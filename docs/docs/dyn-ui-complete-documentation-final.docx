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DDFD" w14:textId="77777777" w:rsidR="00627663" w:rsidRDefault="00AA0C50">
      <w:pPr>
        <w:pStyle w:val="Title"/>
      </w:pPr>
      <w:proofErr w:type="spellStart"/>
      <w:r>
        <w:rPr>
          <w:color w:val="000000"/>
        </w:rPr>
        <w:t>Dokumentacija</w:t>
      </w:r>
      <w:proofErr w:type="spellEnd"/>
      <w:r>
        <w:rPr>
          <w:color w:val="000000"/>
        </w:rPr>
        <w:t xml:space="preserve"> za DYN UI </w:t>
      </w:r>
      <w:proofErr w:type="spellStart"/>
      <w:r>
        <w:rPr>
          <w:color w:val="000000"/>
        </w:rPr>
        <w:t>implementaciju</w:t>
      </w:r>
      <w:proofErr w:type="spellEnd"/>
    </w:p>
    <w:p w14:paraId="22400A5B" w14:textId="77777777" w:rsidR="00627663" w:rsidRDefault="00AA0C50">
      <w:pPr>
        <w:pStyle w:val="Heading1"/>
      </w:pPr>
      <w:bookmarkStart w:id="0" w:name="_Toc209713907"/>
      <w:proofErr w:type="spellStart"/>
      <w:r>
        <w:rPr>
          <w:color w:val="000000"/>
        </w:rPr>
        <w:t>Sadržaj</w:t>
      </w:r>
      <w:bookmarkEnd w:id="0"/>
      <w:proofErr w:type="spellEnd"/>
    </w:p>
    <w:p w14:paraId="3B45BA0D" w14:textId="6A82BA0A" w:rsidR="006D0396" w:rsidRDefault="00AA0C50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"1-6" \h \z \u</w:instrText>
      </w:r>
      <w:r>
        <w:fldChar w:fldCharType="separate"/>
      </w:r>
      <w:hyperlink w:anchor="_Toc209713907" w:history="1">
        <w:r w:rsidR="006D0396" w:rsidRPr="00CF34A6">
          <w:rPr>
            <w:rStyle w:val="Hyperlink"/>
            <w:noProof/>
          </w:rPr>
          <w:t>Sadržaj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_Toc209713907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</w:t>
        </w:r>
        <w:r w:rsidR="006D0396">
          <w:rPr>
            <w:noProof/>
            <w:webHidden/>
          </w:rPr>
          <w:fldChar w:fldCharType="end"/>
        </w:r>
      </w:hyperlink>
    </w:p>
    <w:p w14:paraId="7CFF4828" w14:textId="7BD4835D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08" w:history="1">
        <w:r w:rsidR="006D0396" w:rsidRPr="00CF34A6">
          <w:rPr>
            <w:rStyle w:val="Hyperlink"/>
            <w:noProof/>
          </w:rPr>
          <w:t>Dokumentacija za DYN UI implementaciju - Grupa 1: Osnovne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_Toc209713908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</w:t>
        </w:r>
        <w:r w:rsidR="006D0396">
          <w:rPr>
            <w:noProof/>
            <w:webHidden/>
          </w:rPr>
          <w:fldChar w:fldCharType="end"/>
        </w:r>
      </w:hyperlink>
    </w:p>
    <w:p w14:paraId="688012A7" w14:textId="50D354F7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09" w:history="1">
        <w:r w:rsidR="006D0396" w:rsidRPr="00CF34A6">
          <w:rPr>
            <w:rStyle w:val="Hyperlink"/>
            <w:noProof/>
          </w:rPr>
          <w:t>DYNButton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_Toc209713909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</w:t>
        </w:r>
        <w:r w:rsidR="006D0396">
          <w:rPr>
            <w:noProof/>
            <w:webHidden/>
          </w:rPr>
          <w:fldChar w:fldCharType="end"/>
        </w:r>
      </w:hyperlink>
    </w:p>
    <w:p w14:paraId="14586EB5" w14:textId="09E510E1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10" w:history="1">
        <w:r w:rsidR="006D0396" w:rsidRPr="00CF34A6">
          <w:rPr>
            <w:rStyle w:val="Hyperlink"/>
            <w:noProof/>
          </w:rPr>
          <w:t>Angular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</w:t>
        </w:r>
        <w:r w:rsidR="006D0396">
          <w:rPr>
            <w:noProof/>
            <w:webHidden/>
          </w:rPr>
          <w:fldChar w:fldCharType="end"/>
        </w:r>
      </w:hyperlink>
    </w:p>
    <w:p w14:paraId="1F9BC7A9" w14:textId="303B61A1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11" w:history="1">
        <w:r w:rsidR="006D0396" w:rsidRPr="00CF34A6">
          <w:rPr>
            <w:rStyle w:val="Hyperlink"/>
            <w:noProof/>
          </w:rPr>
          <w:t>React/TypeScript implementacija: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</w:t>
        </w:r>
        <w:r w:rsidR="006D0396">
          <w:rPr>
            <w:noProof/>
            <w:webHidden/>
          </w:rPr>
          <w:fldChar w:fldCharType="end"/>
        </w:r>
      </w:hyperlink>
    </w:p>
    <w:p w14:paraId="364750D2" w14:textId="05C42704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12" w:history="1">
        <w:r w:rsidR="006D0396" w:rsidRPr="00CF34A6">
          <w:rPr>
            <w:rStyle w:val="Hyperlink"/>
            <w:noProof/>
          </w:rPr>
          <w:t>.NET Core API modeli za Button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6</w:t>
        </w:r>
        <w:r w:rsidR="006D0396">
          <w:rPr>
            <w:noProof/>
            <w:webHidden/>
          </w:rPr>
          <w:fldChar w:fldCharType="end"/>
        </w:r>
      </w:hyperlink>
    </w:p>
    <w:p w14:paraId="68F46B7E" w14:textId="57A507F2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13" w:history="1">
        <w:r w:rsidR="006D0396" w:rsidRPr="00CF34A6">
          <w:rPr>
            <w:rStyle w:val="Hyperlink"/>
            <w:noProof/>
          </w:rPr>
          <w:t>Entity Framework modeli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7</w:t>
        </w:r>
        <w:r w:rsidR="006D0396">
          <w:rPr>
            <w:noProof/>
            <w:webHidden/>
          </w:rPr>
          <w:fldChar w:fldCharType="end"/>
        </w:r>
      </w:hyperlink>
    </w:p>
    <w:p w14:paraId="03CCAD80" w14:textId="25C7C8E4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14" w:history="1">
        <w:r w:rsidR="006D0396" w:rsidRPr="00CF34A6">
          <w:rPr>
            <w:rStyle w:val="Hyperlink"/>
            <w:noProof/>
          </w:rPr>
          <w:t>API Controller za Button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8</w:t>
        </w:r>
        <w:r w:rsidR="006D0396">
          <w:rPr>
            <w:noProof/>
            <w:webHidden/>
          </w:rPr>
          <w:fldChar w:fldCharType="end"/>
        </w:r>
      </w:hyperlink>
    </w:p>
    <w:p w14:paraId="5E28AA1E" w14:textId="53DE8A3E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15" w:history="1">
        <w:r w:rsidR="006D0396" w:rsidRPr="00CF34A6">
          <w:rPr>
            <w:rStyle w:val="Hyperlink"/>
            <w:noProof/>
          </w:rPr>
          <w:t>Microservice implementacija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9</w:t>
        </w:r>
        <w:r w:rsidR="006D0396">
          <w:rPr>
            <w:noProof/>
            <w:webHidden/>
          </w:rPr>
          <w:fldChar w:fldCharType="end"/>
        </w:r>
      </w:hyperlink>
    </w:p>
    <w:p w14:paraId="59131797" w14:textId="5AB20612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16" w:history="1">
        <w:r w:rsidR="006D0396" w:rsidRPr="00CF34A6">
          <w:rPr>
            <w:rStyle w:val="Hyperlink"/>
            <w:noProof/>
          </w:rPr>
          <w:t>CSS stilovi (dyn-button.scss)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11</w:t>
        </w:r>
        <w:r w:rsidR="006D0396">
          <w:rPr>
            <w:noProof/>
            <w:webHidden/>
          </w:rPr>
          <w:fldChar w:fldCharType="end"/>
        </w:r>
      </w:hyperlink>
    </w:p>
    <w:p w14:paraId="4C7CDBC3" w14:textId="6044844D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17" w:history="1">
        <w:r w:rsidR="006D0396" w:rsidRPr="00CF34A6">
          <w:rPr>
            <w:rStyle w:val="Hyperlink"/>
            <w:noProof/>
          </w:rPr>
          <w:t>Grupa 2: Display komponente (Badge, Avatar, Icon, Label)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14</w:t>
        </w:r>
        <w:r w:rsidR="006D0396">
          <w:rPr>
            <w:noProof/>
            <w:webHidden/>
          </w:rPr>
          <w:fldChar w:fldCharType="end"/>
        </w:r>
      </w:hyperlink>
    </w:p>
    <w:p w14:paraId="6D07B4DC" w14:textId="3A75072A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18" w:history="1">
        <w:r w:rsidR="006D0396" w:rsidRPr="00CF34A6">
          <w:rPr>
            <w:rStyle w:val="Hyperlink"/>
            <w:noProof/>
          </w:rPr>
          <w:t>DYNBadge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14</w:t>
        </w:r>
        <w:r w:rsidR="006D0396">
          <w:rPr>
            <w:noProof/>
            <w:webHidden/>
          </w:rPr>
          <w:fldChar w:fldCharType="end"/>
        </w:r>
      </w:hyperlink>
    </w:p>
    <w:p w14:paraId="5BB240C6" w14:textId="4C76CD6D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19" w:history="1">
        <w:r w:rsidR="006D0396" w:rsidRPr="00CF34A6">
          <w:rPr>
            <w:rStyle w:val="Hyperlink"/>
            <w:noProof/>
          </w:rPr>
          <w:t>Angular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_Toc209713919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14</w:t>
        </w:r>
        <w:r w:rsidR="006D0396">
          <w:rPr>
            <w:noProof/>
            <w:webHidden/>
          </w:rPr>
          <w:fldChar w:fldCharType="end"/>
        </w:r>
      </w:hyperlink>
    </w:p>
    <w:p w14:paraId="606BD8A6" w14:textId="7E488037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20" w:history="1">
        <w:r w:rsidR="006D0396" w:rsidRPr="00CF34A6">
          <w:rPr>
            <w:rStyle w:val="Hyperlink"/>
            <w:noProof/>
          </w:rPr>
          <w:t>React/TypeScript implementacija: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14</w:t>
        </w:r>
        <w:r w:rsidR="006D0396">
          <w:rPr>
            <w:noProof/>
            <w:webHidden/>
          </w:rPr>
          <w:fldChar w:fldCharType="end"/>
        </w:r>
      </w:hyperlink>
    </w:p>
    <w:p w14:paraId="246347A6" w14:textId="4449BB65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1" w:history="1">
        <w:r w:rsidR="006D0396" w:rsidRPr="00CF34A6">
          <w:rPr>
            <w:rStyle w:val="Hyperlink"/>
            <w:noProof/>
          </w:rPr>
          <w:t>DYNAvatar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17</w:t>
        </w:r>
        <w:r w:rsidR="006D0396">
          <w:rPr>
            <w:noProof/>
            <w:webHidden/>
          </w:rPr>
          <w:fldChar w:fldCharType="end"/>
        </w:r>
      </w:hyperlink>
    </w:p>
    <w:p w14:paraId="0FC08200" w14:textId="2B3C8DE2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2" w:history="1">
        <w:r w:rsidR="006D0396" w:rsidRPr="00CF34A6">
          <w:rPr>
            <w:rStyle w:val="Hyperlink"/>
            <w:noProof/>
          </w:rPr>
          <w:t>DYNIcon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</w:t>
        </w:r>
        <w:r w:rsidR="006D0396">
          <w:rPr>
            <w:noProof/>
            <w:webHidden/>
          </w:rPr>
          <w:fldChar w:fldCharType="end"/>
        </w:r>
      </w:hyperlink>
    </w:p>
    <w:p w14:paraId="6747F38B" w14:textId="4472B9A9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3" w:history="1">
        <w:r w:rsidR="006D0396" w:rsidRPr="00CF34A6">
          <w:rPr>
            <w:rStyle w:val="Hyperlink"/>
            <w:noProof/>
          </w:rPr>
          <w:t>DYNLabel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20</w:t>
        </w:r>
        <w:r w:rsidR="006D0396">
          <w:rPr>
            <w:noProof/>
            <w:webHidden/>
          </w:rPr>
          <w:fldChar w:fldCharType="end"/>
        </w:r>
      </w:hyperlink>
    </w:p>
    <w:p w14:paraId="4E570884" w14:textId="1C69B107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4" w:history="1">
        <w:r w:rsidR="006D0396" w:rsidRPr="00CF34A6">
          <w:rPr>
            <w:rStyle w:val="Hyperlink"/>
            <w:noProof/>
          </w:rPr>
          <w:t>.NET Core modeli za Display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22</w:t>
        </w:r>
        <w:r w:rsidR="006D0396">
          <w:rPr>
            <w:noProof/>
            <w:webHidden/>
          </w:rPr>
          <w:fldChar w:fldCharType="end"/>
        </w:r>
      </w:hyperlink>
    </w:p>
    <w:p w14:paraId="7BEE94CE" w14:textId="63264B7B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5" w:history="1">
        <w:r w:rsidR="006D0396" w:rsidRPr="00CF34A6">
          <w:rPr>
            <w:rStyle w:val="Hyperlink"/>
            <w:noProof/>
          </w:rPr>
          <w:t>Entity Framework modeli za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23</w:t>
        </w:r>
        <w:r w:rsidR="006D0396">
          <w:rPr>
            <w:noProof/>
            <w:webHidden/>
          </w:rPr>
          <w:fldChar w:fldCharType="end"/>
        </w:r>
      </w:hyperlink>
    </w:p>
    <w:p w14:paraId="0ACF8F69" w14:textId="2E86C6E1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6" w:history="1">
        <w:r w:rsidR="006D0396" w:rsidRPr="00CF34A6">
          <w:rPr>
            <w:rStyle w:val="Hyperlink"/>
            <w:noProof/>
          </w:rPr>
          <w:t>Microservice za Display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24</w:t>
        </w:r>
        <w:r w:rsidR="006D0396">
          <w:rPr>
            <w:noProof/>
            <w:webHidden/>
          </w:rPr>
          <w:fldChar w:fldCharType="end"/>
        </w:r>
      </w:hyperlink>
    </w:p>
    <w:p w14:paraId="57BD6A43" w14:textId="2279F1A5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7" w:history="1">
        <w:r w:rsidR="006D0396" w:rsidRPr="00CF34A6">
          <w:rPr>
            <w:rStyle w:val="Hyperlink"/>
            <w:noProof/>
          </w:rPr>
          <w:t>CSS stilovi za Display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27</w:t>
        </w:r>
        <w:r w:rsidR="006D0396">
          <w:rPr>
            <w:noProof/>
            <w:webHidden/>
          </w:rPr>
          <w:fldChar w:fldCharType="end"/>
        </w:r>
      </w:hyperlink>
    </w:p>
    <w:p w14:paraId="18A2723F" w14:textId="6EB0FF7A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28" w:history="1">
        <w:r w:rsidR="006D0396" w:rsidRPr="00CF34A6">
          <w:rPr>
            <w:rStyle w:val="Hyperlink"/>
            <w:noProof/>
          </w:rPr>
          <w:t>Hook za ikone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31</w:t>
        </w:r>
        <w:r w:rsidR="006D0396">
          <w:rPr>
            <w:noProof/>
            <w:webHidden/>
          </w:rPr>
          <w:fldChar w:fldCharType="end"/>
        </w:r>
      </w:hyperlink>
    </w:p>
    <w:p w14:paraId="2B058F90" w14:textId="71355C51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29" w:history="1">
        <w:r w:rsidR="006D0396" w:rsidRPr="00CF34A6">
          <w:rPr>
            <w:rStyle w:val="Hyperlink"/>
            <w:noProof/>
          </w:rPr>
          <w:t>Grupa 3: Layout komponente (Container, Divider, Grid, Page)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_Toc209713929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32</w:t>
        </w:r>
        <w:r w:rsidR="006D0396">
          <w:rPr>
            <w:noProof/>
            <w:webHidden/>
          </w:rPr>
          <w:fldChar w:fldCharType="end"/>
        </w:r>
      </w:hyperlink>
    </w:p>
    <w:p w14:paraId="0F615564" w14:textId="18B4978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0" w:history="1">
        <w:r w:rsidR="006D0396" w:rsidRPr="00CF34A6">
          <w:rPr>
            <w:rStyle w:val="Hyperlink"/>
            <w:noProof/>
          </w:rPr>
          <w:t>DYNContainer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32</w:t>
        </w:r>
        <w:r w:rsidR="006D0396">
          <w:rPr>
            <w:noProof/>
            <w:webHidden/>
          </w:rPr>
          <w:fldChar w:fldCharType="end"/>
        </w:r>
      </w:hyperlink>
    </w:p>
    <w:p w14:paraId="24159B25" w14:textId="5B4C78EF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31" w:history="1">
        <w:r w:rsidR="006D0396" w:rsidRPr="00CF34A6">
          <w:rPr>
            <w:rStyle w:val="Hyperlink"/>
            <w:noProof/>
          </w:rPr>
          <w:t>Angular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32</w:t>
        </w:r>
        <w:r w:rsidR="006D0396">
          <w:rPr>
            <w:noProof/>
            <w:webHidden/>
          </w:rPr>
          <w:fldChar w:fldCharType="end"/>
        </w:r>
      </w:hyperlink>
    </w:p>
    <w:p w14:paraId="6BEDAEA9" w14:textId="641EFDFC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32" w:history="1">
        <w:r w:rsidR="006D0396" w:rsidRPr="00CF34A6">
          <w:rPr>
            <w:rStyle w:val="Hyperlink"/>
            <w:noProof/>
          </w:rPr>
          <w:t>React/TypeScript implementacija: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32</w:t>
        </w:r>
        <w:r w:rsidR="006D0396">
          <w:rPr>
            <w:noProof/>
            <w:webHidden/>
          </w:rPr>
          <w:fldChar w:fldCharType="end"/>
        </w:r>
      </w:hyperlink>
    </w:p>
    <w:p w14:paraId="18526988" w14:textId="4134E6C4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3" w:history="1">
        <w:r w:rsidR="006D0396" w:rsidRPr="00CF34A6">
          <w:rPr>
            <w:rStyle w:val="Hyperlink"/>
            <w:noProof/>
          </w:rPr>
          <w:t>DYNDivider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34</w:t>
        </w:r>
        <w:r w:rsidR="006D0396">
          <w:rPr>
            <w:noProof/>
            <w:webHidden/>
          </w:rPr>
          <w:fldChar w:fldCharType="end"/>
        </w:r>
      </w:hyperlink>
    </w:p>
    <w:p w14:paraId="2CA73BAF" w14:textId="16183ADB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4" w:history="1">
        <w:r w:rsidR="006D0396" w:rsidRPr="00CF34A6">
          <w:rPr>
            <w:rStyle w:val="Hyperlink"/>
            <w:noProof/>
          </w:rPr>
          <w:t>DYNGrid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35</w:t>
        </w:r>
        <w:r w:rsidR="006D0396">
          <w:rPr>
            <w:noProof/>
            <w:webHidden/>
          </w:rPr>
          <w:fldChar w:fldCharType="end"/>
        </w:r>
      </w:hyperlink>
    </w:p>
    <w:p w14:paraId="26A961AC" w14:textId="3E9D20E6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5" w:history="1">
        <w:r w:rsidR="006D0396" w:rsidRPr="00CF34A6">
          <w:rPr>
            <w:rStyle w:val="Hyperlink"/>
            <w:noProof/>
          </w:rPr>
          <w:t>DYNPage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40</w:t>
        </w:r>
        <w:r w:rsidR="006D0396">
          <w:rPr>
            <w:noProof/>
            <w:webHidden/>
          </w:rPr>
          <w:fldChar w:fldCharType="end"/>
        </w:r>
      </w:hyperlink>
    </w:p>
    <w:p w14:paraId="4B14C6B2" w14:textId="0A286EB0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6" w:history="1">
        <w:r w:rsidR="006D0396" w:rsidRPr="00CF34A6">
          <w:rPr>
            <w:rStyle w:val="Hyperlink"/>
            <w:noProof/>
          </w:rPr>
          <w:t>.NET Core modeli za Layout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42</w:t>
        </w:r>
        <w:r w:rsidR="006D0396">
          <w:rPr>
            <w:noProof/>
            <w:webHidden/>
          </w:rPr>
          <w:fldChar w:fldCharType="end"/>
        </w:r>
      </w:hyperlink>
    </w:p>
    <w:p w14:paraId="771771E1" w14:textId="2A6295B1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7" w:history="1">
        <w:r w:rsidR="006D0396" w:rsidRPr="00CF34A6">
          <w:rPr>
            <w:rStyle w:val="Hyperlink"/>
            <w:noProof/>
          </w:rPr>
          <w:t>Entity Framework modeli za Layout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44</w:t>
        </w:r>
        <w:r w:rsidR="006D0396">
          <w:rPr>
            <w:noProof/>
            <w:webHidden/>
          </w:rPr>
          <w:fldChar w:fldCharType="end"/>
        </w:r>
      </w:hyperlink>
    </w:p>
    <w:p w14:paraId="5978AF0F" w14:textId="05C9B026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8" w:history="1">
        <w:r w:rsidR="006D0396" w:rsidRPr="00CF34A6">
          <w:rPr>
            <w:rStyle w:val="Hyperlink"/>
            <w:noProof/>
          </w:rPr>
          <w:t>Microservice za Layout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46</w:t>
        </w:r>
        <w:r w:rsidR="006D0396">
          <w:rPr>
            <w:noProof/>
            <w:webHidden/>
          </w:rPr>
          <w:fldChar w:fldCharType="end"/>
        </w:r>
      </w:hyperlink>
    </w:p>
    <w:p w14:paraId="05E0C911" w14:textId="6EF2929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39" w:history="1">
        <w:r w:rsidR="006D0396" w:rsidRPr="00CF34A6">
          <w:rPr>
            <w:rStyle w:val="Hyperlink"/>
            <w:noProof/>
          </w:rPr>
          <w:t>CSS stilovi za Layout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_Toc209713939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49</w:t>
        </w:r>
        <w:r w:rsidR="006D0396">
          <w:rPr>
            <w:noProof/>
            <w:webHidden/>
          </w:rPr>
          <w:fldChar w:fldCharType="end"/>
        </w:r>
      </w:hyperlink>
    </w:p>
    <w:p w14:paraId="1B8E32E5" w14:textId="7B06E606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40" w:history="1">
        <w:r w:rsidR="006D0396" w:rsidRPr="00CF34A6">
          <w:rPr>
            <w:rStyle w:val="Hyperlink"/>
            <w:noProof/>
          </w:rPr>
          <w:t>Grupa 4: Interakcijske komponente (Modal, Popup, Dropdown, Accordion)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57</w:t>
        </w:r>
        <w:r w:rsidR="006D0396">
          <w:rPr>
            <w:noProof/>
            <w:webHidden/>
          </w:rPr>
          <w:fldChar w:fldCharType="end"/>
        </w:r>
      </w:hyperlink>
    </w:p>
    <w:p w14:paraId="39434AFE" w14:textId="45F84E37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1" w:history="1">
        <w:r w:rsidR="006D0396" w:rsidRPr="00CF34A6">
          <w:rPr>
            <w:rStyle w:val="Hyperlink"/>
            <w:noProof/>
          </w:rPr>
          <w:t>DYNModal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57</w:t>
        </w:r>
        <w:r w:rsidR="006D0396">
          <w:rPr>
            <w:noProof/>
            <w:webHidden/>
          </w:rPr>
          <w:fldChar w:fldCharType="end"/>
        </w:r>
      </w:hyperlink>
    </w:p>
    <w:p w14:paraId="65A0B6E8" w14:textId="07747B56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42" w:history="1">
        <w:r w:rsidR="006D0396" w:rsidRPr="00CF34A6">
          <w:rPr>
            <w:rStyle w:val="Hyperlink"/>
            <w:noProof/>
          </w:rPr>
          <w:t>Angular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57</w:t>
        </w:r>
        <w:r w:rsidR="006D0396">
          <w:rPr>
            <w:noProof/>
            <w:webHidden/>
          </w:rPr>
          <w:fldChar w:fldCharType="end"/>
        </w:r>
      </w:hyperlink>
    </w:p>
    <w:p w14:paraId="6195CACE" w14:textId="5BF8ECAA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43" w:history="1">
        <w:r w:rsidR="006D0396" w:rsidRPr="00CF34A6">
          <w:rPr>
            <w:rStyle w:val="Hyperlink"/>
            <w:noProof/>
          </w:rPr>
          <w:t>React/TypeScript implementacija: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57</w:t>
        </w:r>
        <w:r w:rsidR="006D0396">
          <w:rPr>
            <w:noProof/>
            <w:webHidden/>
          </w:rPr>
          <w:fldChar w:fldCharType="end"/>
        </w:r>
      </w:hyperlink>
    </w:p>
    <w:p w14:paraId="4A922996" w14:textId="3A4E43E6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4" w:history="1">
        <w:r w:rsidR="006D0396" w:rsidRPr="00CF34A6">
          <w:rPr>
            <w:rStyle w:val="Hyperlink"/>
            <w:noProof/>
          </w:rPr>
          <w:t>DYNPopup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61</w:t>
        </w:r>
        <w:r w:rsidR="006D0396">
          <w:rPr>
            <w:noProof/>
            <w:webHidden/>
          </w:rPr>
          <w:fldChar w:fldCharType="end"/>
        </w:r>
      </w:hyperlink>
    </w:p>
    <w:p w14:paraId="645236C8" w14:textId="0D9DB7F8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5" w:history="1">
        <w:r w:rsidR="006D0396" w:rsidRPr="00CF34A6">
          <w:rPr>
            <w:rStyle w:val="Hyperlink"/>
            <w:noProof/>
          </w:rPr>
          <w:t>DYNDropdown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67</w:t>
        </w:r>
        <w:r w:rsidR="006D0396">
          <w:rPr>
            <w:noProof/>
            <w:webHidden/>
          </w:rPr>
          <w:fldChar w:fldCharType="end"/>
        </w:r>
      </w:hyperlink>
    </w:p>
    <w:p w14:paraId="410C87F3" w14:textId="0EEC1478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6" w:history="1">
        <w:r w:rsidR="006D0396" w:rsidRPr="00CF34A6">
          <w:rPr>
            <w:rStyle w:val="Hyperlink"/>
            <w:noProof/>
          </w:rPr>
          <w:t>DYNAccordion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70</w:t>
        </w:r>
        <w:r w:rsidR="006D0396">
          <w:rPr>
            <w:noProof/>
            <w:webHidden/>
          </w:rPr>
          <w:fldChar w:fldCharType="end"/>
        </w:r>
      </w:hyperlink>
    </w:p>
    <w:p w14:paraId="18C84155" w14:textId="7445A911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7" w:history="1">
        <w:r w:rsidR="006D0396" w:rsidRPr="00CF34A6">
          <w:rPr>
            <w:rStyle w:val="Hyperlink"/>
            <w:noProof/>
          </w:rPr>
          <w:t>.NET Core modeli za Interakcijske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74</w:t>
        </w:r>
        <w:r w:rsidR="006D0396">
          <w:rPr>
            <w:noProof/>
            <w:webHidden/>
          </w:rPr>
          <w:fldChar w:fldCharType="end"/>
        </w:r>
      </w:hyperlink>
    </w:p>
    <w:p w14:paraId="557F1B5E" w14:textId="0BDDC08F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8" w:history="1">
        <w:r w:rsidR="006D0396" w:rsidRPr="00CF34A6">
          <w:rPr>
            <w:rStyle w:val="Hyperlink"/>
            <w:noProof/>
          </w:rPr>
          <w:t>Entity Framework modeli za Interakcijske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76</w:t>
        </w:r>
        <w:r w:rsidR="006D0396">
          <w:rPr>
            <w:noProof/>
            <w:webHidden/>
          </w:rPr>
          <w:fldChar w:fldCharType="end"/>
        </w:r>
      </w:hyperlink>
    </w:p>
    <w:p w14:paraId="0849B58D" w14:textId="529A9DD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49" w:history="1">
        <w:r w:rsidR="006D0396" w:rsidRPr="00CF34A6">
          <w:rPr>
            <w:rStyle w:val="Hyperlink"/>
            <w:noProof/>
          </w:rPr>
          <w:t>CSS stilovi za Interakcijske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_Toc209713949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78</w:t>
        </w:r>
        <w:r w:rsidR="006D0396">
          <w:rPr>
            <w:noProof/>
            <w:webHidden/>
          </w:rPr>
          <w:fldChar w:fldCharType="end"/>
        </w:r>
      </w:hyperlink>
    </w:p>
    <w:p w14:paraId="0EC691E1" w14:textId="6C9ED6F3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50" w:history="1">
        <w:r w:rsidR="006D0396" w:rsidRPr="00CF34A6">
          <w:rPr>
            <w:rStyle w:val="Hyperlink"/>
            <w:noProof/>
          </w:rPr>
          <w:t>Grupa 5: Form/Field komponente (Input, Select, Checkbox, DatePicker, Upload)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86</w:t>
        </w:r>
        <w:r w:rsidR="006D0396">
          <w:rPr>
            <w:noProof/>
            <w:webHidden/>
          </w:rPr>
          <w:fldChar w:fldCharType="end"/>
        </w:r>
      </w:hyperlink>
    </w:p>
    <w:p w14:paraId="72D72C4B" w14:textId="04E25222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1" w:history="1">
        <w:r w:rsidR="006D0396" w:rsidRPr="00CF34A6">
          <w:rPr>
            <w:rStyle w:val="Hyperlink"/>
            <w:noProof/>
          </w:rPr>
          <w:t>Osnovna arhitektura Field sistema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86</w:t>
        </w:r>
        <w:r w:rsidR="006D0396">
          <w:rPr>
            <w:noProof/>
            <w:webHidden/>
          </w:rPr>
          <w:fldChar w:fldCharType="end"/>
        </w:r>
      </w:hyperlink>
    </w:p>
    <w:p w14:paraId="43CB24FE" w14:textId="2D32EC83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52" w:history="1">
        <w:r w:rsidR="006D0396" w:rsidRPr="00CF34A6">
          <w:rPr>
            <w:rStyle w:val="Hyperlink"/>
            <w:noProof/>
          </w:rPr>
          <w:t>Bazni Field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86</w:t>
        </w:r>
        <w:r w:rsidR="006D0396">
          <w:rPr>
            <w:noProof/>
            <w:webHidden/>
          </w:rPr>
          <w:fldChar w:fldCharType="end"/>
        </w:r>
      </w:hyperlink>
    </w:p>
    <w:p w14:paraId="635705E7" w14:textId="6D4737F7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3" w:history="1">
        <w:r w:rsidR="006D0396" w:rsidRPr="00CF34A6">
          <w:rPr>
            <w:rStyle w:val="Hyperlink"/>
            <w:noProof/>
          </w:rPr>
          <w:t>DYNInput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87</w:t>
        </w:r>
        <w:r w:rsidR="006D0396">
          <w:rPr>
            <w:noProof/>
            <w:webHidden/>
          </w:rPr>
          <w:fldChar w:fldCharType="end"/>
        </w:r>
      </w:hyperlink>
    </w:p>
    <w:p w14:paraId="1C8A62C2" w14:textId="4E53969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4" w:history="1">
        <w:r w:rsidR="006D0396" w:rsidRPr="00CF34A6">
          <w:rPr>
            <w:rStyle w:val="Hyperlink"/>
            <w:noProof/>
          </w:rPr>
          <w:t>DYNSelect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91</w:t>
        </w:r>
        <w:r w:rsidR="006D0396">
          <w:rPr>
            <w:noProof/>
            <w:webHidden/>
          </w:rPr>
          <w:fldChar w:fldCharType="end"/>
        </w:r>
      </w:hyperlink>
    </w:p>
    <w:p w14:paraId="03FB7F47" w14:textId="79A2CFF9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5" w:history="1">
        <w:r w:rsidR="006D0396" w:rsidRPr="00CF34A6">
          <w:rPr>
            <w:rStyle w:val="Hyperlink"/>
            <w:noProof/>
          </w:rPr>
          <w:t>DYNCheckbox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97</w:t>
        </w:r>
        <w:r w:rsidR="006D0396">
          <w:rPr>
            <w:noProof/>
            <w:webHidden/>
          </w:rPr>
          <w:fldChar w:fldCharType="end"/>
        </w:r>
      </w:hyperlink>
    </w:p>
    <w:p w14:paraId="624E6F41" w14:textId="151228E4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6" w:history="1">
        <w:r w:rsidR="006D0396" w:rsidRPr="00CF34A6">
          <w:rPr>
            <w:rStyle w:val="Hyperlink"/>
            <w:noProof/>
          </w:rPr>
          <w:t>DYNDatePicker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100</w:t>
        </w:r>
        <w:r w:rsidR="006D0396">
          <w:rPr>
            <w:noProof/>
            <w:webHidden/>
          </w:rPr>
          <w:fldChar w:fldCharType="end"/>
        </w:r>
      </w:hyperlink>
    </w:p>
    <w:p w14:paraId="760EEDBF" w14:textId="3CD0B981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7" w:history="1">
        <w:r w:rsidR="006D0396" w:rsidRPr="00CF34A6">
          <w:rPr>
            <w:rStyle w:val="Hyperlink"/>
            <w:noProof/>
          </w:rPr>
          <w:t>DynFieldContainer - Osnovni wrapper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105</w:t>
        </w:r>
        <w:r w:rsidR="006D0396">
          <w:rPr>
            <w:noProof/>
            <w:webHidden/>
          </w:rPr>
          <w:fldChar w:fldCharType="end"/>
        </w:r>
      </w:hyperlink>
    </w:p>
    <w:p w14:paraId="35C3B020" w14:textId="1DD7AE68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8" w:history="1">
        <w:r w:rsidR="006D0396" w:rsidRPr="00CF34A6">
          <w:rPr>
            <w:rStyle w:val="Hyperlink"/>
            <w:noProof/>
          </w:rPr>
          <w:t>Validation Hook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106</w:t>
        </w:r>
        <w:r w:rsidR="006D0396">
          <w:rPr>
            <w:noProof/>
            <w:webHidden/>
          </w:rPr>
          <w:fldChar w:fldCharType="end"/>
        </w:r>
      </w:hyperlink>
    </w:p>
    <w:p w14:paraId="2F48794B" w14:textId="26CC6CF0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59" w:history="1">
        <w:r w:rsidR="006D0396" w:rsidRPr="00CF34A6">
          <w:rPr>
            <w:rStyle w:val="Hyperlink"/>
            <w:noProof/>
          </w:rPr>
          <w:t>CSS stilovi za Field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_Toc209713959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108</w:t>
        </w:r>
        <w:r w:rsidR="006D0396">
          <w:rPr>
            <w:noProof/>
            <w:webHidden/>
          </w:rPr>
          <w:fldChar w:fldCharType="end"/>
        </w:r>
      </w:hyperlink>
    </w:p>
    <w:p w14:paraId="0A61F888" w14:textId="2F352C6D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60" w:history="1">
        <w:r w:rsidR="006D0396" w:rsidRPr="00CF34A6">
          <w:rPr>
            <w:rStyle w:val="Hyperlink"/>
            <w:noProof/>
          </w:rPr>
          <w:t>Grupa 6: Navigation komponente (Menu, Breadcrumb, Stepper, Tabs, Toolbar)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117</w:t>
        </w:r>
        <w:r w:rsidR="006D0396">
          <w:rPr>
            <w:noProof/>
            <w:webHidden/>
          </w:rPr>
          <w:fldChar w:fldCharType="end"/>
        </w:r>
      </w:hyperlink>
    </w:p>
    <w:p w14:paraId="6B883B6A" w14:textId="6DA8937B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1" w:history="1">
        <w:r w:rsidR="006D0396" w:rsidRPr="00CF34A6">
          <w:rPr>
            <w:rStyle w:val="Hyperlink"/>
            <w:noProof/>
          </w:rPr>
          <w:t>DYNMenu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117</w:t>
        </w:r>
        <w:r w:rsidR="006D0396">
          <w:rPr>
            <w:noProof/>
            <w:webHidden/>
          </w:rPr>
          <w:fldChar w:fldCharType="end"/>
        </w:r>
      </w:hyperlink>
    </w:p>
    <w:p w14:paraId="645C52AF" w14:textId="59044BE7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62" w:history="1">
        <w:r w:rsidR="006D0396" w:rsidRPr="00CF34A6">
          <w:rPr>
            <w:rStyle w:val="Hyperlink"/>
            <w:noProof/>
          </w:rPr>
          <w:t>Angular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117</w:t>
        </w:r>
        <w:r w:rsidR="006D0396">
          <w:rPr>
            <w:noProof/>
            <w:webHidden/>
          </w:rPr>
          <w:fldChar w:fldCharType="end"/>
        </w:r>
      </w:hyperlink>
    </w:p>
    <w:p w14:paraId="44DCE31C" w14:textId="0DE0EA5B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63" w:history="1">
        <w:r w:rsidR="006D0396" w:rsidRPr="00CF34A6">
          <w:rPr>
            <w:rStyle w:val="Hyperlink"/>
            <w:noProof/>
          </w:rPr>
          <w:t>React/TypeScript implementacija: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118</w:t>
        </w:r>
        <w:r w:rsidR="006D0396">
          <w:rPr>
            <w:noProof/>
            <w:webHidden/>
          </w:rPr>
          <w:fldChar w:fldCharType="end"/>
        </w:r>
      </w:hyperlink>
    </w:p>
    <w:p w14:paraId="69017359" w14:textId="661802B2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4" w:history="1">
        <w:r w:rsidR="006D0396" w:rsidRPr="00CF34A6">
          <w:rPr>
            <w:rStyle w:val="Hyperlink"/>
            <w:noProof/>
          </w:rPr>
          <w:t>DYNBreadcrumb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124</w:t>
        </w:r>
        <w:r w:rsidR="006D0396">
          <w:rPr>
            <w:noProof/>
            <w:webHidden/>
          </w:rPr>
          <w:fldChar w:fldCharType="end"/>
        </w:r>
      </w:hyperlink>
    </w:p>
    <w:p w14:paraId="77B316CA" w14:textId="3AF7B564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5" w:history="1">
        <w:r w:rsidR="006D0396" w:rsidRPr="00CF34A6">
          <w:rPr>
            <w:rStyle w:val="Hyperlink"/>
            <w:noProof/>
          </w:rPr>
          <w:t>DYNStepper - Implementação em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126</w:t>
        </w:r>
        <w:r w:rsidR="006D0396">
          <w:rPr>
            <w:noProof/>
            <w:webHidden/>
          </w:rPr>
          <w:fldChar w:fldCharType="end"/>
        </w:r>
      </w:hyperlink>
    </w:p>
    <w:p w14:paraId="2C7E2E15" w14:textId="4F09532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6" w:history="1">
        <w:r w:rsidR="006D0396" w:rsidRPr="00CF34A6">
          <w:rPr>
            <w:rStyle w:val="Hyperlink"/>
            <w:noProof/>
          </w:rPr>
          <w:t>DYNTabs - Implementação em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129</w:t>
        </w:r>
        <w:r w:rsidR="006D0396">
          <w:rPr>
            <w:noProof/>
            <w:webHidden/>
          </w:rPr>
          <w:fldChar w:fldCharType="end"/>
        </w:r>
      </w:hyperlink>
    </w:p>
    <w:p w14:paraId="7FBAA847" w14:textId="302BB8E1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7" w:history="1">
        <w:r w:rsidR="006D0396" w:rsidRPr="00CF34A6">
          <w:rPr>
            <w:rStyle w:val="Hyperlink"/>
            <w:noProof/>
          </w:rPr>
          <w:t>DYNToolbar - Implementação em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131</w:t>
        </w:r>
        <w:r w:rsidR="006D0396">
          <w:rPr>
            <w:noProof/>
            <w:webHidden/>
          </w:rPr>
          <w:fldChar w:fldCharType="end"/>
        </w:r>
      </w:hyperlink>
    </w:p>
    <w:p w14:paraId="36D6A507" w14:textId="443DF5C4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8" w:history="1">
        <w:r w:rsidR="006D0396" w:rsidRPr="00CF34A6">
          <w:rPr>
            <w:rStyle w:val="Hyperlink"/>
            <w:noProof/>
          </w:rPr>
          <w:t>.NET Core modeli za Navigation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135</w:t>
        </w:r>
        <w:r w:rsidR="006D0396">
          <w:rPr>
            <w:noProof/>
            <w:webHidden/>
          </w:rPr>
          <w:fldChar w:fldCharType="end"/>
        </w:r>
      </w:hyperlink>
    </w:p>
    <w:p w14:paraId="6385D37C" w14:textId="5D94F052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69" w:history="1">
        <w:r w:rsidR="006D0396" w:rsidRPr="00CF34A6">
          <w:rPr>
            <w:rStyle w:val="Hyperlink"/>
            <w:noProof/>
          </w:rPr>
          <w:t>CSS stilovi za Navigation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_Toc209713969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138</w:t>
        </w:r>
        <w:r w:rsidR="006D0396">
          <w:rPr>
            <w:noProof/>
            <w:webHidden/>
          </w:rPr>
          <w:fldChar w:fldCharType="end"/>
        </w:r>
      </w:hyperlink>
    </w:p>
    <w:p w14:paraId="200F2300" w14:textId="2D375D8F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70" w:history="1">
        <w:r w:rsidR="006D0396" w:rsidRPr="00CF34A6">
          <w:rPr>
            <w:rStyle w:val="Hyperlink"/>
            <w:noProof/>
          </w:rPr>
          <w:t>Grupa 7: Data Display komponente (Table, List View, Chart, Gauge, Tree View)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151</w:t>
        </w:r>
        <w:r w:rsidR="006D0396">
          <w:rPr>
            <w:noProof/>
            <w:webHidden/>
          </w:rPr>
          <w:fldChar w:fldCharType="end"/>
        </w:r>
      </w:hyperlink>
    </w:p>
    <w:p w14:paraId="7FBE8080" w14:textId="4E38FEDA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71" w:history="1">
        <w:r w:rsidR="006D0396" w:rsidRPr="00CF34A6">
          <w:rPr>
            <w:rStyle w:val="Hyperlink"/>
            <w:noProof/>
          </w:rPr>
          <w:t>DYNTable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151</w:t>
        </w:r>
        <w:r w:rsidR="006D0396">
          <w:rPr>
            <w:noProof/>
            <w:webHidden/>
          </w:rPr>
          <w:fldChar w:fldCharType="end"/>
        </w:r>
      </w:hyperlink>
    </w:p>
    <w:p w14:paraId="4A54B5F8" w14:textId="3B30BA3D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72" w:history="1">
        <w:r w:rsidR="006D0396" w:rsidRPr="00CF34A6">
          <w:rPr>
            <w:rStyle w:val="Hyperlink"/>
            <w:noProof/>
          </w:rPr>
          <w:t>Angular interface: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151</w:t>
        </w:r>
        <w:r w:rsidR="006D0396">
          <w:rPr>
            <w:noProof/>
            <w:webHidden/>
          </w:rPr>
          <w:fldChar w:fldCharType="end"/>
        </w:r>
      </w:hyperlink>
    </w:p>
    <w:p w14:paraId="2ED5D485" w14:textId="6B94C13A" w:rsidR="006D0396" w:rsidRDefault="00391931">
      <w:pPr>
        <w:pStyle w:val="TOC4"/>
        <w:tabs>
          <w:tab w:val="right" w:leader="dot" w:pos="8630"/>
        </w:tabs>
        <w:rPr>
          <w:noProof/>
        </w:rPr>
      </w:pPr>
      <w:hyperlink w:anchor="_Toc209713973" w:history="1">
        <w:r w:rsidR="006D0396" w:rsidRPr="00CF34A6">
          <w:rPr>
            <w:rStyle w:val="Hyperlink"/>
            <w:noProof/>
          </w:rPr>
          <w:t>React/TypeScript implementacija: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151</w:t>
        </w:r>
        <w:r w:rsidR="006D0396">
          <w:rPr>
            <w:noProof/>
            <w:webHidden/>
          </w:rPr>
          <w:fldChar w:fldCharType="end"/>
        </w:r>
      </w:hyperlink>
    </w:p>
    <w:p w14:paraId="5C46BB98" w14:textId="6EEC9A33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74" w:history="1">
        <w:r w:rsidR="006D0396" w:rsidRPr="00CF34A6">
          <w:rPr>
            <w:rStyle w:val="Hyperlink"/>
            <w:noProof/>
          </w:rPr>
          <w:t>DYNList View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161</w:t>
        </w:r>
        <w:r w:rsidR="006D0396">
          <w:rPr>
            <w:noProof/>
            <w:webHidden/>
          </w:rPr>
          <w:fldChar w:fldCharType="end"/>
        </w:r>
      </w:hyperlink>
    </w:p>
    <w:p w14:paraId="2097A8C9" w14:textId="28F0E9BA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75" w:history="1">
        <w:r w:rsidR="006D0396" w:rsidRPr="00CF34A6">
          <w:rPr>
            <w:rStyle w:val="Hyperlink"/>
            <w:noProof/>
          </w:rPr>
          <w:t>DYNChart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166</w:t>
        </w:r>
        <w:r w:rsidR="006D0396">
          <w:rPr>
            <w:noProof/>
            <w:webHidden/>
          </w:rPr>
          <w:fldChar w:fldCharType="end"/>
        </w:r>
      </w:hyperlink>
    </w:p>
    <w:p w14:paraId="7532F671" w14:textId="58650389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76" w:history="1">
        <w:r w:rsidR="006D0396" w:rsidRPr="00CF34A6">
          <w:rPr>
            <w:rStyle w:val="Hyperlink"/>
            <w:noProof/>
          </w:rPr>
          <w:t>DYNGauge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169</w:t>
        </w:r>
        <w:r w:rsidR="006D0396">
          <w:rPr>
            <w:noProof/>
            <w:webHidden/>
          </w:rPr>
          <w:fldChar w:fldCharType="end"/>
        </w:r>
      </w:hyperlink>
    </w:p>
    <w:p w14:paraId="3F253B92" w14:textId="25CB80D5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77" w:history="1">
        <w:r w:rsidR="006D0396" w:rsidRPr="00CF34A6">
          <w:rPr>
            <w:rStyle w:val="Hyperlink"/>
            <w:noProof/>
          </w:rPr>
          <w:t>DYNTree View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173</w:t>
        </w:r>
        <w:r w:rsidR="006D0396">
          <w:rPr>
            <w:noProof/>
            <w:webHidden/>
          </w:rPr>
          <w:fldChar w:fldCharType="end"/>
        </w:r>
      </w:hyperlink>
    </w:p>
    <w:p w14:paraId="126B26E2" w14:textId="070707BD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78" w:history="1">
        <w:r w:rsidR="006D0396" w:rsidRPr="00CF34A6">
          <w:rPr>
            <w:rStyle w:val="Hyperlink"/>
            <w:noProof/>
          </w:rPr>
          <w:t>CSS stilovi za Data Display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176</w:t>
        </w:r>
        <w:r w:rsidR="006D0396">
          <w:rPr>
            <w:noProof/>
            <w:webHidden/>
          </w:rPr>
          <w:fldChar w:fldCharType="end"/>
        </w:r>
      </w:hyperlink>
    </w:p>
    <w:p w14:paraId="33BF7396" w14:textId="7E811264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79" w:history="1">
        <w:r w:rsidR="006D0396" w:rsidRPr="00CF34A6">
          <w:rPr>
            <w:rStyle w:val="Hyperlink"/>
            <w:noProof/>
          </w:rPr>
          <w:t>Grupa 8: Feedback komponente (Loading, Progress, Toast, Dialog)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_Toc209713979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186</w:t>
        </w:r>
        <w:r w:rsidR="006D0396">
          <w:rPr>
            <w:noProof/>
            <w:webHidden/>
          </w:rPr>
          <w:fldChar w:fldCharType="end"/>
        </w:r>
      </w:hyperlink>
    </w:p>
    <w:p w14:paraId="52C1FFE8" w14:textId="26830AA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0" w:history="1">
        <w:r w:rsidR="006D0396" w:rsidRPr="00CF34A6">
          <w:rPr>
            <w:rStyle w:val="Hyperlink"/>
            <w:noProof/>
          </w:rPr>
          <w:t>DYNLoading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186</w:t>
        </w:r>
        <w:r w:rsidR="006D0396">
          <w:rPr>
            <w:noProof/>
            <w:webHidden/>
          </w:rPr>
          <w:fldChar w:fldCharType="end"/>
        </w:r>
      </w:hyperlink>
    </w:p>
    <w:p w14:paraId="77834CE2" w14:textId="2083113D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1" w:history="1">
        <w:r w:rsidR="006D0396" w:rsidRPr="00CF34A6">
          <w:rPr>
            <w:rStyle w:val="Hyperlink"/>
            <w:noProof/>
          </w:rPr>
          <w:t>DYNProgress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187</w:t>
        </w:r>
        <w:r w:rsidR="006D0396">
          <w:rPr>
            <w:noProof/>
            <w:webHidden/>
          </w:rPr>
          <w:fldChar w:fldCharType="end"/>
        </w:r>
      </w:hyperlink>
    </w:p>
    <w:p w14:paraId="03295FA2" w14:textId="2B7BFB7B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2" w:history="1">
        <w:r w:rsidR="006D0396" w:rsidRPr="00CF34A6">
          <w:rPr>
            <w:rStyle w:val="Hyperlink"/>
            <w:noProof/>
          </w:rPr>
          <w:t>DYNToast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189</w:t>
        </w:r>
        <w:r w:rsidR="006D0396">
          <w:rPr>
            <w:noProof/>
            <w:webHidden/>
          </w:rPr>
          <w:fldChar w:fldCharType="end"/>
        </w:r>
      </w:hyperlink>
    </w:p>
    <w:p w14:paraId="6546821F" w14:textId="09375F7D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3" w:history="1">
        <w:r w:rsidR="006D0396" w:rsidRPr="00CF34A6">
          <w:rPr>
            <w:rStyle w:val="Hyperlink"/>
            <w:noProof/>
          </w:rPr>
          <w:t>DYNDialog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192</w:t>
        </w:r>
        <w:r w:rsidR="006D0396">
          <w:rPr>
            <w:noProof/>
            <w:webHidden/>
          </w:rPr>
          <w:fldChar w:fldCharType="end"/>
        </w:r>
      </w:hyperlink>
    </w:p>
    <w:p w14:paraId="5CFAC8E9" w14:textId="1EA441FA" w:rsidR="006D0396" w:rsidRDefault="00391931">
      <w:pPr>
        <w:pStyle w:val="TOC2"/>
        <w:tabs>
          <w:tab w:val="right" w:leader="dot" w:pos="8630"/>
        </w:tabs>
        <w:rPr>
          <w:noProof/>
        </w:rPr>
      </w:pPr>
      <w:hyperlink w:anchor="_Toc209713984" w:history="1">
        <w:r w:rsidR="006D0396" w:rsidRPr="00CF34A6">
          <w:rPr>
            <w:rStyle w:val="Hyperlink"/>
            <w:noProof/>
          </w:rPr>
          <w:t>Grupa 9: Utility/Helper komponente (Avatar, Badge, Divider, Icon, Tooltip)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195</w:t>
        </w:r>
        <w:r w:rsidR="006D0396">
          <w:rPr>
            <w:noProof/>
            <w:webHidden/>
          </w:rPr>
          <w:fldChar w:fldCharType="end"/>
        </w:r>
      </w:hyperlink>
    </w:p>
    <w:p w14:paraId="1BFA87D6" w14:textId="40A11ED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5" w:history="1">
        <w:r w:rsidR="006D0396" w:rsidRPr="00CF34A6">
          <w:rPr>
            <w:rStyle w:val="Hyperlink"/>
            <w:noProof/>
          </w:rPr>
          <w:t>DYNAvatar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_Toc209713985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195</w:t>
        </w:r>
        <w:r w:rsidR="006D0396">
          <w:rPr>
            <w:noProof/>
            <w:webHidden/>
          </w:rPr>
          <w:fldChar w:fldCharType="end"/>
        </w:r>
      </w:hyperlink>
    </w:p>
    <w:p w14:paraId="7539D383" w14:textId="5A5EF250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6" w:history="1">
        <w:r w:rsidR="006D0396" w:rsidRPr="00CF34A6">
          <w:rPr>
            <w:rStyle w:val="Hyperlink"/>
            <w:noProof/>
          </w:rPr>
          <w:t>DYNBadge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_Toc209713986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196</w:t>
        </w:r>
        <w:r w:rsidR="006D0396">
          <w:rPr>
            <w:noProof/>
            <w:webHidden/>
          </w:rPr>
          <w:fldChar w:fldCharType="end"/>
        </w:r>
      </w:hyperlink>
    </w:p>
    <w:p w14:paraId="46744053" w14:textId="41C434B9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7" w:history="1">
        <w:r w:rsidR="006D0396" w:rsidRPr="00CF34A6">
          <w:rPr>
            <w:rStyle w:val="Hyperlink"/>
            <w:noProof/>
          </w:rPr>
          <w:t>DYNIcon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_Toc209713987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197</w:t>
        </w:r>
        <w:r w:rsidR="006D0396">
          <w:rPr>
            <w:noProof/>
            <w:webHidden/>
          </w:rPr>
          <w:fldChar w:fldCharType="end"/>
        </w:r>
      </w:hyperlink>
    </w:p>
    <w:p w14:paraId="74D4942E" w14:textId="45BBD3CD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8" w:history="1">
        <w:r w:rsidR="006D0396" w:rsidRPr="00CF34A6">
          <w:rPr>
            <w:rStyle w:val="Hyperlink"/>
            <w:noProof/>
          </w:rPr>
          <w:t>DYNTooltip - Implementacija u React/TypeScript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_Toc209713988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198</w:t>
        </w:r>
        <w:r w:rsidR="006D0396">
          <w:rPr>
            <w:noProof/>
            <w:webHidden/>
          </w:rPr>
          <w:fldChar w:fldCharType="end"/>
        </w:r>
      </w:hyperlink>
    </w:p>
    <w:p w14:paraId="1A45955C" w14:textId="4B2314DD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89" w:history="1">
        <w:r w:rsidR="006D0396" w:rsidRPr="00CF34A6">
          <w:rPr>
            <w:rStyle w:val="Hyperlink"/>
            <w:noProof/>
          </w:rPr>
          <w:t>CSS stilovi za Feedback i Utility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_Toc209713989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201</w:t>
        </w:r>
        <w:r w:rsidR="006D0396">
          <w:rPr>
            <w:noProof/>
            <w:webHidden/>
          </w:rPr>
          <w:fldChar w:fldCharType="end"/>
        </w:r>
      </w:hyperlink>
    </w:p>
    <w:p w14:paraId="7A7FAC95" w14:textId="1BC9E17C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90" w:history="1">
        <w:r w:rsidR="006D0396" w:rsidRPr="00CF34A6">
          <w:rPr>
            <w:rStyle w:val="Hyperlink"/>
            <w:noProof/>
          </w:rPr>
          <w:t>Glavni index fajl za sve komponente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_Toc209713990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208</w:t>
        </w:r>
        <w:r w:rsidR="006D0396">
          <w:rPr>
            <w:noProof/>
            <w:webHidden/>
          </w:rPr>
          <w:fldChar w:fldCharType="end"/>
        </w:r>
      </w:hyperlink>
    </w:p>
    <w:p w14:paraId="0F0CB8E2" w14:textId="563CD24F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91" w:history="1">
        <w:r w:rsidR="006D0396" w:rsidRPr="00CF34A6">
          <w:rPr>
            <w:rStyle w:val="Hyperlink"/>
            <w:noProof/>
          </w:rPr>
          <w:t>Package.json primer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_Toc209713991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209</w:t>
        </w:r>
        <w:r w:rsidR="006D0396">
          <w:rPr>
            <w:noProof/>
            <w:webHidden/>
          </w:rPr>
          <w:fldChar w:fldCharType="end"/>
        </w:r>
      </w:hyperlink>
    </w:p>
    <w:p w14:paraId="761D672D" w14:textId="66DC3F20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92" w:history="1">
        <w:r w:rsidR="006D0396" w:rsidRPr="00CF34A6">
          <w:rPr>
            <w:rStyle w:val="Hyperlink"/>
            <w:rFonts w:ascii="Segoe UI Emoji" w:hAnsi="Segoe UI Emoji" w:cs="Segoe UI Emoji"/>
            <w:noProof/>
          </w:rPr>
          <w:t>📊</w:t>
        </w:r>
        <w:r w:rsidR="006D0396" w:rsidRPr="00CF34A6">
          <w:rPr>
            <w:rStyle w:val="Hyperlink"/>
            <w:noProof/>
          </w:rPr>
          <w:t xml:space="preserve"> Statistike implementacije: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_Toc209713992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210</w:t>
        </w:r>
        <w:r w:rsidR="006D0396">
          <w:rPr>
            <w:noProof/>
            <w:webHidden/>
          </w:rPr>
          <w:fldChar w:fldCharType="end"/>
        </w:r>
      </w:hyperlink>
    </w:p>
    <w:p w14:paraId="610C2893" w14:textId="6DC68B47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93" w:history="1">
        <w:r w:rsidR="006D0396" w:rsidRPr="00CF34A6">
          <w:rPr>
            <w:rStyle w:val="Hyperlink"/>
            <w:rFonts w:ascii="Segoe UI Emoji" w:hAnsi="Segoe UI Emoji" w:cs="Segoe UI Emoji"/>
            <w:noProof/>
          </w:rPr>
          <w:t>🎯</w:t>
        </w:r>
        <w:r w:rsidR="006D0396" w:rsidRPr="00CF34A6">
          <w:rPr>
            <w:rStyle w:val="Hyperlink"/>
            <w:noProof/>
          </w:rPr>
          <w:t xml:space="preserve"> Ključne komponente DYNgrupama: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_Toc209713993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211</w:t>
        </w:r>
        <w:r w:rsidR="006D0396">
          <w:rPr>
            <w:noProof/>
            <w:webHidden/>
          </w:rPr>
          <w:fldChar w:fldCharType="end"/>
        </w:r>
      </w:hyperlink>
    </w:p>
    <w:p w14:paraId="2A7D79BA" w14:textId="6F60A3AD" w:rsidR="006D0396" w:rsidRDefault="00391931">
      <w:pPr>
        <w:pStyle w:val="TOC3"/>
        <w:tabs>
          <w:tab w:val="right" w:leader="dot" w:pos="8630"/>
        </w:tabs>
        <w:rPr>
          <w:noProof/>
        </w:rPr>
      </w:pPr>
      <w:hyperlink w:anchor="_Toc209713994" w:history="1">
        <w:r w:rsidR="006D0396" w:rsidRPr="00CF34A6">
          <w:rPr>
            <w:rStyle w:val="Hyperlink"/>
            <w:rFonts w:ascii="Segoe UI Emoji" w:hAnsi="Segoe UI Emoji" w:cs="Segoe UI Emoji"/>
            <w:noProof/>
          </w:rPr>
          <w:t>💡</w:t>
        </w:r>
        <w:r w:rsidR="006D0396" w:rsidRPr="00CF34A6">
          <w:rPr>
            <w:rStyle w:val="Hyperlink"/>
            <w:noProof/>
          </w:rPr>
          <w:t xml:space="preserve"> Tehnička arhitektura:</w:t>
        </w:r>
        <w:r w:rsidR="006D0396">
          <w:rPr>
            <w:noProof/>
            <w:webHidden/>
          </w:rPr>
          <w:tab/>
        </w:r>
        <w:r w:rsidR="006D0396">
          <w:rPr>
            <w:noProof/>
            <w:webHidden/>
          </w:rPr>
          <w:fldChar w:fldCharType="begin"/>
        </w:r>
        <w:r w:rsidR="006D0396">
          <w:rPr>
            <w:noProof/>
            <w:webHidden/>
          </w:rPr>
          <w:instrText xml:space="preserve"> PAGEREF _Toc209713994 \h </w:instrText>
        </w:r>
        <w:r w:rsidR="006D0396">
          <w:rPr>
            <w:noProof/>
            <w:webHidden/>
          </w:rPr>
        </w:r>
        <w:r w:rsidR="006D0396">
          <w:rPr>
            <w:noProof/>
            <w:webHidden/>
          </w:rPr>
          <w:fldChar w:fldCharType="separate"/>
        </w:r>
        <w:r w:rsidR="006D0396">
          <w:rPr>
            <w:noProof/>
            <w:webHidden/>
          </w:rPr>
          <w:t>211</w:t>
        </w:r>
        <w:r w:rsidR="006D0396">
          <w:rPr>
            <w:noProof/>
            <w:webHidden/>
          </w:rPr>
          <w:fldChar w:fldCharType="end"/>
        </w:r>
      </w:hyperlink>
    </w:p>
    <w:p w14:paraId="0DD9F790" w14:textId="2AB3A4BF" w:rsidR="00627663" w:rsidRDefault="00AA0C50">
      <w:r>
        <w:fldChar w:fldCharType="end"/>
      </w:r>
    </w:p>
    <w:p w14:paraId="7DFB131F" w14:textId="77777777" w:rsidR="00627663" w:rsidRDefault="00627663"/>
    <w:p w14:paraId="241974DD" w14:textId="77777777" w:rsidR="00627663" w:rsidRDefault="00627663"/>
    <w:p w14:paraId="7FA50BA3" w14:textId="69740720" w:rsidR="00627663" w:rsidRDefault="00AA0C50">
      <w:pPr>
        <w:pStyle w:val="Heading2"/>
      </w:pPr>
      <w:bookmarkStart w:id="1" w:name="_Toc209713908"/>
      <w:proofErr w:type="spellStart"/>
      <w:r>
        <w:rPr>
          <w:color w:val="000000"/>
        </w:rPr>
        <w:lastRenderedPageBreak/>
        <w:t>Grupa</w:t>
      </w:r>
      <w:proofErr w:type="spell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bookmarkEnd w:id="1"/>
      <w:proofErr w:type="spellEnd"/>
    </w:p>
    <w:p w14:paraId="79BC65BF" w14:textId="77777777" w:rsidR="00627663" w:rsidRDefault="00627663"/>
    <w:p w14:paraId="4B984234" w14:textId="77777777" w:rsidR="00627663" w:rsidRDefault="00AA0C50">
      <w:pPr>
        <w:pStyle w:val="Heading3"/>
      </w:pPr>
      <w:bookmarkStart w:id="2" w:name="_Toc209713909"/>
      <w:proofErr w:type="spellStart"/>
      <w:r>
        <w:rPr>
          <w:color w:val="000000"/>
        </w:rPr>
        <w:t>DYNButton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2"/>
    </w:p>
    <w:p w14:paraId="2B309B6F" w14:textId="77777777" w:rsidR="00627663" w:rsidRDefault="00627663"/>
    <w:p w14:paraId="02C7C34D" w14:textId="77777777" w:rsidR="00627663" w:rsidRDefault="00AA0C50">
      <w:pPr>
        <w:pStyle w:val="Heading4"/>
      </w:pPr>
      <w:bookmarkStart w:id="3" w:name="_Toc209713910"/>
      <w:r>
        <w:rPr>
          <w:color w:val="000000"/>
        </w:rPr>
        <w:t>Angular interface:</w:t>
      </w:r>
      <w:bookmarkEnd w:id="3"/>
    </w:p>
    <w:p w14:paraId="449C0982" w14:textId="77777777" w:rsidR="00627663" w:rsidRDefault="00627663"/>
    <w:p w14:paraId="3125A4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DynButtonProps</w:t>
      </w:r>
      <w:proofErr w:type="spellEnd"/>
      <w:r>
        <w:t xml:space="preserve"> {</w:t>
      </w:r>
    </w:p>
    <w:p w14:paraId="0C1E35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7DE934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TemplateRef</w:t>
      </w:r>
      <w:proofErr w:type="spellEnd"/>
      <w:r>
        <w:t>&lt;void&gt;;</w:t>
      </w:r>
    </w:p>
    <w:p w14:paraId="76916E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'button' | 'submit' | 'reset';</w:t>
      </w:r>
    </w:p>
    <w:p w14:paraId="443B5D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47A27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danger?: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D41D5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kind?:</w:t>
      </w:r>
      <w:proofErr w:type="gramEnd"/>
      <w:r>
        <w:t xml:space="preserve"> 'primary' | 'secondary' | 'tertiary';</w:t>
      </w:r>
    </w:p>
    <w:p w14:paraId="719D73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067AB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ariaLabel</w:t>
      </w:r>
      <w:proofErr w:type="spellEnd"/>
      <w:r>
        <w:t>?:</w:t>
      </w:r>
      <w:proofErr w:type="gramEnd"/>
      <w:r>
        <w:t xml:space="preserve"> string;</w:t>
      </w:r>
    </w:p>
    <w:p w14:paraId="64187F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ariaExpanded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ADCB9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'small' | 'medium' | 'large';</w:t>
      </w:r>
    </w:p>
    <w:p w14:paraId="20C58C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onBlur</w:t>
      </w:r>
      <w:proofErr w:type="spellEnd"/>
      <w:r>
        <w:t>?:</w:t>
      </w:r>
      <w:proofErr w:type="gramEnd"/>
      <w:r>
        <w:t xml:space="preserve"> () =&gt; void;</w:t>
      </w:r>
    </w:p>
    <w:p w14:paraId="55A4BB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onClick</w:t>
      </w:r>
      <w:proofErr w:type="spellEnd"/>
      <w:r>
        <w:t>?:</w:t>
      </w:r>
      <w:proofErr w:type="gramEnd"/>
      <w:r>
        <w:t xml:space="preserve"> () =&gt; void;</w:t>
      </w:r>
    </w:p>
    <w:p w14:paraId="2BCBE9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8DA9C04" w14:textId="77777777" w:rsidR="00627663" w:rsidRDefault="00627663"/>
    <w:p w14:paraId="05A01AA7" w14:textId="77777777" w:rsidR="00627663" w:rsidRDefault="00AA0C50">
      <w:pPr>
        <w:pStyle w:val="Heading4"/>
      </w:pPr>
      <w:bookmarkStart w:id="4" w:name="_Toc209713911"/>
      <w:r>
        <w:rPr>
          <w:color w:val="000000"/>
        </w:rPr>
        <w:t xml:space="preserve">React/TypeScript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>:</w:t>
      </w:r>
      <w:bookmarkEnd w:id="4"/>
    </w:p>
    <w:p w14:paraId="6A2B19EF" w14:textId="77777777" w:rsidR="00627663" w:rsidRDefault="00627663"/>
    <w:p w14:paraId="128ED8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button.types.ts</w:t>
      </w:r>
      <w:proofErr w:type="spellEnd"/>
    </w:p>
    <w:p w14:paraId="0D1603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ButtonKind</w:t>
      </w:r>
      <w:proofErr w:type="spellEnd"/>
      <w:r>
        <w:t xml:space="preserve"> = 'primary' | 'secondary' | 'tertiary';</w:t>
      </w:r>
    </w:p>
    <w:p w14:paraId="2090DF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ButtonType</w:t>
      </w:r>
      <w:proofErr w:type="spellEnd"/>
      <w:r>
        <w:t xml:space="preserve"> = 'button' | 'submit' | 'reset';</w:t>
      </w:r>
    </w:p>
    <w:p w14:paraId="70C9CD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ButtonSize</w:t>
      </w:r>
      <w:proofErr w:type="spellEnd"/>
      <w:r>
        <w:t xml:space="preserve"> = 'small' | 'medium' | 'large';</w:t>
      </w:r>
    </w:p>
    <w:p w14:paraId="08D37C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6F02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DynButtonProps</w:t>
      </w:r>
      <w:proofErr w:type="spellEnd"/>
      <w:r>
        <w:t xml:space="preserve"> {</w:t>
      </w:r>
    </w:p>
    <w:p w14:paraId="21BBF3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426608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React.ReactNode</w:t>
      </w:r>
      <w:proofErr w:type="spellEnd"/>
      <w:r>
        <w:t>;</w:t>
      </w:r>
    </w:p>
    <w:p w14:paraId="5F691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</w:t>
      </w:r>
      <w:proofErr w:type="spellStart"/>
      <w:r>
        <w:t>ButtonType</w:t>
      </w:r>
      <w:proofErr w:type="spellEnd"/>
      <w:r>
        <w:t>;</w:t>
      </w:r>
    </w:p>
    <w:p w14:paraId="5D1ADF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B0BF6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danger?: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4FCBA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kind?:</w:t>
      </w:r>
      <w:proofErr w:type="gramEnd"/>
      <w:r>
        <w:t xml:space="preserve"> </w:t>
      </w:r>
      <w:proofErr w:type="spellStart"/>
      <w:r>
        <w:t>ButtonKind</w:t>
      </w:r>
      <w:proofErr w:type="spellEnd"/>
      <w:r>
        <w:t>;</w:t>
      </w:r>
    </w:p>
    <w:p w14:paraId="2E8818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6171B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ariaLabel</w:t>
      </w:r>
      <w:proofErr w:type="spellEnd"/>
      <w:r>
        <w:t>?:</w:t>
      </w:r>
      <w:proofErr w:type="gramEnd"/>
      <w:r>
        <w:t xml:space="preserve"> string;</w:t>
      </w:r>
    </w:p>
    <w:p w14:paraId="2F8220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ariaExpanded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E2D18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ButtonSize</w:t>
      </w:r>
      <w:proofErr w:type="spellEnd"/>
      <w:r>
        <w:t>;</w:t>
      </w:r>
    </w:p>
    <w:p w14:paraId="1322AB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42B26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onBlur</w:t>
      </w:r>
      <w:proofErr w:type="spellEnd"/>
      <w:r>
        <w:t>?:</w:t>
      </w:r>
      <w:proofErr w:type="gramEnd"/>
      <w:r>
        <w:t xml:space="preserve"> () =&gt; void;</w:t>
      </w:r>
    </w:p>
    <w:p w14:paraId="76820F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onClick</w:t>
      </w:r>
      <w:proofErr w:type="spellEnd"/>
      <w:r>
        <w:t>?:</w:t>
      </w:r>
      <w:proofErr w:type="gramEnd"/>
      <w:r>
        <w:t xml:space="preserve"> () =&gt; void;</w:t>
      </w:r>
    </w:p>
    <w:p w14:paraId="76965F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1D00885" w14:textId="77777777" w:rsidR="00627663" w:rsidRDefault="00627663"/>
    <w:p w14:paraId="24E37E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DynButton.tsx</w:t>
      </w:r>
      <w:proofErr w:type="spellEnd"/>
    </w:p>
    <w:p w14:paraId="468095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forwardRef</w:t>
      </w:r>
      <w:proofErr w:type="spellEnd"/>
      <w:proofErr w:type="gram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4DF67B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3EA9E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DynButtonProps</w:t>
      </w:r>
      <w:proofErr w:type="spellEnd"/>
      <w:proofErr w:type="gramEnd"/>
      <w:r>
        <w:t xml:space="preserve"> } from '../types/</w:t>
      </w:r>
      <w:proofErr w:type="spellStart"/>
      <w:r>
        <w:t>button.types</w:t>
      </w:r>
      <w:proofErr w:type="spellEnd"/>
      <w:r>
        <w:t>';</w:t>
      </w:r>
    </w:p>
    <w:p w14:paraId="5ADCF4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931A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DynButtonRef</w:t>
      </w:r>
      <w:proofErr w:type="spellEnd"/>
      <w:r>
        <w:t xml:space="preserve"> {</w:t>
      </w:r>
    </w:p>
    <w:p w14:paraId="4B5A9C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focus(</w:t>
      </w:r>
      <w:proofErr w:type="gramEnd"/>
      <w:r>
        <w:t>): void;</w:t>
      </w:r>
    </w:p>
    <w:p w14:paraId="6E326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E284A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BC4D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DynButton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DynButtonRef</w:t>
      </w:r>
      <w:proofErr w:type="spellEnd"/>
      <w:r>
        <w:t xml:space="preserve">, </w:t>
      </w:r>
      <w:proofErr w:type="spellStart"/>
      <w:r>
        <w:t>DynButtonProps</w:t>
      </w:r>
      <w:proofErr w:type="spellEnd"/>
      <w:proofErr w:type="gramStart"/>
      <w:r>
        <w:t>&gt;(</w:t>
      </w:r>
      <w:proofErr w:type="gramEnd"/>
      <w:r>
        <w:t>({</w:t>
      </w:r>
    </w:p>
    <w:p w14:paraId="75085E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5D2C25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icon,</w:t>
      </w:r>
    </w:p>
    <w:p w14:paraId="01A636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type = 'button',</w:t>
      </w:r>
    </w:p>
    <w:p w14:paraId="608D3D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loading = false,</w:t>
      </w:r>
    </w:p>
    <w:p w14:paraId="256FEF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danger = false,</w:t>
      </w:r>
    </w:p>
    <w:p w14:paraId="525694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kind = 'secondary',</w:t>
      </w:r>
    </w:p>
    <w:p w14:paraId="5E9199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12A914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ariaLabel</w:t>
      </w:r>
      <w:proofErr w:type="spellEnd"/>
      <w:r>
        <w:t>,</w:t>
      </w:r>
    </w:p>
    <w:p w14:paraId="7B8B67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ariaExpanded</w:t>
      </w:r>
      <w:proofErr w:type="spellEnd"/>
      <w:r>
        <w:t>,</w:t>
      </w:r>
    </w:p>
    <w:p w14:paraId="2E1513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798B33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C419C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onBlur</w:t>
      </w:r>
      <w:proofErr w:type="spellEnd"/>
      <w:r>
        <w:t>,</w:t>
      </w:r>
    </w:p>
    <w:p w14:paraId="2C1F4B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onClick</w:t>
      </w:r>
      <w:proofErr w:type="spellEnd"/>
    </w:p>
    <w:p w14:paraId="479A80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0D4E1E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buttonRef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HTMLButtonElement</w:t>
      </w:r>
      <w:proofErr w:type="spellEnd"/>
      <w:r>
        <w:t>&gt;(null);</w:t>
      </w:r>
    </w:p>
    <w:p w14:paraId="08E6F09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A9B7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6FEA50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focus(</w:t>
      </w:r>
      <w:proofErr w:type="gramEnd"/>
      <w:r>
        <w:t>) {</w:t>
      </w:r>
    </w:p>
    <w:p w14:paraId="0B26DE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</w:t>
      </w:r>
      <w:proofErr w:type="gramStart"/>
      <w:r>
        <w:t>(!disabled</w:t>
      </w:r>
      <w:proofErr w:type="gramEnd"/>
      <w:r>
        <w:t>) {</w:t>
      </w:r>
    </w:p>
    <w:p w14:paraId="6D38C8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buttonRef.current?.</w:t>
      </w:r>
      <w:proofErr w:type="gramEnd"/>
      <w:r>
        <w:t>focus</w:t>
      </w:r>
      <w:proofErr w:type="spellEnd"/>
      <w:r>
        <w:t>();</w:t>
      </w:r>
    </w:p>
    <w:p w14:paraId="366309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10747B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FAB9D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55C637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5985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handleClick</w:t>
      </w:r>
      <w:proofErr w:type="spellEnd"/>
      <w:r>
        <w:t xml:space="preserve"> = () =&gt; {</w:t>
      </w:r>
    </w:p>
    <w:p w14:paraId="756F00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 xml:space="preserve"> &amp;&amp; !loading) {</w:t>
      </w:r>
    </w:p>
    <w:p w14:paraId="3E8592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onClick</w:t>
      </w:r>
      <w:proofErr w:type="spellEnd"/>
      <w:r>
        <w:t>?.</w:t>
      </w:r>
      <w:proofErr w:type="gramEnd"/>
      <w:r>
        <w:t>();</w:t>
      </w:r>
    </w:p>
    <w:p w14:paraId="2552E3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7EFFC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CAB0CE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1B45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buttonClasses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064606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-button',</w:t>
      </w:r>
    </w:p>
    <w:p w14:paraId="4780F0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-button-${kind}`,</w:t>
      </w:r>
    </w:p>
    <w:p w14:paraId="388C82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-button-${size}`,</w:t>
      </w:r>
    </w:p>
    <w:p w14:paraId="016B50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CF133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-button-danger': danger &amp;&amp; </w:t>
      </w:r>
      <w:proofErr w:type="gramStart"/>
      <w:r>
        <w:t>kind !</w:t>
      </w:r>
      <w:proofErr w:type="gramEnd"/>
      <w:r>
        <w:t>== 'tertiary',</w:t>
      </w:r>
    </w:p>
    <w:p w14:paraId="1C54C0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-button-loading': loading,</w:t>
      </w:r>
    </w:p>
    <w:p w14:paraId="7A6FD7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-button-disabled': disabled || loading,</w:t>
      </w:r>
    </w:p>
    <w:p w14:paraId="2F9B7E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-button-icon-only': icon &amp;</w:t>
      </w:r>
      <w:proofErr w:type="gramStart"/>
      <w:r>
        <w:t>&amp; !label</w:t>
      </w:r>
      <w:proofErr w:type="gramEnd"/>
    </w:p>
    <w:p w14:paraId="7B57E2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59579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026926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6E8A2D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BB1C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renderIcon</w:t>
      </w:r>
      <w:proofErr w:type="spellEnd"/>
      <w:r>
        <w:t xml:space="preserve"> = () =&gt; {</w:t>
      </w:r>
    </w:p>
    <w:p w14:paraId="26349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(loading) {</w:t>
      </w:r>
    </w:p>
    <w:p w14:paraId="49D9ED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-button-loading-icon" /&gt;;</w:t>
      </w:r>
    </w:p>
    <w:p w14:paraId="487421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A35994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546A6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if (</w:t>
      </w:r>
      <w:proofErr w:type="spellStart"/>
      <w:r>
        <w:t>typeof</w:t>
      </w:r>
      <w:proofErr w:type="spellEnd"/>
      <w:r>
        <w:t xml:space="preserve"> icon === 'string') {</w:t>
      </w:r>
    </w:p>
    <w:p w14:paraId="627882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dyn</w:t>
      </w:r>
      <w:proofErr w:type="spellEnd"/>
      <w:r>
        <w:t>-button-icon ${icon}`} /&gt;;</w:t>
      </w:r>
    </w:p>
    <w:p w14:paraId="444089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AF789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67EB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gramStart"/>
      <w:r>
        <w:t>icon ?</w:t>
      </w:r>
      <w:proofErr w:type="gramEnd"/>
      <w:r>
        <w:t xml:space="preserve">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-button-custom-icon"&gt;{icon}&lt;/span</w:t>
      </w:r>
      <w:proofErr w:type="gramStart"/>
      <w:r>
        <w:t>&gt; :</w:t>
      </w:r>
      <w:proofErr w:type="gramEnd"/>
      <w:r>
        <w:t xml:space="preserve"> null;</w:t>
      </w:r>
    </w:p>
    <w:p w14:paraId="7EC0DF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8386B6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7E1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C9792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&lt;button</w:t>
      </w:r>
    </w:p>
    <w:p w14:paraId="5DD689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ref={</w:t>
      </w:r>
      <w:proofErr w:type="spellStart"/>
      <w:r>
        <w:t>buttonRef</w:t>
      </w:r>
      <w:proofErr w:type="spellEnd"/>
      <w:r>
        <w:t>}</w:t>
      </w:r>
    </w:p>
    <w:p w14:paraId="0A63B2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type={type}</w:t>
      </w:r>
    </w:p>
    <w:p w14:paraId="2DD335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buttonClasses</w:t>
      </w:r>
      <w:proofErr w:type="spellEnd"/>
      <w:r>
        <w:t>}</w:t>
      </w:r>
    </w:p>
    <w:p w14:paraId="1ABC9E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disabled</w:t>
      </w:r>
      <w:proofErr w:type="gramStart"/>
      <w:r>
        <w:t>={</w:t>
      </w:r>
      <w:proofErr w:type="gramEnd"/>
      <w:r>
        <w:t>disabled || loading}</w:t>
      </w:r>
    </w:p>
    <w:p w14:paraId="5127E5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aria-label</w:t>
      </w:r>
      <w:proofErr w:type="gramStart"/>
      <w:r>
        <w:t>={</w:t>
      </w:r>
      <w:proofErr w:type="spellStart"/>
      <w:proofErr w:type="gramEnd"/>
      <w:r>
        <w:t>ariaLabel</w:t>
      </w:r>
      <w:proofErr w:type="spellEnd"/>
      <w:r>
        <w:t xml:space="preserve"> || label}</w:t>
      </w:r>
    </w:p>
    <w:p w14:paraId="02917A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aria-expanded={</w:t>
      </w:r>
      <w:proofErr w:type="spellStart"/>
      <w:r>
        <w:t>ariaExpanded</w:t>
      </w:r>
      <w:proofErr w:type="spellEnd"/>
      <w:r>
        <w:t>}</w:t>
      </w:r>
    </w:p>
    <w:p w14:paraId="2206DC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onBlur</w:t>
      </w:r>
      <w:proofErr w:type="spellEnd"/>
      <w:r>
        <w:t>={</w:t>
      </w:r>
      <w:proofErr w:type="spellStart"/>
      <w:r>
        <w:t>onBlur</w:t>
      </w:r>
      <w:proofErr w:type="spellEnd"/>
      <w:r>
        <w:t>}</w:t>
      </w:r>
    </w:p>
    <w:p w14:paraId="7C53EF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</w:t>
      </w:r>
    </w:p>
    <w:p w14:paraId="3B23F4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6D5949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proofErr w:type="gramStart"/>
      <w:r>
        <w:t>renderIcon</w:t>
      </w:r>
      <w:proofErr w:type="spellEnd"/>
      <w:r>
        <w:t>(</w:t>
      </w:r>
      <w:proofErr w:type="gramEnd"/>
      <w:r>
        <w:t>)}</w:t>
      </w:r>
    </w:p>
    <w:p w14:paraId="155E6C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{label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-button-label"&gt;{label}&lt;/span&gt;}</w:t>
      </w:r>
    </w:p>
    <w:p w14:paraId="626842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&lt;/button&gt;</w:t>
      </w:r>
    </w:p>
    <w:p w14:paraId="54CD02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7E67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400DD6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E5648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DynButton.displayName</w:t>
      </w:r>
      <w:proofErr w:type="spellEnd"/>
      <w:r>
        <w:t xml:space="preserve"> = '</w:t>
      </w:r>
      <w:proofErr w:type="spellStart"/>
      <w:r>
        <w:t>DynButton</w:t>
      </w:r>
      <w:proofErr w:type="spellEnd"/>
      <w:r>
        <w:t>';</w:t>
      </w:r>
    </w:p>
    <w:p w14:paraId="144F93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DynButton</w:t>
      </w:r>
      <w:proofErr w:type="spellEnd"/>
      <w:r>
        <w:t>;</w:t>
      </w:r>
    </w:p>
    <w:p w14:paraId="4BD394D1" w14:textId="77777777" w:rsidR="00627663" w:rsidRDefault="00627663"/>
    <w:p w14:paraId="0F010293" w14:textId="77777777" w:rsidR="00627663" w:rsidRDefault="00627663"/>
    <w:p w14:paraId="34CC836A" w14:textId="77777777" w:rsidR="00627663" w:rsidRDefault="00AA0C50">
      <w:pPr>
        <w:pStyle w:val="Heading3"/>
      </w:pPr>
      <w:bookmarkStart w:id="5" w:name="_Toc209713912"/>
      <w:r>
        <w:rPr>
          <w:color w:val="000000"/>
        </w:rPr>
        <w:t xml:space="preserve">.NET Core API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Button</w:t>
      </w:r>
      <w:bookmarkEnd w:id="5"/>
    </w:p>
    <w:p w14:paraId="24DA5453" w14:textId="77777777" w:rsidR="00627663" w:rsidRDefault="00627663"/>
    <w:p w14:paraId="66E1AD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Models/UI/</w:t>
      </w:r>
      <w:proofErr w:type="spellStart"/>
      <w:r>
        <w:t>ButtonModels.cs</w:t>
      </w:r>
      <w:proofErr w:type="spellEnd"/>
    </w:p>
    <w:p w14:paraId="7AC313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28C976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E619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DynUI.Models.UI</w:t>
      </w:r>
      <w:proofErr w:type="spellEnd"/>
    </w:p>
    <w:p w14:paraId="3D62C0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106EA7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ButtonKind</w:t>
      </w:r>
      <w:proofErr w:type="spellEnd"/>
    </w:p>
    <w:p w14:paraId="002992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5F5CA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Primary,</w:t>
      </w:r>
    </w:p>
    <w:p w14:paraId="515884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Secondary,</w:t>
      </w:r>
    </w:p>
    <w:p w14:paraId="4BD548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Tertiary</w:t>
      </w:r>
    </w:p>
    <w:p w14:paraId="505CDF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5F4658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E82C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ButtonType</w:t>
      </w:r>
      <w:proofErr w:type="spellEnd"/>
    </w:p>
    <w:p w14:paraId="74F2F0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6F762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Button,</w:t>
      </w:r>
    </w:p>
    <w:p w14:paraId="7B7A4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Submit,</w:t>
      </w:r>
    </w:p>
    <w:p w14:paraId="1E0CE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Reset</w:t>
      </w:r>
    </w:p>
    <w:p w14:paraId="6FABB2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8E9EE4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67B1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ButtonSize</w:t>
      </w:r>
      <w:proofErr w:type="spellEnd"/>
    </w:p>
    <w:p w14:paraId="721717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{</w:t>
      </w:r>
    </w:p>
    <w:p w14:paraId="7AEF6B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Small,</w:t>
      </w:r>
    </w:p>
    <w:p w14:paraId="4E0710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Medium,</w:t>
      </w:r>
    </w:p>
    <w:p w14:paraId="7FFFC3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Large</w:t>
      </w:r>
    </w:p>
    <w:p w14:paraId="12028E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720B4D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C754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ButtonConfigDto</w:t>
      </w:r>
      <w:proofErr w:type="spellEnd"/>
    </w:p>
    <w:p w14:paraId="55F836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E5E13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Label </w:t>
      </w:r>
      <w:proofErr w:type="gramStart"/>
      <w:r>
        <w:t>{ get</w:t>
      </w:r>
      <w:proofErr w:type="gramEnd"/>
      <w:r>
        <w:t>; set; }</w:t>
      </w:r>
    </w:p>
    <w:p w14:paraId="6A1E22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212F0F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ButtonType</w:t>
      </w:r>
      <w:proofErr w:type="spellEnd"/>
      <w:r>
        <w:t xml:space="preserve"> Type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ButtonType.Button</w:t>
      </w:r>
      <w:proofErr w:type="spellEnd"/>
      <w:r>
        <w:t>;</w:t>
      </w:r>
    </w:p>
    <w:p w14:paraId="25624D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Loading </w:t>
      </w:r>
      <w:proofErr w:type="gramStart"/>
      <w:r>
        <w:t>{ get</w:t>
      </w:r>
      <w:proofErr w:type="gramEnd"/>
      <w:r>
        <w:t>; set; } = false;</w:t>
      </w:r>
    </w:p>
    <w:p w14:paraId="474237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Danger </w:t>
      </w:r>
      <w:proofErr w:type="gramStart"/>
      <w:r>
        <w:t>{ get</w:t>
      </w:r>
      <w:proofErr w:type="gramEnd"/>
      <w:r>
        <w:t>; set; } = false;</w:t>
      </w:r>
    </w:p>
    <w:p w14:paraId="524AAF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ButtonKind</w:t>
      </w:r>
      <w:proofErr w:type="spellEnd"/>
      <w:r>
        <w:t xml:space="preserve"> Kind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ButtonKind.Secondary</w:t>
      </w:r>
      <w:proofErr w:type="spellEnd"/>
      <w:r>
        <w:t>;</w:t>
      </w:r>
    </w:p>
    <w:p w14:paraId="162C73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426272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AriaLabel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5CAF2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bool? </w:t>
      </w:r>
      <w:proofErr w:type="spellStart"/>
      <w:r>
        <w:t>AriaExpanded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5BEE9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ButtonSize</w:t>
      </w:r>
      <w:proofErr w:type="spellEnd"/>
      <w:r>
        <w:t xml:space="preserve"> Size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ButtonSize.Medium</w:t>
      </w:r>
      <w:proofErr w:type="spellEnd"/>
      <w:r>
        <w:t>;</w:t>
      </w:r>
    </w:p>
    <w:p w14:paraId="6816E9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Action </w:t>
      </w:r>
      <w:proofErr w:type="gramStart"/>
      <w:r>
        <w:t>{ get</w:t>
      </w:r>
      <w:proofErr w:type="gramEnd"/>
      <w:r>
        <w:t>; set; }</w:t>
      </w:r>
    </w:p>
    <w:p w14:paraId="51FE91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Dictionary&lt;string, object&gt;? Parameters </w:t>
      </w:r>
      <w:proofErr w:type="gramStart"/>
      <w:r>
        <w:t>{ get</w:t>
      </w:r>
      <w:proofErr w:type="gramEnd"/>
      <w:r>
        <w:t>; set; }</w:t>
      </w:r>
    </w:p>
    <w:p w14:paraId="2E2AE6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ED6650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EE5B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ButtonActionRequest</w:t>
      </w:r>
      <w:proofErr w:type="spellEnd"/>
    </w:p>
    <w:p w14:paraId="704AE2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3ECB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[Required]</w:t>
      </w:r>
    </w:p>
    <w:p w14:paraId="2C7C4F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Action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80B30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Dictionary&lt;string, object&gt;? Parameters </w:t>
      </w:r>
      <w:proofErr w:type="gramStart"/>
      <w:r>
        <w:t>{ get</w:t>
      </w:r>
      <w:proofErr w:type="gramEnd"/>
      <w:r>
        <w:t>; set; }</w:t>
      </w:r>
    </w:p>
    <w:p w14:paraId="2040D1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Context </w:t>
      </w:r>
      <w:proofErr w:type="gramStart"/>
      <w:r>
        <w:t>{ get</w:t>
      </w:r>
      <w:proofErr w:type="gramEnd"/>
      <w:r>
        <w:t>; set; }</w:t>
      </w:r>
    </w:p>
    <w:p w14:paraId="71C236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2AB2E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C20D374" w14:textId="77777777" w:rsidR="00627663" w:rsidRDefault="00627663"/>
    <w:p w14:paraId="525CEA66" w14:textId="77777777" w:rsidR="00627663" w:rsidRDefault="00627663"/>
    <w:p w14:paraId="51991C0D" w14:textId="77777777" w:rsidR="00627663" w:rsidRDefault="00AA0C50">
      <w:pPr>
        <w:pStyle w:val="Heading3"/>
      </w:pPr>
      <w:bookmarkStart w:id="6" w:name="_Toc209713913"/>
      <w:r>
        <w:rPr>
          <w:color w:val="000000"/>
        </w:rPr>
        <w:t xml:space="preserve">Entity Framework </w:t>
      </w:r>
      <w:proofErr w:type="spellStart"/>
      <w:r>
        <w:rPr>
          <w:color w:val="000000"/>
        </w:rPr>
        <w:t>modeli</w:t>
      </w:r>
      <w:bookmarkEnd w:id="6"/>
      <w:proofErr w:type="spellEnd"/>
    </w:p>
    <w:p w14:paraId="79D6061F" w14:textId="77777777" w:rsidR="00627663" w:rsidRDefault="00627663"/>
    <w:p w14:paraId="22B5C6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Data/Entities/</w:t>
      </w:r>
      <w:proofErr w:type="spellStart"/>
      <w:r>
        <w:t>UIComponentEntity.cs</w:t>
      </w:r>
      <w:proofErr w:type="spellEnd"/>
    </w:p>
    <w:p w14:paraId="328FE4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5332A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04DB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proofErr w:type="gramStart"/>
      <w:r>
        <w:t>DynUI.Data.Entities</w:t>
      </w:r>
      <w:proofErr w:type="spellEnd"/>
      <w:proofErr w:type="gramEnd"/>
    </w:p>
    <w:p w14:paraId="007670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5ACA01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[Index(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ComponentType</w:t>
      </w:r>
      <w:proofErr w:type="spellEnd"/>
      <w:r>
        <w:t xml:space="preserve">), </w:t>
      </w:r>
      <w:proofErr w:type="spellStart"/>
      <w:r>
        <w:t>nameof</w:t>
      </w:r>
      <w:proofErr w:type="spellEnd"/>
      <w:r>
        <w:t>(</w:t>
      </w:r>
      <w:proofErr w:type="spellStart"/>
      <w:r>
        <w:t>PageId</w:t>
      </w:r>
      <w:proofErr w:type="spellEnd"/>
      <w:r>
        <w:t>))]</w:t>
      </w:r>
    </w:p>
    <w:p w14:paraId="12AD87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UIComponentEntity</w:t>
      </w:r>
      <w:proofErr w:type="spellEnd"/>
    </w:p>
    <w:p w14:paraId="2628DC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88D3E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2D970B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ComponentType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1690EA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int? </w:t>
      </w:r>
      <w:proofErr w:type="spellStart"/>
      <w:r>
        <w:t>PageId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07136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Configuration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 // JSON</w:t>
      </w:r>
    </w:p>
    <w:p w14:paraId="22426E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Order </w:t>
      </w:r>
      <w:proofErr w:type="gramStart"/>
      <w:r>
        <w:t>{ get</w:t>
      </w:r>
      <w:proofErr w:type="gramEnd"/>
      <w:r>
        <w:t>; set; }</w:t>
      </w:r>
    </w:p>
    <w:p w14:paraId="69A2BC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233182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DateTime.UtcNow</w:t>
      </w:r>
      <w:proofErr w:type="spellEnd"/>
      <w:r>
        <w:t>;</w:t>
      </w:r>
    </w:p>
    <w:p w14:paraId="3D609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D0937F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B45A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// Navigation properties</w:t>
      </w:r>
    </w:p>
    <w:p w14:paraId="12F3E4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PageEntity</w:t>
      </w:r>
      <w:proofErr w:type="spellEnd"/>
      <w:r>
        <w:t xml:space="preserve">? Page </w:t>
      </w:r>
      <w:proofErr w:type="gramStart"/>
      <w:r>
        <w:t>{ get</w:t>
      </w:r>
      <w:proofErr w:type="gramEnd"/>
      <w:r>
        <w:t>; set; }</w:t>
      </w:r>
    </w:p>
    <w:p w14:paraId="31A093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859006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709C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PageEntity</w:t>
      </w:r>
      <w:proofErr w:type="spellEnd"/>
    </w:p>
    <w:p w14:paraId="402CC5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08E8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474E76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2815D3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Route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68584D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1EB32B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5A93383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E0A7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 properties</w:t>
      </w:r>
    </w:p>
    <w:p w14:paraId="31809D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ICollection</w:t>
      </w:r>
      <w:proofErr w:type="spellEnd"/>
      <w:r>
        <w:t>&lt;</w:t>
      </w:r>
      <w:proofErr w:type="spellStart"/>
      <w:r>
        <w:t>UIComponentEntity</w:t>
      </w:r>
      <w:proofErr w:type="spellEnd"/>
      <w:r>
        <w:t xml:space="preserve">&gt; Components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UIComponentEntity</w:t>
      </w:r>
      <w:proofErr w:type="spellEnd"/>
      <w:r>
        <w:t>&gt;();</w:t>
      </w:r>
    </w:p>
    <w:p w14:paraId="2E18E3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BE5A0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35C7B93" w14:textId="77777777" w:rsidR="00627663" w:rsidRDefault="00627663"/>
    <w:p w14:paraId="0DFD5C18" w14:textId="77777777" w:rsidR="00627663" w:rsidRDefault="00627663"/>
    <w:p w14:paraId="4BC2C635" w14:textId="77777777" w:rsidR="00627663" w:rsidRDefault="00AA0C50">
      <w:pPr>
        <w:pStyle w:val="Heading3"/>
      </w:pPr>
      <w:bookmarkStart w:id="7" w:name="_Toc209713914"/>
      <w:r>
        <w:rPr>
          <w:color w:val="000000"/>
        </w:rPr>
        <w:t>API Controller za Button</w:t>
      </w:r>
      <w:bookmarkEnd w:id="7"/>
    </w:p>
    <w:p w14:paraId="0A3AAFA8" w14:textId="77777777" w:rsidR="00627663" w:rsidRDefault="00627663"/>
    <w:p w14:paraId="08716F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Controllers/</w:t>
      </w:r>
      <w:proofErr w:type="spellStart"/>
      <w:r>
        <w:t>ButtonController.cs</w:t>
      </w:r>
      <w:proofErr w:type="spellEnd"/>
    </w:p>
    <w:p w14:paraId="02D67A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9261F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DynUI.Models.UI</w:t>
      </w:r>
      <w:proofErr w:type="spellEnd"/>
      <w:r>
        <w:t>;</w:t>
      </w:r>
    </w:p>
    <w:p w14:paraId="469412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DynUI.Services.Interfaces</w:t>
      </w:r>
      <w:proofErr w:type="spellEnd"/>
      <w:proofErr w:type="gramEnd"/>
      <w:r>
        <w:t>;</w:t>
      </w:r>
    </w:p>
    <w:p w14:paraId="39A219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A680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DynUI.Controllers</w:t>
      </w:r>
      <w:proofErr w:type="spellEnd"/>
    </w:p>
    <w:p w14:paraId="0099A4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214880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56C97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[Route("</w:t>
      </w:r>
      <w:proofErr w:type="spellStart"/>
      <w:r>
        <w:t>api</w:t>
      </w:r>
      <w:proofErr w:type="spellEnd"/>
      <w:r>
        <w:t>/v1/[controller]")]</w:t>
      </w:r>
    </w:p>
    <w:p w14:paraId="620776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proofErr w:type="gramStart"/>
      <w:r>
        <w:t>ButtonController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536101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B8165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IButtonService</w:t>
      </w:r>
      <w:proofErr w:type="spellEnd"/>
      <w:r>
        <w:t xml:space="preserve"> _</w:t>
      </w:r>
      <w:proofErr w:type="spellStart"/>
      <w:r>
        <w:t>buttonService</w:t>
      </w:r>
      <w:proofErr w:type="spellEnd"/>
      <w:r>
        <w:t>;</w:t>
      </w:r>
    </w:p>
    <w:p w14:paraId="3E1FDF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ButtonController</w:t>
      </w:r>
      <w:proofErr w:type="spellEnd"/>
      <w:r>
        <w:t>&gt; _logger;</w:t>
      </w:r>
    </w:p>
    <w:p w14:paraId="67D5CE0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4F15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proofErr w:type="gramStart"/>
      <w:r>
        <w:t>ButtonController</w:t>
      </w:r>
      <w:proofErr w:type="spellEnd"/>
      <w:r>
        <w:t>(</w:t>
      </w:r>
      <w:proofErr w:type="spellStart"/>
      <w:proofErr w:type="gramEnd"/>
      <w:r>
        <w:t>IButtonService</w:t>
      </w:r>
      <w:proofErr w:type="spellEnd"/>
      <w:r>
        <w:t xml:space="preserve"> </w:t>
      </w:r>
      <w:proofErr w:type="spellStart"/>
      <w:r>
        <w:t>buttonService</w:t>
      </w:r>
      <w:proofErr w:type="spellEnd"/>
      <w:r>
        <w:t xml:space="preserve">, </w:t>
      </w:r>
      <w:proofErr w:type="spellStart"/>
      <w:r>
        <w:t>ILogger</w:t>
      </w:r>
      <w:proofErr w:type="spellEnd"/>
      <w:r>
        <w:t>&lt;</w:t>
      </w:r>
      <w:proofErr w:type="spellStart"/>
      <w:r>
        <w:t>ButtonController</w:t>
      </w:r>
      <w:proofErr w:type="spellEnd"/>
      <w:r>
        <w:t>&gt; logger)</w:t>
      </w:r>
    </w:p>
    <w:p w14:paraId="44ED3A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5BDB5C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r>
        <w:t>buttonService</w:t>
      </w:r>
      <w:proofErr w:type="spellEnd"/>
      <w:r>
        <w:t xml:space="preserve"> = </w:t>
      </w:r>
      <w:proofErr w:type="spellStart"/>
      <w:r>
        <w:t>buttonService</w:t>
      </w:r>
      <w:proofErr w:type="spellEnd"/>
      <w:r>
        <w:t>;</w:t>
      </w:r>
    </w:p>
    <w:p w14:paraId="097E3E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_logger = logger;</w:t>
      </w:r>
    </w:p>
    <w:p w14:paraId="4B3620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7696132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6A54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[</w:t>
      </w:r>
      <w:proofErr w:type="spellStart"/>
      <w:r>
        <w:t>HttpPost</w:t>
      </w:r>
      <w:proofErr w:type="spellEnd"/>
      <w:r>
        <w:t>("action")]</w:t>
      </w:r>
    </w:p>
    <w:p w14:paraId="683D6F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r>
        <w:t>ExecuteAction</w:t>
      </w:r>
      <w:proofErr w:type="spellEnd"/>
      <w:r>
        <w:t>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ButtonActionRequest</w:t>
      </w:r>
      <w:proofErr w:type="spellEnd"/>
      <w:r>
        <w:t xml:space="preserve"> request)</w:t>
      </w:r>
    </w:p>
    <w:p w14:paraId="17F0C7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0B268E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try</w:t>
      </w:r>
    </w:p>
    <w:p w14:paraId="612755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3D03A9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var result = await _</w:t>
      </w:r>
      <w:proofErr w:type="spellStart"/>
      <w:r>
        <w:t>buttonService.ExecuteActionAsync</w:t>
      </w:r>
      <w:proofErr w:type="spellEnd"/>
      <w:r>
        <w:t>(request);</w:t>
      </w:r>
    </w:p>
    <w:p w14:paraId="507D36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return Ok(result);</w:t>
      </w:r>
    </w:p>
    <w:p w14:paraId="6E9FC3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020BD1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catch (Exception ex)</w:t>
      </w:r>
    </w:p>
    <w:p w14:paraId="1A71D3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1BDA1C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 xml:space="preserve">(ex, "Error executing button action: {Action}", </w:t>
      </w:r>
      <w:proofErr w:type="spellStart"/>
      <w:r>
        <w:t>request.Action</w:t>
      </w:r>
      <w:proofErr w:type="spellEnd"/>
      <w:r>
        <w:t>);</w:t>
      </w:r>
    </w:p>
    <w:p w14:paraId="1977FF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 xml:space="preserve">new { error = </w:t>
      </w:r>
      <w:proofErr w:type="spellStart"/>
      <w:r>
        <w:t>ex.Message</w:t>
      </w:r>
      <w:proofErr w:type="spellEnd"/>
      <w:r>
        <w:t xml:space="preserve"> });</w:t>
      </w:r>
    </w:p>
    <w:p w14:paraId="2B8FF0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4C1636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0B2560E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043E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[</w:t>
      </w:r>
      <w:proofErr w:type="spellStart"/>
      <w:r>
        <w:t>HttpGet</w:t>
      </w:r>
      <w:proofErr w:type="spellEnd"/>
      <w:r>
        <w:t>("config/{</w:t>
      </w:r>
      <w:proofErr w:type="spellStart"/>
      <w:r>
        <w:t>pageId</w:t>
      </w:r>
      <w:proofErr w:type="spellEnd"/>
      <w:r>
        <w:t>}")]</w:t>
      </w:r>
    </w:p>
    <w:p w14:paraId="21E890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GetButtonConfigs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pageId</w:t>
      </w:r>
      <w:proofErr w:type="spellEnd"/>
      <w:r>
        <w:t>)</w:t>
      </w:r>
    </w:p>
    <w:p w14:paraId="71F9EB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1BBD63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configs = await _</w:t>
      </w:r>
      <w:proofErr w:type="spellStart"/>
      <w:r>
        <w:t>buttonService.GetButtonConfigsAsync</w:t>
      </w:r>
      <w:proofErr w:type="spellEnd"/>
      <w:r>
        <w:t>(</w:t>
      </w:r>
      <w:proofErr w:type="spellStart"/>
      <w:r>
        <w:t>pageId</w:t>
      </w:r>
      <w:proofErr w:type="spellEnd"/>
      <w:r>
        <w:t>);</w:t>
      </w:r>
    </w:p>
    <w:p w14:paraId="4B9FB0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Ok(configs);</w:t>
      </w:r>
    </w:p>
    <w:p w14:paraId="484D4C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86AC0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5F10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[</w:t>
      </w:r>
      <w:proofErr w:type="spellStart"/>
      <w:r>
        <w:t>HttpPost</w:t>
      </w:r>
      <w:proofErr w:type="spellEnd"/>
      <w:r>
        <w:t>("config")]</w:t>
      </w:r>
    </w:p>
    <w:p w14:paraId="6406EF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r>
        <w:t>SaveButtonConfig</w:t>
      </w:r>
      <w:proofErr w:type="spellEnd"/>
      <w:r>
        <w:t>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ButtonConfigDto</w:t>
      </w:r>
      <w:proofErr w:type="spellEnd"/>
      <w:r>
        <w:t xml:space="preserve"> config)</w:t>
      </w:r>
    </w:p>
    <w:p w14:paraId="791F1E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9F515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result = await _</w:t>
      </w:r>
      <w:proofErr w:type="spellStart"/>
      <w:r>
        <w:t>buttonService.SaveButtonConfigAsync</w:t>
      </w:r>
      <w:proofErr w:type="spellEnd"/>
      <w:r>
        <w:t>(config);</w:t>
      </w:r>
    </w:p>
    <w:p w14:paraId="0A4682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Ok(result);</w:t>
      </w:r>
    </w:p>
    <w:p w14:paraId="4E0A43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7AC379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82539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712C6BD" w14:textId="77777777" w:rsidR="00627663" w:rsidRDefault="00627663"/>
    <w:p w14:paraId="765EFCC0" w14:textId="77777777" w:rsidR="00627663" w:rsidRDefault="00627663"/>
    <w:p w14:paraId="35134584" w14:textId="77777777" w:rsidR="00627663" w:rsidRDefault="00AA0C50">
      <w:pPr>
        <w:pStyle w:val="Heading3"/>
      </w:pPr>
      <w:bookmarkStart w:id="8" w:name="_Toc209713915"/>
      <w:r>
        <w:rPr>
          <w:color w:val="000000"/>
        </w:rPr>
        <w:t xml:space="preserve">Microservice </w:t>
      </w:r>
      <w:proofErr w:type="spellStart"/>
      <w:r>
        <w:rPr>
          <w:color w:val="000000"/>
        </w:rPr>
        <w:t>implementacija</w:t>
      </w:r>
      <w:bookmarkEnd w:id="8"/>
      <w:proofErr w:type="spellEnd"/>
    </w:p>
    <w:p w14:paraId="3F5EA4DB" w14:textId="77777777" w:rsidR="00627663" w:rsidRDefault="00627663"/>
    <w:p w14:paraId="2CE73F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Services/</w:t>
      </w:r>
      <w:proofErr w:type="spellStart"/>
      <w:r>
        <w:t>ButtonService.cs</w:t>
      </w:r>
      <w:proofErr w:type="spellEnd"/>
    </w:p>
    <w:p w14:paraId="3E7ADD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DynUI.Models.UI</w:t>
      </w:r>
      <w:proofErr w:type="spellEnd"/>
      <w:r>
        <w:t>;</w:t>
      </w:r>
    </w:p>
    <w:p w14:paraId="0A940B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DynUI.Data.Entities</w:t>
      </w:r>
      <w:proofErr w:type="spellEnd"/>
      <w:proofErr w:type="gramEnd"/>
      <w:r>
        <w:t>;</w:t>
      </w:r>
    </w:p>
    <w:p w14:paraId="6C9778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DynUI.Data</w:t>
      </w:r>
      <w:proofErr w:type="spellEnd"/>
      <w:r>
        <w:t>;</w:t>
      </w:r>
    </w:p>
    <w:p w14:paraId="0A01F2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7BAD1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System.Text.Json</w:t>
      </w:r>
      <w:proofErr w:type="spellEnd"/>
      <w:proofErr w:type="gramEnd"/>
      <w:r>
        <w:t>;</w:t>
      </w:r>
    </w:p>
    <w:p w14:paraId="24FDD9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8887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DynUI.Services</w:t>
      </w:r>
      <w:proofErr w:type="spellEnd"/>
    </w:p>
    <w:p w14:paraId="45CA99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086AA5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interface </w:t>
      </w:r>
      <w:proofErr w:type="spellStart"/>
      <w:r>
        <w:t>IButtonService</w:t>
      </w:r>
      <w:proofErr w:type="spellEnd"/>
    </w:p>
    <w:p w14:paraId="7E6D76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86EC0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Task&lt;object&gt; </w:t>
      </w:r>
      <w:proofErr w:type="spellStart"/>
      <w:proofErr w:type="gramStart"/>
      <w:r>
        <w:t>ExecuteActionAsync</w:t>
      </w:r>
      <w:proofErr w:type="spellEnd"/>
      <w:r>
        <w:t>(</w:t>
      </w:r>
      <w:proofErr w:type="spellStart"/>
      <w:proofErr w:type="gramEnd"/>
      <w:r>
        <w:t>ButtonActionRequest</w:t>
      </w:r>
      <w:proofErr w:type="spellEnd"/>
      <w:r>
        <w:t xml:space="preserve"> request);</w:t>
      </w:r>
    </w:p>
    <w:p w14:paraId="5BD855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Task&lt;List&lt;</w:t>
      </w:r>
      <w:proofErr w:type="spellStart"/>
      <w:r>
        <w:t>ButtonConfigDto</w:t>
      </w:r>
      <w:proofErr w:type="spellEnd"/>
      <w:r>
        <w:t xml:space="preserve">&gt;&gt; </w:t>
      </w:r>
      <w:proofErr w:type="spellStart"/>
      <w:proofErr w:type="gramStart"/>
      <w:r>
        <w:t>GetButtonConfigsAsync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pageId</w:t>
      </w:r>
      <w:proofErr w:type="spellEnd"/>
      <w:r>
        <w:t>);</w:t>
      </w:r>
    </w:p>
    <w:p w14:paraId="1561B6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ButtonConfigDto</w:t>
      </w:r>
      <w:proofErr w:type="spellEnd"/>
      <w:r>
        <w:t xml:space="preserve">&gt; </w:t>
      </w:r>
      <w:proofErr w:type="spellStart"/>
      <w:proofErr w:type="gramStart"/>
      <w:r>
        <w:t>SaveButtonConfigAsync</w:t>
      </w:r>
      <w:proofErr w:type="spellEnd"/>
      <w:r>
        <w:t>(</w:t>
      </w:r>
      <w:proofErr w:type="spellStart"/>
      <w:proofErr w:type="gramEnd"/>
      <w:r>
        <w:t>ButtonConfigDto</w:t>
      </w:r>
      <w:proofErr w:type="spellEnd"/>
      <w:r>
        <w:t xml:space="preserve"> config);</w:t>
      </w:r>
    </w:p>
    <w:p w14:paraId="60A247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CAF29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C936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proofErr w:type="gramStart"/>
      <w:r>
        <w:t>ButtonService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IButtonService</w:t>
      </w:r>
      <w:proofErr w:type="spellEnd"/>
    </w:p>
    <w:p w14:paraId="204419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F92AD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DynUIDbContext</w:t>
      </w:r>
      <w:proofErr w:type="spellEnd"/>
      <w:r>
        <w:t xml:space="preserve"> _context;</w:t>
      </w:r>
    </w:p>
    <w:p w14:paraId="6918A5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IServiceProvider</w:t>
      </w:r>
      <w:proofErr w:type="spellEnd"/>
      <w:r>
        <w:t xml:space="preserve"> _</w:t>
      </w:r>
      <w:proofErr w:type="spellStart"/>
      <w:r>
        <w:t>serviceProvider</w:t>
      </w:r>
      <w:proofErr w:type="spellEnd"/>
      <w:r>
        <w:t>;</w:t>
      </w:r>
    </w:p>
    <w:p w14:paraId="7187AC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ButtonService</w:t>
      </w:r>
      <w:proofErr w:type="spellEnd"/>
      <w:r>
        <w:t>&gt; _logger;</w:t>
      </w:r>
    </w:p>
    <w:p w14:paraId="7CF0178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C2E5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</w:t>
      </w:r>
      <w:proofErr w:type="spellStart"/>
      <w:proofErr w:type="gramStart"/>
      <w:r>
        <w:t>ButtonService</w:t>
      </w:r>
      <w:proofErr w:type="spellEnd"/>
      <w:r>
        <w:t>(</w:t>
      </w:r>
      <w:proofErr w:type="spellStart"/>
      <w:proofErr w:type="gramEnd"/>
      <w:r>
        <w:t>DynUIDbContext</w:t>
      </w:r>
      <w:proofErr w:type="spellEnd"/>
      <w:r>
        <w:t xml:space="preserve"> context, </w:t>
      </w:r>
      <w:proofErr w:type="spellStart"/>
      <w:r>
        <w:t>IServiceProvider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  <w:r>
        <w:t xml:space="preserve">, </w:t>
      </w:r>
      <w:proofErr w:type="spellStart"/>
      <w:r>
        <w:t>ILogger</w:t>
      </w:r>
      <w:proofErr w:type="spellEnd"/>
      <w:r>
        <w:t>&lt;</w:t>
      </w:r>
      <w:proofErr w:type="spellStart"/>
      <w:r>
        <w:t>ButtonService</w:t>
      </w:r>
      <w:proofErr w:type="spellEnd"/>
      <w:r>
        <w:t>&gt; logger)</w:t>
      </w:r>
    </w:p>
    <w:p w14:paraId="4CDC72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401C11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_context = context;</w:t>
      </w:r>
    </w:p>
    <w:p w14:paraId="0FDF2D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r>
        <w:t>serviceProvider</w:t>
      </w:r>
      <w:proofErr w:type="spellEnd"/>
      <w:r>
        <w:t xml:space="preserve"> = </w:t>
      </w:r>
      <w:proofErr w:type="spellStart"/>
      <w:r>
        <w:t>serviceProvider</w:t>
      </w:r>
      <w:proofErr w:type="spellEnd"/>
      <w:r>
        <w:t>;</w:t>
      </w:r>
    </w:p>
    <w:p w14:paraId="7FDCD5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_logger = logger;</w:t>
      </w:r>
    </w:p>
    <w:p w14:paraId="55E551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982BA3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2FBB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Task&lt;object&gt; </w:t>
      </w:r>
      <w:proofErr w:type="spellStart"/>
      <w:proofErr w:type="gramStart"/>
      <w:r>
        <w:t>ExecuteActionAsync</w:t>
      </w:r>
      <w:proofErr w:type="spellEnd"/>
      <w:r>
        <w:t>(</w:t>
      </w:r>
      <w:proofErr w:type="spellStart"/>
      <w:proofErr w:type="gramEnd"/>
      <w:r>
        <w:t>ButtonActionRequest</w:t>
      </w:r>
      <w:proofErr w:type="spellEnd"/>
      <w:r>
        <w:t xml:space="preserve"> request)</w:t>
      </w:r>
    </w:p>
    <w:p w14:paraId="4D3476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70BE1B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proofErr w:type="gramStart"/>
      <w:r>
        <w:t>logger.LogInformation</w:t>
      </w:r>
      <w:proofErr w:type="spellEnd"/>
      <w:proofErr w:type="gramEnd"/>
      <w:r>
        <w:t xml:space="preserve">("Executing button action: {Action}", </w:t>
      </w:r>
      <w:proofErr w:type="spellStart"/>
      <w:r>
        <w:t>request.Action</w:t>
      </w:r>
      <w:proofErr w:type="spellEnd"/>
      <w:r>
        <w:t>);</w:t>
      </w:r>
    </w:p>
    <w:p w14:paraId="4834710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DFF9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proofErr w:type="gramStart"/>
      <w:r>
        <w:t>request.Action</w:t>
      </w:r>
      <w:proofErr w:type="spellEnd"/>
      <w:proofErr w:type="gramEnd"/>
      <w:r>
        <w:t xml:space="preserve"> switch</w:t>
      </w:r>
    </w:p>
    <w:p w14:paraId="117077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22AD1B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"save" =&gt; await </w:t>
      </w:r>
      <w:proofErr w:type="spellStart"/>
      <w:r>
        <w:t>HandleSaveAction</w:t>
      </w:r>
      <w:proofErr w:type="spellEnd"/>
      <w:r>
        <w:t>(</w:t>
      </w:r>
      <w:proofErr w:type="spellStart"/>
      <w:proofErr w:type="gramStart"/>
      <w:r>
        <w:t>request.Parameters</w:t>
      </w:r>
      <w:proofErr w:type="spellEnd"/>
      <w:proofErr w:type="gramEnd"/>
      <w:r>
        <w:t>),</w:t>
      </w:r>
    </w:p>
    <w:p w14:paraId="660768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"delete" =&gt; await </w:t>
      </w:r>
      <w:proofErr w:type="spellStart"/>
      <w:r>
        <w:t>HandleDeleteAction</w:t>
      </w:r>
      <w:proofErr w:type="spellEnd"/>
      <w:r>
        <w:t>(</w:t>
      </w:r>
      <w:proofErr w:type="spellStart"/>
      <w:proofErr w:type="gramStart"/>
      <w:r>
        <w:t>request.Parameters</w:t>
      </w:r>
      <w:proofErr w:type="spellEnd"/>
      <w:proofErr w:type="gramEnd"/>
      <w:r>
        <w:t>),</w:t>
      </w:r>
    </w:p>
    <w:p w14:paraId="4530E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"navigate" =&gt; await </w:t>
      </w:r>
      <w:proofErr w:type="spellStart"/>
      <w:r>
        <w:t>HandleNavigateAction</w:t>
      </w:r>
      <w:proofErr w:type="spellEnd"/>
      <w:r>
        <w:t>(</w:t>
      </w:r>
      <w:proofErr w:type="spellStart"/>
      <w:proofErr w:type="gramStart"/>
      <w:r>
        <w:t>request.Parameters</w:t>
      </w:r>
      <w:proofErr w:type="spellEnd"/>
      <w:proofErr w:type="gramEnd"/>
      <w:r>
        <w:t>),</w:t>
      </w:r>
    </w:p>
    <w:p w14:paraId="005D5E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"export" =&gt; await </w:t>
      </w:r>
      <w:proofErr w:type="spellStart"/>
      <w:r>
        <w:t>HandleExportAction</w:t>
      </w:r>
      <w:proofErr w:type="spellEnd"/>
      <w:r>
        <w:t>(</w:t>
      </w:r>
      <w:proofErr w:type="spellStart"/>
      <w:proofErr w:type="gramStart"/>
      <w:r>
        <w:t>request.Parameters</w:t>
      </w:r>
      <w:proofErr w:type="spellEnd"/>
      <w:proofErr w:type="gramEnd"/>
      <w:r>
        <w:t>),</w:t>
      </w:r>
    </w:p>
    <w:p w14:paraId="190C69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_ =&gt; throw new </w:t>
      </w:r>
      <w:proofErr w:type="spellStart"/>
      <w:proofErr w:type="gramStart"/>
      <w:r>
        <w:t>NotSupportedException</w:t>
      </w:r>
      <w:proofErr w:type="spellEnd"/>
      <w:r>
        <w:t>(</w:t>
      </w:r>
      <w:proofErr w:type="gramEnd"/>
      <w:r>
        <w:t>$"Action '{</w:t>
      </w:r>
      <w:proofErr w:type="spellStart"/>
      <w:r>
        <w:t>request.Action</w:t>
      </w:r>
      <w:proofErr w:type="spellEnd"/>
      <w:r>
        <w:t>}' is not supported")</w:t>
      </w:r>
    </w:p>
    <w:p w14:paraId="0C39FA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};</w:t>
      </w:r>
    </w:p>
    <w:p w14:paraId="275E05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D13F8C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3B18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Task&lt;List&lt;</w:t>
      </w:r>
      <w:proofErr w:type="spellStart"/>
      <w:r>
        <w:t>ButtonConfigDto</w:t>
      </w:r>
      <w:proofErr w:type="spellEnd"/>
      <w:r>
        <w:t xml:space="preserve">&gt;&gt; </w:t>
      </w:r>
      <w:proofErr w:type="spellStart"/>
      <w:proofErr w:type="gramStart"/>
      <w:r>
        <w:t>GetButtonConfigsAsync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pageId</w:t>
      </w:r>
      <w:proofErr w:type="spellEnd"/>
      <w:r>
        <w:t>)</w:t>
      </w:r>
    </w:p>
    <w:p w14:paraId="101846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0E66F0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components = await _</w:t>
      </w:r>
      <w:proofErr w:type="spellStart"/>
      <w:proofErr w:type="gramStart"/>
      <w:r>
        <w:t>context.UIComponents</w:t>
      </w:r>
      <w:proofErr w:type="spellEnd"/>
      <w:proofErr w:type="gramEnd"/>
    </w:p>
    <w:p w14:paraId="1E294E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.Where</w:t>
      </w:r>
      <w:proofErr w:type="gramEnd"/>
      <w:r>
        <w:t xml:space="preserve">(c =&gt; </w:t>
      </w:r>
      <w:proofErr w:type="spellStart"/>
      <w:r>
        <w:t>c.PageId</w:t>
      </w:r>
      <w:proofErr w:type="spellEnd"/>
      <w:r>
        <w:t xml:space="preserve"> == </w:t>
      </w:r>
      <w:proofErr w:type="spellStart"/>
      <w:r>
        <w:t>pageId</w:t>
      </w:r>
      <w:proofErr w:type="spellEnd"/>
      <w:r>
        <w:t xml:space="preserve"> &amp;&amp; </w:t>
      </w:r>
      <w:proofErr w:type="spellStart"/>
      <w:r>
        <w:t>c.ComponentType</w:t>
      </w:r>
      <w:proofErr w:type="spellEnd"/>
      <w:r>
        <w:t xml:space="preserve"> == "button")</w:t>
      </w:r>
    </w:p>
    <w:p w14:paraId="31BD85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(c =&gt; </w:t>
      </w:r>
      <w:proofErr w:type="spellStart"/>
      <w:r>
        <w:t>c.Order</w:t>
      </w:r>
      <w:proofErr w:type="spellEnd"/>
      <w:r>
        <w:t>)</w:t>
      </w:r>
    </w:p>
    <w:p w14:paraId="4EAD6F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14:paraId="6E936CE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C6DA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proofErr w:type="gramStart"/>
      <w:r>
        <w:t>components.Select</w:t>
      </w:r>
      <w:proofErr w:type="spellEnd"/>
      <w:proofErr w:type="gramEnd"/>
      <w:r>
        <w:t xml:space="preserve">(c =&gt; </w:t>
      </w:r>
      <w:proofErr w:type="spellStart"/>
      <w:r>
        <w:t>JsonSerializer.Deserialize</w:t>
      </w:r>
      <w:proofErr w:type="spellEnd"/>
      <w:r>
        <w:t>&lt;</w:t>
      </w:r>
      <w:proofErr w:type="spellStart"/>
      <w:r>
        <w:t>ButtonConfigDto</w:t>
      </w:r>
      <w:proofErr w:type="spellEnd"/>
      <w:r>
        <w:t>&gt;(</w:t>
      </w:r>
      <w:proofErr w:type="spellStart"/>
      <w:r>
        <w:t>c.Configuration</w:t>
      </w:r>
      <w:proofErr w:type="spellEnd"/>
      <w:r>
        <w:t>)!)</w:t>
      </w:r>
    </w:p>
    <w:p w14:paraId="6FC2CD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1F6565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0FFCBCD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E501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ButtonConfigDto</w:t>
      </w:r>
      <w:proofErr w:type="spellEnd"/>
      <w:r>
        <w:t xml:space="preserve">&gt; </w:t>
      </w:r>
      <w:proofErr w:type="spellStart"/>
      <w:proofErr w:type="gramStart"/>
      <w:r>
        <w:t>SaveButtonConfigAsync</w:t>
      </w:r>
      <w:proofErr w:type="spellEnd"/>
      <w:r>
        <w:t>(</w:t>
      </w:r>
      <w:proofErr w:type="spellStart"/>
      <w:proofErr w:type="gramEnd"/>
      <w:r>
        <w:t>ButtonConfigDto</w:t>
      </w:r>
      <w:proofErr w:type="spellEnd"/>
      <w:r>
        <w:t xml:space="preserve"> config)</w:t>
      </w:r>
    </w:p>
    <w:p w14:paraId="05799E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25B0F6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component = new </w:t>
      </w:r>
      <w:proofErr w:type="spellStart"/>
      <w:r>
        <w:t>UIComponentEntity</w:t>
      </w:r>
      <w:proofErr w:type="spellEnd"/>
    </w:p>
    <w:p w14:paraId="10F7B7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0A3B7B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ComponentType</w:t>
      </w:r>
      <w:proofErr w:type="spellEnd"/>
      <w:r>
        <w:t xml:space="preserve"> = "button",</w:t>
      </w:r>
    </w:p>
    <w:p w14:paraId="26F1B6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Configuration = </w:t>
      </w:r>
      <w:proofErr w:type="spellStart"/>
      <w:r>
        <w:t>JsonSerializer.Serialize</w:t>
      </w:r>
      <w:proofErr w:type="spellEnd"/>
      <w:r>
        <w:t>(config),</w:t>
      </w:r>
    </w:p>
    <w:p w14:paraId="21F72D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IsActive</w:t>
      </w:r>
      <w:proofErr w:type="spellEnd"/>
      <w:r>
        <w:t xml:space="preserve"> = true</w:t>
      </w:r>
    </w:p>
    <w:p w14:paraId="22A4F4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};</w:t>
      </w:r>
    </w:p>
    <w:p w14:paraId="2D56FD0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36BA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proofErr w:type="gramStart"/>
      <w:r>
        <w:t>context.UIComponents.Add</w:t>
      </w:r>
      <w:proofErr w:type="spellEnd"/>
      <w:proofErr w:type="gramEnd"/>
      <w:r>
        <w:t>(component);</w:t>
      </w:r>
    </w:p>
    <w:p w14:paraId="37A0B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CB221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C324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config;</w:t>
      </w:r>
    </w:p>
    <w:p w14:paraId="016A40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64479E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8EE5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private async Task&lt;object&gt; </w:t>
      </w:r>
      <w:proofErr w:type="spellStart"/>
      <w:proofErr w:type="gramStart"/>
      <w:r>
        <w:t>HandleSaveAction</w:t>
      </w:r>
      <w:proofErr w:type="spellEnd"/>
      <w:r>
        <w:t>(</w:t>
      </w:r>
      <w:proofErr w:type="gramEnd"/>
      <w:r>
        <w:t>Dictionary&lt;string, object&gt;? parameters)</w:t>
      </w:r>
    </w:p>
    <w:p w14:paraId="46F512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42D124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// </w:t>
      </w:r>
      <w:proofErr w:type="spellStart"/>
      <w:r>
        <w:t>Implementacija</w:t>
      </w:r>
      <w:proofErr w:type="spellEnd"/>
      <w:r>
        <w:t xml:space="preserve"> save </w:t>
      </w:r>
      <w:proofErr w:type="spellStart"/>
      <w:r>
        <w:t>logike</w:t>
      </w:r>
      <w:proofErr w:type="spellEnd"/>
    </w:p>
    <w:p w14:paraId="6C7DF6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</w:t>
      </w:r>
      <w:proofErr w:type="spellStart"/>
      <w:r>
        <w:t>Task.Delay</w:t>
      </w:r>
      <w:proofErr w:type="spellEnd"/>
      <w:r>
        <w:t xml:space="preserve">(100); // </w:t>
      </w:r>
      <w:proofErr w:type="spellStart"/>
      <w:r>
        <w:t>Simulacija</w:t>
      </w:r>
      <w:proofErr w:type="spellEnd"/>
      <w:r>
        <w:t xml:space="preserve"> async </w:t>
      </w:r>
      <w:proofErr w:type="spellStart"/>
      <w:r>
        <w:t>operacije</w:t>
      </w:r>
      <w:proofErr w:type="spellEnd"/>
    </w:p>
    <w:p w14:paraId="375493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new </w:t>
      </w:r>
      <w:proofErr w:type="gramStart"/>
      <w:r>
        <w:t>{ success</w:t>
      </w:r>
      <w:proofErr w:type="gramEnd"/>
      <w:r>
        <w:t xml:space="preserve"> = true, message = "Data saved successfully" };</w:t>
      </w:r>
    </w:p>
    <w:p w14:paraId="429D4D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27B312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DF3A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async Task&lt;object&gt; </w:t>
      </w:r>
      <w:proofErr w:type="spellStart"/>
      <w:proofErr w:type="gramStart"/>
      <w:r>
        <w:t>HandleDeleteAction</w:t>
      </w:r>
      <w:proofErr w:type="spellEnd"/>
      <w:r>
        <w:t>(</w:t>
      </w:r>
      <w:proofErr w:type="gramEnd"/>
      <w:r>
        <w:t>Dictionary&lt;string, object&gt;? parameters)</w:t>
      </w:r>
    </w:p>
    <w:p w14:paraId="5DD061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1E4999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// </w:t>
      </w:r>
      <w:proofErr w:type="spellStart"/>
      <w:r>
        <w:t>Implementacija</w:t>
      </w:r>
      <w:proofErr w:type="spellEnd"/>
      <w:r>
        <w:t xml:space="preserve"> delete </w:t>
      </w:r>
      <w:proofErr w:type="spellStart"/>
      <w:r>
        <w:t>logike</w:t>
      </w:r>
      <w:proofErr w:type="spellEnd"/>
      <w:r>
        <w:t xml:space="preserve">  </w:t>
      </w:r>
    </w:p>
    <w:p w14:paraId="0884BD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</w:t>
      </w:r>
      <w:proofErr w:type="spellStart"/>
      <w:r>
        <w:t>Task.Delay</w:t>
      </w:r>
      <w:proofErr w:type="spellEnd"/>
      <w:r>
        <w:t>(100);</w:t>
      </w:r>
    </w:p>
    <w:p w14:paraId="677875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new </w:t>
      </w:r>
      <w:proofErr w:type="gramStart"/>
      <w:r>
        <w:t>{ success</w:t>
      </w:r>
      <w:proofErr w:type="gramEnd"/>
      <w:r>
        <w:t xml:space="preserve"> = true, message = "Data deleted successfully" };</w:t>
      </w:r>
    </w:p>
    <w:p w14:paraId="13513D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2EAE2B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D25F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async Task&lt;object&gt; </w:t>
      </w:r>
      <w:proofErr w:type="spellStart"/>
      <w:proofErr w:type="gramStart"/>
      <w:r>
        <w:t>HandleNavigateAction</w:t>
      </w:r>
      <w:proofErr w:type="spellEnd"/>
      <w:r>
        <w:t>(</w:t>
      </w:r>
      <w:proofErr w:type="gramEnd"/>
      <w:r>
        <w:t>Dictionary&lt;string, object&gt;? parameters)</w:t>
      </w:r>
    </w:p>
    <w:p w14:paraId="23A425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6B51BD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route = </w:t>
      </w:r>
      <w:proofErr w:type="gramStart"/>
      <w:r>
        <w:t>parameters?.</w:t>
      </w:r>
      <w:proofErr w:type="spellStart"/>
      <w:proofErr w:type="gramEnd"/>
      <w:r>
        <w:t>GetValueOrDefault</w:t>
      </w:r>
      <w:proofErr w:type="spellEnd"/>
      <w:r>
        <w:t>("route")?.</w:t>
      </w:r>
      <w:proofErr w:type="spellStart"/>
      <w:r>
        <w:t>ToString</w:t>
      </w:r>
      <w:proofErr w:type="spellEnd"/>
      <w:r>
        <w:t>();</w:t>
      </w:r>
    </w:p>
    <w:p w14:paraId="39CD0A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new </w:t>
      </w:r>
      <w:proofErr w:type="gramStart"/>
      <w:r>
        <w:t>{ success</w:t>
      </w:r>
      <w:proofErr w:type="gramEnd"/>
      <w:r>
        <w:t xml:space="preserve"> = true, </w:t>
      </w:r>
      <w:proofErr w:type="spellStart"/>
      <w:r>
        <w:t>redirectUrl</w:t>
      </w:r>
      <w:proofErr w:type="spellEnd"/>
      <w:r>
        <w:t xml:space="preserve"> = route };</w:t>
      </w:r>
    </w:p>
    <w:p w14:paraId="0A08BA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0BE19F5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AA3F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async Task&lt;object&gt; </w:t>
      </w:r>
      <w:proofErr w:type="spellStart"/>
      <w:proofErr w:type="gramStart"/>
      <w:r>
        <w:t>HandleExportAction</w:t>
      </w:r>
      <w:proofErr w:type="spellEnd"/>
      <w:r>
        <w:t>(</w:t>
      </w:r>
      <w:proofErr w:type="gramEnd"/>
      <w:r>
        <w:t>Dictionary&lt;string, object&gt;? parameters)</w:t>
      </w:r>
    </w:p>
    <w:p w14:paraId="435E26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0DEEB8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// </w:t>
      </w:r>
      <w:proofErr w:type="spellStart"/>
      <w:r>
        <w:t>Implementacija</w:t>
      </w:r>
      <w:proofErr w:type="spellEnd"/>
      <w:r>
        <w:t xml:space="preserve"> export </w:t>
      </w:r>
      <w:proofErr w:type="spellStart"/>
      <w:r>
        <w:t>logike</w:t>
      </w:r>
      <w:proofErr w:type="spellEnd"/>
    </w:p>
    <w:p w14:paraId="1A1C56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</w:t>
      </w:r>
      <w:proofErr w:type="spellStart"/>
      <w:r>
        <w:t>Task.Delay</w:t>
      </w:r>
      <w:proofErr w:type="spellEnd"/>
      <w:r>
        <w:t>(500);</w:t>
      </w:r>
    </w:p>
    <w:p w14:paraId="4C1D80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new </w:t>
      </w:r>
      <w:proofErr w:type="gramStart"/>
      <w:r>
        <w:t>{ success</w:t>
      </w:r>
      <w:proofErr w:type="gramEnd"/>
      <w:r>
        <w:t xml:space="preserve"> = true, </w:t>
      </w:r>
      <w:proofErr w:type="spellStart"/>
      <w:r>
        <w:t>downloadUrl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/exports/data.xlsx" };</w:t>
      </w:r>
    </w:p>
    <w:p w14:paraId="22CDB6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48E795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7699A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949DB19" w14:textId="77777777" w:rsidR="00627663" w:rsidRDefault="00627663"/>
    <w:p w14:paraId="1167071B" w14:textId="77777777" w:rsidR="00627663" w:rsidRDefault="00627663"/>
    <w:p w14:paraId="3888530D" w14:textId="77777777" w:rsidR="00627663" w:rsidRDefault="00AA0C50">
      <w:pPr>
        <w:pStyle w:val="Heading3"/>
      </w:pPr>
      <w:bookmarkStart w:id="9" w:name="_Toc209713916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dyn-</w:t>
      </w:r>
      <w:proofErr w:type="gramStart"/>
      <w:r>
        <w:rPr>
          <w:color w:val="000000"/>
        </w:rPr>
        <w:t>button.scss</w:t>
      </w:r>
      <w:proofErr w:type="spellEnd"/>
      <w:proofErr w:type="gramEnd"/>
      <w:r>
        <w:rPr>
          <w:color w:val="000000"/>
        </w:rPr>
        <w:t>)</w:t>
      </w:r>
      <w:bookmarkEnd w:id="9"/>
    </w:p>
    <w:p w14:paraId="60E6F50F" w14:textId="77777777" w:rsidR="00627663" w:rsidRDefault="00627663"/>
    <w:p w14:paraId="17542A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dyn-button.scss</w:t>
      </w:r>
      <w:proofErr w:type="spellEnd"/>
    </w:p>
    <w:p w14:paraId="12EB5EC1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-button {</w:t>
      </w:r>
    </w:p>
    <w:p w14:paraId="6A9EC1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CSS Custom Properties (Tokens)</w:t>
      </w:r>
    </w:p>
    <w:p w14:paraId="6770EA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--font-family: </w:t>
      </w:r>
      <w:proofErr w:type="gramStart"/>
      <w:r>
        <w:t>var(</w:t>
      </w:r>
      <w:proofErr w:type="gramEnd"/>
      <w:r>
        <w:t>--font-family-theme, 'Segoe UI', system-</w:t>
      </w:r>
      <w:proofErr w:type="spellStart"/>
      <w:r>
        <w:t>ui</w:t>
      </w:r>
      <w:proofErr w:type="spellEnd"/>
      <w:r>
        <w:t>, sans-serif);</w:t>
      </w:r>
    </w:p>
    <w:p w14:paraId="71E66B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--font-size: </w:t>
      </w:r>
      <w:proofErr w:type="gramStart"/>
      <w:r>
        <w:t>var(</w:t>
      </w:r>
      <w:proofErr w:type="gramEnd"/>
      <w:r>
        <w:t>--font-size-default, 14px);</w:t>
      </w:r>
    </w:p>
    <w:p w14:paraId="2FB4D4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--font-weight: </w:t>
      </w:r>
      <w:proofErr w:type="gramStart"/>
      <w:r>
        <w:t>var(</w:t>
      </w:r>
      <w:proofErr w:type="gramEnd"/>
      <w:r>
        <w:t>--font-weight-bold, 600);</w:t>
      </w:r>
    </w:p>
    <w:p w14:paraId="47451A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--line-height: </w:t>
      </w:r>
      <w:proofErr w:type="gramStart"/>
      <w:r>
        <w:t>var(</w:t>
      </w:r>
      <w:proofErr w:type="gramEnd"/>
      <w:r>
        <w:t>--line-height-none, 1);</w:t>
      </w:r>
    </w:p>
    <w:p w14:paraId="412045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--border-radius: </w:t>
      </w:r>
      <w:proofErr w:type="gramStart"/>
      <w:r>
        <w:t>var(</w:t>
      </w:r>
      <w:proofErr w:type="gramEnd"/>
      <w:r>
        <w:t>--border-radius-md, 4px);</w:t>
      </w:r>
    </w:p>
    <w:p w14:paraId="0E2325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--border-width: </w:t>
      </w:r>
      <w:proofErr w:type="gramStart"/>
      <w:r>
        <w:t>var(</w:t>
      </w:r>
      <w:proofErr w:type="gramEnd"/>
      <w:r>
        <w:t>--border-width-md, 1px);</w:t>
      </w:r>
    </w:p>
    <w:p w14:paraId="755E25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--padding: 0 1em;</w:t>
      </w:r>
    </w:p>
    <w:p w14:paraId="37C6E8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E0CC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Base styles</w:t>
      </w:r>
    </w:p>
    <w:p w14:paraId="1F082B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display: inline-flex;</w:t>
      </w:r>
    </w:p>
    <w:p w14:paraId="177805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727957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341ABC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gap: 0.5rem;</w:t>
      </w:r>
    </w:p>
    <w:p w14:paraId="00CB8DC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09CC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font-family: </w:t>
      </w:r>
      <w:proofErr w:type="gramStart"/>
      <w:r>
        <w:t>var(</w:t>
      </w:r>
      <w:proofErr w:type="gramEnd"/>
      <w:r>
        <w:t>--font-family);</w:t>
      </w:r>
    </w:p>
    <w:p w14:paraId="3EE6E0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</w:t>
      </w:r>
      <w:proofErr w:type="gramStart"/>
      <w:r>
        <w:t>var(</w:t>
      </w:r>
      <w:proofErr w:type="gramEnd"/>
      <w:r>
        <w:t>--font-size);</w:t>
      </w:r>
    </w:p>
    <w:p w14:paraId="3A310E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</w:t>
      </w:r>
      <w:proofErr w:type="gramStart"/>
      <w:r>
        <w:t>var(</w:t>
      </w:r>
      <w:proofErr w:type="gramEnd"/>
      <w:r>
        <w:t>--font-weight);</w:t>
      </w:r>
    </w:p>
    <w:p w14:paraId="06FA58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</w:t>
      </w:r>
      <w:proofErr w:type="gramStart"/>
      <w:r>
        <w:t>var(</w:t>
      </w:r>
      <w:proofErr w:type="gramEnd"/>
      <w:r>
        <w:t>--line-height);</w:t>
      </w:r>
    </w:p>
    <w:p w14:paraId="4D2D72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9399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</w:t>
      </w:r>
      <w:proofErr w:type="gramStart"/>
      <w:r>
        <w:t>var(</w:t>
      </w:r>
      <w:proofErr w:type="gramEnd"/>
      <w:r>
        <w:t>--border-width) solid var(--border-color, transparent);</w:t>
      </w:r>
    </w:p>
    <w:p w14:paraId="307880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--border-radius);</w:t>
      </w:r>
    </w:p>
    <w:p w14:paraId="19DC6F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</w:t>
      </w:r>
      <w:proofErr w:type="gramStart"/>
      <w:r>
        <w:t>var(</w:t>
      </w:r>
      <w:proofErr w:type="gramEnd"/>
      <w:r>
        <w:t>--padding);</w:t>
      </w:r>
    </w:p>
    <w:p w14:paraId="389E916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3D2A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639959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all 0.2s ease-in-out;</w:t>
      </w:r>
    </w:p>
    <w:p w14:paraId="0D01C2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178698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2199F78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B917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Size variants</w:t>
      </w:r>
    </w:p>
    <w:p w14:paraId="19CF60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</w:t>
      </w:r>
      <w:proofErr w:type="gramStart"/>
      <w:r>
        <w:t>{ min</w:t>
      </w:r>
      <w:proofErr w:type="gramEnd"/>
      <w:r>
        <w:t>-height: 32px; }</w:t>
      </w:r>
    </w:p>
    <w:p w14:paraId="43BBE8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&amp;-medium </w:t>
      </w:r>
      <w:proofErr w:type="gramStart"/>
      <w:r>
        <w:t>{ min</w:t>
      </w:r>
      <w:proofErr w:type="gramEnd"/>
      <w:r>
        <w:t>-height: 44px; }</w:t>
      </w:r>
    </w:p>
    <w:p w14:paraId="1AC2C8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</w:t>
      </w:r>
      <w:proofErr w:type="gramStart"/>
      <w:r>
        <w:t>{ min</w:t>
      </w:r>
      <w:proofErr w:type="gramEnd"/>
      <w:r>
        <w:t>-height: 56px; }</w:t>
      </w:r>
    </w:p>
    <w:p w14:paraId="3D97133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C8F9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Kind variants</w:t>
      </w:r>
    </w:p>
    <w:p w14:paraId="240CF9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&amp;-primary {</w:t>
      </w:r>
    </w:p>
    <w:p w14:paraId="20D2A3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--text-color: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4BE8C6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--color: </w:t>
      </w:r>
      <w:proofErr w:type="gramStart"/>
      <w:r>
        <w:t>var(</w:t>
      </w:r>
      <w:proofErr w:type="gramEnd"/>
      <w:r>
        <w:t>--color-action-default, #0066cc);</w:t>
      </w:r>
    </w:p>
    <w:p w14:paraId="3C13BD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--background-color: </w:t>
      </w:r>
      <w:proofErr w:type="gramStart"/>
      <w:r>
        <w:t>var(</w:t>
      </w:r>
      <w:proofErr w:type="gramEnd"/>
      <w:r>
        <w:t>--color-action-default, #0066cc);</w:t>
      </w:r>
    </w:p>
    <w:p w14:paraId="5C587B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843F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717839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--background-color);</w:t>
      </w:r>
    </w:p>
    <w:p w14:paraId="2C3EE3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B089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269A11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--color-hover: </w:t>
      </w:r>
      <w:proofErr w:type="gramStart"/>
      <w:r>
        <w:t>var(</w:t>
      </w:r>
      <w:proofErr w:type="gramEnd"/>
      <w:r>
        <w:t>--color-action-hover, #0052a3);</w:t>
      </w:r>
    </w:p>
    <w:p w14:paraId="7F9E8A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--background-hover: </w:t>
      </w:r>
      <w:proofErr w:type="gramStart"/>
      <w:r>
        <w:t>var(</w:t>
      </w:r>
      <w:proofErr w:type="gramEnd"/>
      <w:r>
        <w:t>--color-action-hover, #0052a3);</w:t>
      </w:r>
    </w:p>
    <w:p w14:paraId="0043C8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--background-hover);</w:t>
      </w:r>
    </w:p>
    <w:p w14:paraId="437308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F1305D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D4A9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active</w:t>
      </w:r>
      <w:proofErr w:type="gramEnd"/>
      <w:r>
        <w:t>:not</w:t>
      </w:r>
      <w:proofErr w:type="spellEnd"/>
      <w:r>
        <w:t>(:disabled) {</w:t>
      </w:r>
    </w:p>
    <w:p w14:paraId="047798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--color-pressed: </w:t>
      </w:r>
      <w:proofErr w:type="gramStart"/>
      <w:r>
        <w:t>var(</w:t>
      </w:r>
      <w:proofErr w:type="gramEnd"/>
      <w:r>
        <w:t>--color-action-pressed, #003d7a);</w:t>
      </w:r>
    </w:p>
    <w:p w14:paraId="7B3089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--color-pressed);</w:t>
      </w:r>
    </w:p>
    <w:p w14:paraId="1009F3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8D55C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C411C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FCBE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&amp;-secondary {</w:t>
      </w:r>
    </w:p>
    <w:p w14:paraId="23371F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--text-color: </w:t>
      </w:r>
      <w:proofErr w:type="gramStart"/>
      <w:r>
        <w:t>var(</w:t>
      </w:r>
      <w:proofErr w:type="gramEnd"/>
      <w:r>
        <w:t>--color-action-default, #0066cc);</w:t>
      </w:r>
    </w:p>
    <w:p w14:paraId="14CF21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--border-color: </w:t>
      </w:r>
      <w:proofErr w:type="gramStart"/>
      <w:r>
        <w:t>var(</w:t>
      </w:r>
      <w:proofErr w:type="gramEnd"/>
      <w:r>
        <w:t>--color-action-default, #0066cc);</w:t>
      </w:r>
    </w:p>
    <w:p w14:paraId="6948FE7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57F0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38B912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--border-color);</w:t>
      </w:r>
    </w:p>
    <w:p w14:paraId="2F183E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transparent;</w:t>
      </w:r>
    </w:p>
    <w:p w14:paraId="50301D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F5A9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4B73AE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--background-hover: </w:t>
      </w:r>
      <w:proofErr w:type="gramStart"/>
      <w:r>
        <w:t>var(</w:t>
      </w:r>
      <w:proofErr w:type="gramEnd"/>
      <w:r>
        <w:t>--color-brand-01-lighter, #e6f3ff);</w:t>
      </w:r>
    </w:p>
    <w:p w14:paraId="2FFA1D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--border-color-hover: </w:t>
      </w:r>
      <w:proofErr w:type="gramStart"/>
      <w:r>
        <w:t>var(</w:t>
      </w:r>
      <w:proofErr w:type="gramEnd"/>
      <w:r>
        <w:t>--color-brand-01-darkest, #003d7a);</w:t>
      </w:r>
    </w:p>
    <w:p w14:paraId="295119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--background-hover);</w:t>
      </w:r>
    </w:p>
    <w:p w14:paraId="275261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--border-color-hover);</w:t>
      </w:r>
    </w:p>
    <w:p w14:paraId="1E80D2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F2767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5C79C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5C58B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&amp;-tertiary {</w:t>
      </w:r>
    </w:p>
    <w:p w14:paraId="4681A1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--text-color: </w:t>
      </w:r>
      <w:proofErr w:type="gramStart"/>
      <w:r>
        <w:t>var(</w:t>
      </w:r>
      <w:proofErr w:type="gramEnd"/>
      <w:r>
        <w:t>--color-action-default, #0066cc);</w:t>
      </w:r>
    </w:p>
    <w:p w14:paraId="760D01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6BF72D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transparent;</w:t>
      </w:r>
    </w:p>
    <w:p w14:paraId="04A7DA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891C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4513D5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--background-hover: </w:t>
      </w:r>
      <w:proofErr w:type="gramStart"/>
      <w:r>
        <w:t>var(</w:t>
      </w:r>
      <w:proofErr w:type="gramEnd"/>
      <w:r>
        <w:t>--color-brand-01-lighter, #e6f3ff);</w:t>
      </w:r>
    </w:p>
    <w:p w14:paraId="24F9B0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--background-hover);</w:t>
      </w:r>
    </w:p>
    <w:p w14:paraId="19E9B0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5374A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53F537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7257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Danger state</w:t>
      </w:r>
    </w:p>
    <w:p w14:paraId="029B22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proofErr w:type="gramStart"/>
      <w:r>
        <w:t>danger:not</w:t>
      </w:r>
      <w:proofErr w:type="spellEnd"/>
      <w:proofErr w:type="gramEnd"/>
      <w:r>
        <w:t>(.</w:t>
      </w:r>
      <w:proofErr w:type="spellStart"/>
      <w:r>
        <w:t>dyn</w:t>
      </w:r>
      <w:proofErr w:type="spellEnd"/>
      <w:r>
        <w:t>-button-tertiary) {</w:t>
      </w:r>
    </w:p>
    <w:p w14:paraId="148681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--text-color-danger: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073078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--color-button-danger: </w:t>
      </w:r>
      <w:proofErr w:type="gramStart"/>
      <w:r>
        <w:t>var(</w:t>
      </w:r>
      <w:proofErr w:type="gramEnd"/>
      <w:r>
        <w:t>--color-feedback-negative-dark, #d32f2f);</w:t>
      </w:r>
    </w:p>
    <w:p w14:paraId="6994D4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--color-danger-hover: </w:t>
      </w:r>
      <w:proofErr w:type="gramStart"/>
      <w:r>
        <w:t>var(</w:t>
      </w:r>
      <w:proofErr w:type="gramEnd"/>
      <w:r>
        <w:t>--color-feedback-negative-darker, #b71c1c);</w:t>
      </w:r>
    </w:p>
    <w:p w14:paraId="0DB2F81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E517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--text-color-danger);</w:t>
      </w:r>
    </w:p>
    <w:p w14:paraId="60C90E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--color-button-danger);</w:t>
      </w:r>
    </w:p>
    <w:p w14:paraId="1C2ECA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--color-button-danger);</w:t>
      </w:r>
    </w:p>
    <w:p w14:paraId="4A12963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191A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4C1160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--color-danger-hover);</w:t>
      </w:r>
    </w:p>
    <w:p w14:paraId="51A523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--color-danger-hover);</w:t>
      </w:r>
    </w:p>
    <w:p w14:paraId="473E9A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7B3D5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918E7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7D8B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Disabled state</w:t>
      </w:r>
    </w:p>
    <w:p w14:paraId="0A4C67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&amp;:disabled</w:t>
      </w:r>
      <w:proofErr w:type="gramEnd"/>
      <w:r>
        <w:t>, &amp;-disabled {</w:t>
      </w:r>
    </w:p>
    <w:p w14:paraId="3028F4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--text-color-disabled: </w:t>
      </w:r>
      <w:proofErr w:type="gramStart"/>
      <w:r>
        <w:t>var(</w:t>
      </w:r>
      <w:proofErr w:type="gramEnd"/>
      <w:r>
        <w:t>--color-neutral-dark-70, #666);</w:t>
      </w:r>
    </w:p>
    <w:p w14:paraId="2E471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--color-disabled: </w:t>
      </w:r>
      <w:proofErr w:type="gramStart"/>
      <w:r>
        <w:t>var(</w:t>
      </w:r>
      <w:proofErr w:type="gramEnd"/>
      <w:r>
        <w:t>--color-action-disabled, #ccc);</w:t>
      </w:r>
    </w:p>
    <w:p w14:paraId="7747C0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BDE4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--text-color-disabled);</w:t>
      </w:r>
    </w:p>
    <w:p w14:paraId="0DF4E2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--color-disabled);</w:t>
      </w:r>
    </w:p>
    <w:p w14:paraId="06A582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--color-disabled);</w:t>
      </w:r>
    </w:p>
    <w:p w14:paraId="169181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not-allowed;</w:t>
      </w:r>
    </w:p>
    <w:p w14:paraId="672206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0.6;</w:t>
      </w:r>
    </w:p>
    <w:p w14:paraId="1F72B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E2B92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9059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Focus state</w:t>
      </w:r>
    </w:p>
    <w:p w14:paraId="14C048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&amp;:focus</w:t>
      </w:r>
      <w:proofErr w:type="gramEnd"/>
      <w:r>
        <w:t>-visible {</w:t>
      </w:r>
    </w:p>
    <w:p w14:paraId="2FA683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--outline-color-focused: </w:t>
      </w:r>
      <w:proofErr w:type="gramStart"/>
      <w:r>
        <w:t>var(</w:t>
      </w:r>
      <w:proofErr w:type="gramEnd"/>
      <w:r>
        <w:t>--color-action-focus, #0066cc);</w:t>
      </w:r>
    </w:p>
    <w:p w14:paraId="221123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outline: 2px solid </w:t>
      </w:r>
      <w:proofErr w:type="gramStart"/>
      <w:r>
        <w:t>var(</w:t>
      </w:r>
      <w:proofErr w:type="gramEnd"/>
      <w:r>
        <w:t>--outline-color-focused);</w:t>
      </w:r>
    </w:p>
    <w:p w14:paraId="067C21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outline-offset: 2px;</w:t>
      </w:r>
    </w:p>
    <w:p w14:paraId="630B73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955999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3F30C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Loading state</w:t>
      </w:r>
    </w:p>
    <w:p w14:paraId="4E2ADD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&amp;-loading {</w:t>
      </w:r>
    </w:p>
    <w:p w14:paraId="5D7BA7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pointer-events: none;</w:t>
      </w:r>
    </w:p>
    <w:p w14:paraId="6BC7957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BE1F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-button-loading-icon {</w:t>
      </w:r>
    </w:p>
    <w:p w14:paraId="32D68A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1em;</w:t>
      </w:r>
    </w:p>
    <w:p w14:paraId="6B9330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1em;</w:t>
      </w:r>
    </w:p>
    <w:p w14:paraId="08BA1D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2px solid </w:t>
      </w:r>
      <w:proofErr w:type="spellStart"/>
      <w:r>
        <w:t>currentColor</w:t>
      </w:r>
      <w:proofErr w:type="spellEnd"/>
      <w:r>
        <w:t>;</w:t>
      </w:r>
    </w:p>
    <w:p w14:paraId="670DDC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border-top: 2px solid transparent;</w:t>
      </w:r>
    </w:p>
    <w:p w14:paraId="19C899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50%;</w:t>
      </w:r>
    </w:p>
    <w:p w14:paraId="3FB04B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animation: </w:t>
      </w:r>
      <w:proofErr w:type="spellStart"/>
      <w:r>
        <w:t>dyn</w:t>
      </w:r>
      <w:proofErr w:type="spellEnd"/>
      <w:r>
        <w:t>-button-spin 1s linear infinite;</w:t>
      </w:r>
    </w:p>
    <w:p w14:paraId="693F9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7076C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2EAA00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0933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Icon only variant</w:t>
      </w:r>
    </w:p>
    <w:p w14:paraId="42051B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&amp;-icon-only {</w:t>
      </w:r>
    </w:p>
    <w:p w14:paraId="58FB34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0.5em;</w:t>
      </w:r>
    </w:p>
    <w:p w14:paraId="382508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aspect-ratio: 1;</w:t>
      </w:r>
    </w:p>
    <w:p w14:paraId="7FCB49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4E05B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E28B2A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5B08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@keyframes </w:t>
      </w:r>
      <w:proofErr w:type="spellStart"/>
      <w:r>
        <w:t>dyn</w:t>
      </w:r>
      <w:proofErr w:type="spellEnd"/>
      <w:r>
        <w:t>-button-spin {</w:t>
      </w:r>
    </w:p>
    <w:p w14:paraId="3171B4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0% </w:t>
      </w:r>
      <w:proofErr w:type="gramStart"/>
      <w:r>
        <w:t>{ transform</w:t>
      </w:r>
      <w:proofErr w:type="gramEnd"/>
      <w:r>
        <w:t>: rotate(0deg); }</w:t>
      </w:r>
    </w:p>
    <w:p w14:paraId="722F14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100% </w:t>
      </w:r>
      <w:proofErr w:type="gramStart"/>
      <w:r>
        <w:t>{ transform</w:t>
      </w:r>
      <w:proofErr w:type="gramEnd"/>
      <w:r>
        <w:t>: rotate(360deg); }</w:t>
      </w:r>
    </w:p>
    <w:p w14:paraId="133206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124F068" w14:textId="77777777" w:rsidR="00627663" w:rsidRDefault="00627663"/>
    <w:p w14:paraId="01276E66" w14:textId="77777777" w:rsidR="00627663" w:rsidRDefault="00627663"/>
    <w:p w14:paraId="60C2DD66" w14:textId="77777777" w:rsidR="00627663" w:rsidRDefault="00AA0C50">
      <w:pPr>
        <w:pStyle w:val="Heading2"/>
      </w:pPr>
      <w:bookmarkStart w:id="10" w:name="_Toc209713917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2: Display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(Badge, Avatar, Icon, Label)</w:t>
      </w:r>
      <w:bookmarkEnd w:id="10"/>
    </w:p>
    <w:p w14:paraId="2EB48D0C" w14:textId="77777777" w:rsidR="00627663" w:rsidRDefault="00627663"/>
    <w:p w14:paraId="5F93E1AB" w14:textId="77777777" w:rsidR="00627663" w:rsidRDefault="00AA0C50">
      <w:pPr>
        <w:pStyle w:val="Heading3"/>
      </w:pPr>
      <w:bookmarkStart w:id="11" w:name="_Toc209713918"/>
      <w:proofErr w:type="spellStart"/>
      <w:r>
        <w:rPr>
          <w:color w:val="000000"/>
        </w:rPr>
        <w:t>DYNBadge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11"/>
    </w:p>
    <w:p w14:paraId="474554EE" w14:textId="77777777" w:rsidR="00627663" w:rsidRDefault="00627663"/>
    <w:p w14:paraId="49D8194F" w14:textId="77777777" w:rsidR="00627663" w:rsidRDefault="00AA0C50">
      <w:pPr>
        <w:pStyle w:val="Heading4"/>
      </w:pPr>
      <w:bookmarkStart w:id="12" w:name="_Toc209713919"/>
      <w:r>
        <w:rPr>
          <w:color w:val="000000"/>
        </w:rPr>
        <w:t>Angular interface:</w:t>
      </w:r>
      <w:bookmarkEnd w:id="12"/>
    </w:p>
    <w:p w14:paraId="024FC64B" w14:textId="77777777" w:rsidR="00627663" w:rsidRDefault="00627663"/>
    <w:p w14:paraId="4976CF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DynBadgeProps</w:t>
      </w:r>
      <w:proofErr w:type="spellEnd"/>
      <w:r>
        <w:t xml:space="preserve"> {</w:t>
      </w:r>
    </w:p>
    <w:p w14:paraId="6E03AB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value?:</w:t>
      </w:r>
      <w:proofErr w:type="gramEnd"/>
      <w:r>
        <w:t xml:space="preserve"> number;</w:t>
      </w:r>
    </w:p>
    <w:p w14:paraId="1DC920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string;</w:t>
      </w:r>
    </w:p>
    <w:p w14:paraId="47E9FC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status?:</w:t>
      </w:r>
      <w:proofErr w:type="gramEnd"/>
      <w:r>
        <w:t xml:space="preserve"> 'disabled' | 'negative' | 'positive' | 'warning';</w:t>
      </w:r>
    </w:p>
    <w:p w14:paraId="7685A7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'small' | 'medium' | 'large';</w:t>
      </w:r>
    </w:p>
    <w:p w14:paraId="00698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TemplateRef</w:t>
      </w:r>
      <w:proofErr w:type="spellEnd"/>
      <w:r>
        <w:t>&lt;void&gt;;</w:t>
      </w:r>
    </w:p>
    <w:p w14:paraId="6C3C4F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showBorder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0C35D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ariaLabel</w:t>
      </w:r>
      <w:proofErr w:type="spellEnd"/>
      <w:r>
        <w:t>?:</w:t>
      </w:r>
      <w:proofErr w:type="gramEnd"/>
      <w:r>
        <w:t xml:space="preserve"> string;</w:t>
      </w:r>
    </w:p>
    <w:p w14:paraId="41EEE0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4241F6C" w14:textId="77777777" w:rsidR="00627663" w:rsidRDefault="00627663"/>
    <w:p w14:paraId="78D62EB3" w14:textId="77777777" w:rsidR="00627663" w:rsidRDefault="00AA0C50">
      <w:pPr>
        <w:pStyle w:val="Heading4"/>
      </w:pPr>
      <w:bookmarkStart w:id="13" w:name="_Toc209713920"/>
      <w:r>
        <w:rPr>
          <w:color w:val="000000"/>
        </w:rPr>
        <w:t xml:space="preserve">React/TypeScript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>:</w:t>
      </w:r>
      <w:bookmarkEnd w:id="13"/>
    </w:p>
    <w:p w14:paraId="4BCA7945" w14:textId="77777777" w:rsidR="00627663" w:rsidRDefault="00627663"/>
    <w:p w14:paraId="319B29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badge.types.ts</w:t>
      </w:r>
      <w:proofErr w:type="spellEnd"/>
    </w:p>
    <w:p w14:paraId="289F80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BadgeStatus</w:t>
      </w:r>
      <w:proofErr w:type="spellEnd"/>
      <w:r>
        <w:t xml:space="preserve"> = 'disabled' | 'negative' | 'positive' | 'warning';</w:t>
      </w:r>
    </w:p>
    <w:p w14:paraId="0A071A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BadgeSize</w:t>
      </w:r>
      <w:proofErr w:type="spellEnd"/>
      <w:r>
        <w:t xml:space="preserve"> = 'small' | 'medium' | 'large';</w:t>
      </w:r>
    </w:p>
    <w:p w14:paraId="4D8A83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export type </w:t>
      </w:r>
      <w:proofErr w:type="spellStart"/>
      <w:r>
        <w:t>BadgeIcon</w:t>
      </w:r>
      <w:proofErr w:type="spellEnd"/>
      <w:r>
        <w:t xml:space="preserve"> = string |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React.ReactNode</w:t>
      </w:r>
      <w:proofErr w:type="spellEnd"/>
      <w:r>
        <w:t>;</w:t>
      </w:r>
    </w:p>
    <w:p w14:paraId="55EA584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4A03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DynBadgeProps</w:t>
      </w:r>
      <w:proofErr w:type="spellEnd"/>
      <w:r>
        <w:t xml:space="preserve"> {</w:t>
      </w:r>
    </w:p>
    <w:p w14:paraId="248543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value?:</w:t>
      </w:r>
      <w:proofErr w:type="gramEnd"/>
      <w:r>
        <w:t xml:space="preserve"> number;</w:t>
      </w:r>
    </w:p>
    <w:p w14:paraId="278C01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string;</w:t>
      </w:r>
    </w:p>
    <w:p w14:paraId="412008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status?:</w:t>
      </w:r>
      <w:proofErr w:type="gramEnd"/>
      <w:r>
        <w:t xml:space="preserve"> </w:t>
      </w:r>
      <w:proofErr w:type="spellStart"/>
      <w:r>
        <w:t>BadgeStatus</w:t>
      </w:r>
      <w:proofErr w:type="spellEnd"/>
      <w:r>
        <w:t>;</w:t>
      </w:r>
    </w:p>
    <w:p w14:paraId="04FF1F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BadgeSize</w:t>
      </w:r>
      <w:proofErr w:type="spellEnd"/>
      <w:r>
        <w:t>;</w:t>
      </w:r>
    </w:p>
    <w:p w14:paraId="4A6F23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</w:t>
      </w:r>
      <w:proofErr w:type="spellStart"/>
      <w:r>
        <w:t>BadgeIcon</w:t>
      </w:r>
      <w:proofErr w:type="spellEnd"/>
      <w:r>
        <w:t>;</w:t>
      </w:r>
    </w:p>
    <w:p w14:paraId="24AA8A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showBorder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D8B8E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ariaLabel</w:t>
      </w:r>
      <w:proofErr w:type="spellEnd"/>
      <w:r>
        <w:t>?:</w:t>
      </w:r>
      <w:proofErr w:type="gramEnd"/>
      <w:r>
        <w:t xml:space="preserve"> string;</w:t>
      </w:r>
    </w:p>
    <w:p w14:paraId="2DED1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7AC0BF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F828E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B2AF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const DYN_COLOR_PALETTE = [</w:t>
      </w:r>
    </w:p>
    <w:p w14:paraId="07FA4C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'color-01', 'color-02', 'color-03', 'color-04', 'color-05', 'color-06',</w:t>
      </w:r>
    </w:p>
    <w:p w14:paraId="28575A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'color-07', 'color-08', 'color-09', 'color-10', 'color-11', 'color-12'</w:t>
      </w:r>
    </w:p>
    <w:p w14:paraId="3A49BA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] as const;</w:t>
      </w:r>
    </w:p>
    <w:p w14:paraId="39793C20" w14:textId="77777777" w:rsidR="00627663" w:rsidRDefault="00627663"/>
    <w:p w14:paraId="7B046C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DynBadge.tsx</w:t>
      </w:r>
      <w:proofErr w:type="spellEnd"/>
    </w:p>
    <w:p w14:paraId="73BB5C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75E4F3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6B6EAC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DynBadgeProps</w:t>
      </w:r>
      <w:proofErr w:type="spellEnd"/>
      <w:proofErr w:type="gramEnd"/>
      <w:r>
        <w:t>, DYN_COLOR_PALETTE } from '../types/</w:t>
      </w:r>
      <w:proofErr w:type="spellStart"/>
      <w:r>
        <w:t>badge.types</w:t>
      </w:r>
      <w:proofErr w:type="spellEnd"/>
      <w:r>
        <w:t>';</w:t>
      </w:r>
    </w:p>
    <w:p w14:paraId="0FEB0F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47B3F5A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E473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DynBadge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DynBadgeProps</w:t>
      </w:r>
      <w:proofErr w:type="spellEnd"/>
      <w:r>
        <w:t>&gt; = ({</w:t>
      </w:r>
    </w:p>
    <w:p w14:paraId="20316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 = 0,</w:t>
      </w:r>
    </w:p>
    <w:p w14:paraId="234FC2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 = 'color-07',</w:t>
      </w:r>
    </w:p>
    <w:p w14:paraId="45F2CE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status,</w:t>
      </w:r>
    </w:p>
    <w:p w14:paraId="0EE262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1DD69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icon,</w:t>
      </w:r>
    </w:p>
    <w:p w14:paraId="4BD29A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showBorder</w:t>
      </w:r>
      <w:proofErr w:type="spellEnd"/>
      <w:r>
        <w:t xml:space="preserve"> = false,</w:t>
      </w:r>
    </w:p>
    <w:p w14:paraId="69904E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ariaLabel</w:t>
      </w:r>
      <w:proofErr w:type="spellEnd"/>
      <w:r>
        <w:t>,</w:t>
      </w:r>
    </w:p>
    <w:p w14:paraId="6014CB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18C25B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7345D0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displayValue</w:t>
      </w:r>
      <w:proofErr w:type="spellEnd"/>
      <w:r>
        <w:t xml:space="preserve"> = value &gt; </w:t>
      </w:r>
      <w:proofErr w:type="gramStart"/>
      <w:r>
        <w:t>9 ?</w:t>
      </w:r>
      <w:proofErr w:type="gramEnd"/>
      <w:r>
        <w:t xml:space="preserve"> '9+</w:t>
      </w:r>
      <w:proofErr w:type="gramStart"/>
      <w:r>
        <w:t>' :</w:t>
      </w:r>
      <w:proofErr w:type="gramEnd"/>
      <w:r>
        <w:t xml:space="preserve"> </w:t>
      </w:r>
      <w:proofErr w:type="spellStart"/>
      <w:r>
        <w:t>value.toString</w:t>
      </w:r>
      <w:proofErr w:type="spellEnd"/>
      <w:r>
        <w:t>();</w:t>
      </w:r>
    </w:p>
    <w:p w14:paraId="584E487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4007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isThemeColor</w:t>
      </w:r>
      <w:proofErr w:type="spellEnd"/>
      <w:r>
        <w:t xml:space="preserve"> = </w:t>
      </w:r>
      <w:proofErr w:type="spellStart"/>
      <w:r>
        <w:t>DYN_COLOR_PALETTE.includes</w:t>
      </w:r>
      <w:proofErr w:type="spellEnd"/>
      <w:r>
        <w:t>(color as any);</w:t>
      </w:r>
    </w:p>
    <w:p w14:paraId="095E52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customStyle</w:t>
      </w:r>
      <w:proofErr w:type="spellEnd"/>
      <w:r>
        <w:t xml:space="preserve"> </w:t>
      </w:r>
      <w:proofErr w:type="gramStart"/>
      <w:r>
        <w:t>= !</w:t>
      </w:r>
      <w:proofErr w:type="spellStart"/>
      <w:r>
        <w:t>isThemeColor</w:t>
      </w:r>
      <w:proofErr w:type="spellEnd"/>
      <w:proofErr w:type="gramEnd"/>
      <w:r>
        <w:t xml:space="preserve"> ? </w:t>
      </w:r>
      <w:proofErr w:type="gramStart"/>
      <w:r>
        <w:t xml:space="preserve">{ </w:t>
      </w:r>
      <w:proofErr w:type="spellStart"/>
      <w:r>
        <w:t>backgroundColor</w:t>
      </w:r>
      <w:proofErr w:type="spellEnd"/>
      <w:proofErr w:type="gramEnd"/>
      <w:r>
        <w:t>: color } : {};</w:t>
      </w:r>
    </w:p>
    <w:p w14:paraId="028C3C5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F2D5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badgeClasses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770011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-badge',</w:t>
      </w:r>
    </w:p>
    <w:p w14:paraId="58B6F2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-badge-${size}`,</w:t>
      </w:r>
    </w:p>
    <w:p w14:paraId="7D6F14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96556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[`</w:t>
      </w:r>
      <w:proofErr w:type="spellStart"/>
      <w:r>
        <w:t>dyn</w:t>
      </w:r>
      <w:proofErr w:type="spellEnd"/>
      <w:r>
        <w:t xml:space="preserve">-badge-${color}`]: </w:t>
      </w:r>
      <w:proofErr w:type="spellStart"/>
      <w:r>
        <w:t>isThemeColor</w:t>
      </w:r>
      <w:proofErr w:type="spellEnd"/>
      <w:r>
        <w:t>,</w:t>
      </w:r>
    </w:p>
    <w:p w14:paraId="2FA676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[`</w:t>
      </w:r>
      <w:proofErr w:type="spellStart"/>
      <w:r>
        <w:t>dyn</w:t>
      </w:r>
      <w:proofErr w:type="spellEnd"/>
      <w:r>
        <w:t>-badge-status-${status}`]: status,</w:t>
      </w:r>
    </w:p>
    <w:p w14:paraId="20219F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-badge-border': </w:t>
      </w:r>
      <w:proofErr w:type="spellStart"/>
      <w:r>
        <w:t>showBorder</w:t>
      </w:r>
      <w:proofErr w:type="spellEnd"/>
      <w:r>
        <w:t>,</w:t>
      </w:r>
    </w:p>
    <w:p w14:paraId="450061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-badge-icon-only': icon &amp;</w:t>
      </w:r>
      <w:proofErr w:type="gramStart"/>
      <w:r>
        <w:t>&amp; !value</w:t>
      </w:r>
      <w:proofErr w:type="gramEnd"/>
      <w:r>
        <w:t>,</w:t>
      </w:r>
    </w:p>
    <w:p w14:paraId="3AABF3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-badge-with-value': value &gt; 0</w:t>
      </w:r>
    </w:p>
    <w:p w14:paraId="719C2C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0F663A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5FDC1E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A85F3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EA08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renderIcon</w:t>
      </w:r>
      <w:proofErr w:type="spellEnd"/>
      <w:r>
        <w:t xml:space="preserve"> = () =&gt; {</w:t>
      </w:r>
    </w:p>
    <w:p w14:paraId="706763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(icon === true &amp;&amp; status) {</w:t>
      </w:r>
    </w:p>
    <w:p w14:paraId="497012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// Auto icon based on status</w:t>
      </w:r>
    </w:p>
    <w:p w14:paraId="6B8079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statusIcons</w:t>
      </w:r>
      <w:proofErr w:type="spellEnd"/>
      <w:r>
        <w:t xml:space="preserve"> = {</w:t>
      </w:r>
    </w:p>
    <w:p w14:paraId="3AC403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positive: '</w:t>
      </w:r>
      <w:proofErr w:type="spellStart"/>
      <w:r>
        <w:t>dyn</w:t>
      </w:r>
      <w:proofErr w:type="spellEnd"/>
      <w:r>
        <w:t>-icon-ok',</w:t>
      </w:r>
    </w:p>
    <w:p w14:paraId="0CD165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negative: '</w:t>
      </w:r>
      <w:proofErr w:type="spellStart"/>
      <w:r>
        <w:t>dyn</w:t>
      </w:r>
      <w:proofErr w:type="spellEnd"/>
      <w:r>
        <w:t>-icon-close',</w:t>
      </w:r>
    </w:p>
    <w:p w14:paraId="583462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warning: '</w:t>
      </w:r>
      <w:proofErr w:type="spellStart"/>
      <w:r>
        <w:t>dyn</w:t>
      </w:r>
      <w:proofErr w:type="spellEnd"/>
      <w:r>
        <w:t>-icon-warning',</w:t>
      </w:r>
    </w:p>
    <w:p w14:paraId="6CB0A5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disabled: '</w:t>
      </w:r>
      <w:proofErr w:type="spellStart"/>
      <w:r>
        <w:t>dyn</w:t>
      </w:r>
      <w:proofErr w:type="spellEnd"/>
      <w:r>
        <w:t>-icon-minus'</w:t>
      </w:r>
    </w:p>
    <w:p w14:paraId="4FB79E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};</w:t>
      </w:r>
    </w:p>
    <w:p w14:paraId="523D5E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&lt;</w:t>
      </w:r>
      <w:proofErr w:type="spellStart"/>
      <w:r>
        <w:t>DynIcon</w:t>
      </w:r>
      <w:proofErr w:type="spellEnd"/>
      <w:r>
        <w:t xml:space="preserve"> icon={</w:t>
      </w:r>
      <w:proofErr w:type="spellStart"/>
      <w:r>
        <w:t>statusIcons</w:t>
      </w:r>
      <w:proofErr w:type="spellEnd"/>
      <w:r>
        <w:t>[status]} /&gt;;</w:t>
      </w:r>
    </w:p>
    <w:p w14:paraId="177068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E5BF5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F1A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typeof</w:t>
      </w:r>
      <w:proofErr w:type="spellEnd"/>
      <w:r>
        <w:t xml:space="preserve"> icon === 'string') {</w:t>
      </w:r>
    </w:p>
    <w:p w14:paraId="2A8CE9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&lt;</w:t>
      </w:r>
      <w:proofErr w:type="spellStart"/>
      <w:r>
        <w:t>DynIcon</w:t>
      </w:r>
      <w:proofErr w:type="spellEnd"/>
      <w:r>
        <w:t xml:space="preserve"> icon={icon} /&gt;;</w:t>
      </w:r>
    </w:p>
    <w:p w14:paraId="7AD7FA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AC3B2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950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gramStart"/>
      <w:r>
        <w:t>icon ?</w:t>
      </w:r>
      <w:proofErr w:type="gramEnd"/>
      <w:r>
        <w:t xml:space="preserve">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-badge-custom-icon"&gt;{icon}&lt;/span</w:t>
      </w:r>
      <w:proofErr w:type="gramStart"/>
      <w:r>
        <w:t>&gt; :</w:t>
      </w:r>
      <w:proofErr w:type="gramEnd"/>
      <w:r>
        <w:t xml:space="preserve"> null;</w:t>
      </w:r>
    </w:p>
    <w:p w14:paraId="7F6320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8E8CA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A34D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renderContent</w:t>
      </w:r>
      <w:proofErr w:type="spellEnd"/>
      <w:r>
        <w:t xml:space="preserve"> = () =&gt; {</w:t>
      </w:r>
    </w:p>
    <w:p w14:paraId="54E951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(icon &amp;</w:t>
      </w:r>
      <w:proofErr w:type="gramStart"/>
      <w:r>
        <w:t>&amp; !value</w:t>
      </w:r>
      <w:proofErr w:type="gramEnd"/>
      <w:r>
        <w:t>) {</w:t>
      </w:r>
    </w:p>
    <w:p w14:paraId="15DDFF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proofErr w:type="gramStart"/>
      <w:r>
        <w:t>renderIcon</w:t>
      </w:r>
      <w:proofErr w:type="spellEnd"/>
      <w:r>
        <w:t>(</w:t>
      </w:r>
      <w:proofErr w:type="gramEnd"/>
      <w:r>
        <w:t>);</w:t>
      </w:r>
    </w:p>
    <w:p w14:paraId="00A1AA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0868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A40F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(value &gt; 0 &amp;&amp; icon) {</w:t>
      </w:r>
    </w:p>
    <w:p w14:paraId="37004E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(</w:t>
      </w:r>
    </w:p>
    <w:p w14:paraId="21BE08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&lt;&gt;</w:t>
      </w:r>
    </w:p>
    <w:p w14:paraId="125467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renderIcon</w:t>
      </w:r>
      <w:proofErr w:type="spellEnd"/>
      <w:r>
        <w:t>(</w:t>
      </w:r>
      <w:proofErr w:type="gramEnd"/>
      <w:r>
        <w:t>)}</w:t>
      </w:r>
    </w:p>
    <w:p w14:paraId="4B013F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-badge-value"&gt;{</w:t>
      </w:r>
      <w:proofErr w:type="spellStart"/>
      <w:r>
        <w:t>displayValue</w:t>
      </w:r>
      <w:proofErr w:type="spellEnd"/>
      <w:r>
        <w:t>}&lt;/span&gt;</w:t>
      </w:r>
    </w:p>
    <w:p w14:paraId="09F58C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&lt;/&gt;</w:t>
      </w:r>
    </w:p>
    <w:p w14:paraId="2C272E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763472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1FA29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AE96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value &gt; </w:t>
      </w:r>
      <w:proofErr w:type="gramStart"/>
      <w:r>
        <w:t>0 ?</w:t>
      </w:r>
      <w:proofErr w:type="gramEnd"/>
      <w:r>
        <w:t xml:space="preserve">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-badge-value"&gt;{</w:t>
      </w:r>
      <w:proofErr w:type="spellStart"/>
      <w:r>
        <w:t>displayValue</w:t>
      </w:r>
      <w:proofErr w:type="spellEnd"/>
      <w:r>
        <w:t>}&lt;/span</w:t>
      </w:r>
      <w:proofErr w:type="gramStart"/>
      <w:r>
        <w:t>&gt; :</w:t>
      </w:r>
      <w:proofErr w:type="gramEnd"/>
      <w:r>
        <w:t xml:space="preserve"> null;</w:t>
      </w:r>
    </w:p>
    <w:p w14:paraId="79DF56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7FC187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441B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8CE78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&lt;span</w:t>
      </w:r>
    </w:p>
    <w:p w14:paraId="53F451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badgeClasses</w:t>
      </w:r>
      <w:proofErr w:type="spellEnd"/>
      <w:r>
        <w:t>}</w:t>
      </w:r>
    </w:p>
    <w:p w14:paraId="5EE2D5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style={</w:t>
      </w:r>
      <w:proofErr w:type="spellStart"/>
      <w:r>
        <w:t>customStyle</w:t>
      </w:r>
      <w:proofErr w:type="spellEnd"/>
      <w:r>
        <w:t>}</w:t>
      </w:r>
    </w:p>
    <w:p w14:paraId="3F3876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aria-label</w:t>
      </w:r>
      <w:proofErr w:type="gramStart"/>
      <w:r>
        <w:t>={</w:t>
      </w:r>
      <w:proofErr w:type="spellStart"/>
      <w:proofErr w:type="gramEnd"/>
      <w:r>
        <w:t>ariaLabel</w:t>
      </w:r>
      <w:proofErr w:type="spellEnd"/>
      <w:r>
        <w:t xml:space="preserve"> || `Badge with value ${</w:t>
      </w:r>
      <w:proofErr w:type="spellStart"/>
      <w:r>
        <w:t>displayValue</w:t>
      </w:r>
      <w:proofErr w:type="spellEnd"/>
      <w:r>
        <w:t>}`}</w:t>
      </w:r>
    </w:p>
    <w:p w14:paraId="742F5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role="status"</w:t>
      </w:r>
    </w:p>
    <w:p w14:paraId="5833AC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515AB1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proofErr w:type="gramStart"/>
      <w:r>
        <w:t>renderContent</w:t>
      </w:r>
      <w:proofErr w:type="spellEnd"/>
      <w:r>
        <w:t>(</w:t>
      </w:r>
      <w:proofErr w:type="gramEnd"/>
      <w:r>
        <w:t>)}</w:t>
      </w:r>
    </w:p>
    <w:p w14:paraId="1F4ECD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&lt;/span&gt;</w:t>
      </w:r>
    </w:p>
    <w:p w14:paraId="2D1B50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BE418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4880426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802A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DynBadge</w:t>
      </w:r>
      <w:proofErr w:type="spellEnd"/>
      <w:r>
        <w:t>;</w:t>
      </w:r>
    </w:p>
    <w:p w14:paraId="7EFAD6AD" w14:textId="77777777" w:rsidR="00627663" w:rsidRDefault="00627663"/>
    <w:p w14:paraId="780AA74D" w14:textId="77777777" w:rsidR="00627663" w:rsidRDefault="00627663"/>
    <w:p w14:paraId="4BC129EF" w14:textId="77777777" w:rsidR="00627663" w:rsidRDefault="00AA0C50">
      <w:pPr>
        <w:pStyle w:val="Heading3"/>
      </w:pPr>
      <w:bookmarkStart w:id="14" w:name="_Toc209713921"/>
      <w:proofErr w:type="spellStart"/>
      <w:r>
        <w:rPr>
          <w:color w:val="000000"/>
        </w:rPr>
        <w:lastRenderedPageBreak/>
        <w:t>DYNAvatar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14"/>
    </w:p>
    <w:p w14:paraId="4C72A47E" w14:textId="77777777" w:rsidR="00627663" w:rsidRDefault="00627663"/>
    <w:p w14:paraId="651D5A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avatar.types.ts</w:t>
      </w:r>
      <w:proofErr w:type="spellEnd"/>
    </w:p>
    <w:p w14:paraId="3224D8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AvatarSize</w:t>
      </w:r>
      <w:proofErr w:type="spellEnd"/>
      <w:r>
        <w:t xml:space="preserve"> = '</w:t>
      </w:r>
      <w:proofErr w:type="spellStart"/>
      <w:r>
        <w:t>xs</w:t>
      </w:r>
      <w:proofErr w:type="spellEnd"/>
      <w:r>
        <w:t>' | '</w:t>
      </w:r>
      <w:proofErr w:type="spellStart"/>
      <w:r>
        <w:t>sm</w:t>
      </w:r>
      <w:proofErr w:type="spellEnd"/>
      <w:r>
        <w:t>' | 'md' | 'lg' | 'xl';</w:t>
      </w:r>
    </w:p>
    <w:p w14:paraId="4AA3F2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AvatarLoading</w:t>
      </w:r>
      <w:proofErr w:type="spellEnd"/>
      <w:r>
        <w:t xml:space="preserve"> = 'eager' | 'lazy';</w:t>
      </w:r>
    </w:p>
    <w:p w14:paraId="0E92DF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8475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DynAvatarProps</w:t>
      </w:r>
      <w:proofErr w:type="spellEnd"/>
      <w:r>
        <w:t xml:space="preserve"> {</w:t>
      </w:r>
    </w:p>
    <w:p w14:paraId="7B97DA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src</w:t>
      </w:r>
      <w:proofErr w:type="spellEnd"/>
      <w:r>
        <w:t>: string;</w:t>
      </w:r>
    </w:p>
    <w:p w14:paraId="0BB134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AvatarSize</w:t>
      </w:r>
      <w:proofErr w:type="spellEnd"/>
      <w:r>
        <w:t>;</w:t>
      </w:r>
    </w:p>
    <w:p w14:paraId="284A1A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AvatarLoading</w:t>
      </w:r>
      <w:proofErr w:type="spellEnd"/>
      <w:r>
        <w:t>;</w:t>
      </w:r>
    </w:p>
    <w:p w14:paraId="3DDF36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alt?:</w:t>
      </w:r>
      <w:proofErr w:type="gramEnd"/>
      <w:r>
        <w:t xml:space="preserve"> string;</w:t>
      </w:r>
    </w:p>
    <w:p w14:paraId="373E11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632103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onClick</w:t>
      </w:r>
      <w:proofErr w:type="spellEnd"/>
      <w:r>
        <w:t>?:</w:t>
      </w:r>
      <w:proofErr w:type="gramEnd"/>
      <w:r>
        <w:t xml:space="preserve"> (event: </w:t>
      </w:r>
      <w:proofErr w:type="spellStart"/>
      <w:r>
        <w:t>React.MouseEvent</w:t>
      </w:r>
      <w:proofErr w:type="spellEnd"/>
      <w:r>
        <w:t>&lt;</w:t>
      </w:r>
      <w:proofErr w:type="spellStart"/>
      <w:r>
        <w:t>HTMLImageElement</w:t>
      </w:r>
      <w:proofErr w:type="spellEnd"/>
      <w:r>
        <w:t>&gt;) =&gt; void;</w:t>
      </w:r>
    </w:p>
    <w:p w14:paraId="049129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FFCD2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2046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const AVATAR_SIZES = {</w:t>
      </w:r>
    </w:p>
    <w:p w14:paraId="3E38E1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xs</w:t>
      </w:r>
      <w:proofErr w:type="spellEnd"/>
      <w:r>
        <w:t>: 24,</w:t>
      </w:r>
    </w:p>
    <w:p w14:paraId="272981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sm</w:t>
      </w:r>
      <w:proofErr w:type="spellEnd"/>
      <w:r>
        <w:t xml:space="preserve">: 32, </w:t>
      </w:r>
    </w:p>
    <w:p w14:paraId="7E683B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md: 64,</w:t>
      </w:r>
    </w:p>
    <w:p w14:paraId="7FCCEC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lg: 96,</w:t>
      </w:r>
    </w:p>
    <w:p w14:paraId="73AC9B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xl: 144</w:t>
      </w:r>
    </w:p>
    <w:p w14:paraId="3FC9CB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as const;</w:t>
      </w:r>
    </w:p>
    <w:p w14:paraId="3B83DE8E" w14:textId="77777777" w:rsidR="00627663" w:rsidRDefault="00627663"/>
    <w:p w14:paraId="4CFDAE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DynAvatar.tsx</w:t>
      </w:r>
      <w:proofErr w:type="spellEnd"/>
    </w:p>
    <w:p w14:paraId="3B157D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28009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44E954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DynAvatarProps</w:t>
      </w:r>
      <w:proofErr w:type="spellEnd"/>
      <w:proofErr w:type="gramEnd"/>
      <w:r>
        <w:t>, AVATAR_SIZES } from '../types/</w:t>
      </w:r>
      <w:proofErr w:type="spellStart"/>
      <w:r>
        <w:t>avatar.types</w:t>
      </w:r>
      <w:proofErr w:type="spellEnd"/>
      <w:r>
        <w:t>';</w:t>
      </w:r>
    </w:p>
    <w:p w14:paraId="466725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0613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DynAvatar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DynAvatarProps</w:t>
      </w:r>
      <w:proofErr w:type="spellEnd"/>
      <w:r>
        <w:t>&gt; = ({</w:t>
      </w:r>
    </w:p>
    <w:p w14:paraId="4A1D9E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src</w:t>
      </w:r>
      <w:proofErr w:type="spellEnd"/>
      <w:r>
        <w:t>,</w:t>
      </w:r>
    </w:p>
    <w:p w14:paraId="6D48E3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'md',</w:t>
      </w:r>
    </w:p>
    <w:p w14:paraId="204331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loading = 'eager',</w:t>
      </w:r>
    </w:p>
    <w:p w14:paraId="4CCCAD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alt = 'Avatar',</w:t>
      </w:r>
    </w:p>
    <w:p w14:paraId="632B74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152646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onClick</w:t>
      </w:r>
      <w:proofErr w:type="spellEnd"/>
    </w:p>
    <w:p w14:paraId="786549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60B342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imageError</w:t>
      </w:r>
      <w:proofErr w:type="spellEnd"/>
      <w:r>
        <w:t xml:space="preserve">, </w:t>
      </w:r>
      <w:proofErr w:type="spellStart"/>
      <w:r>
        <w:t>setImageError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5808BF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imageLoaded</w:t>
      </w:r>
      <w:proofErr w:type="spellEnd"/>
      <w:r>
        <w:t xml:space="preserve">, </w:t>
      </w:r>
      <w:proofErr w:type="spellStart"/>
      <w:r>
        <w:t>setImageLoaded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2AAFC3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99B2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hasClickEvent</w:t>
      </w:r>
      <w:proofErr w:type="spellEnd"/>
      <w:r>
        <w:t xml:space="preserve"> = !!</w:t>
      </w:r>
      <w:proofErr w:type="spellStart"/>
      <w:r>
        <w:t>onClick</w:t>
      </w:r>
      <w:proofErr w:type="spellEnd"/>
      <w:r>
        <w:t>;</w:t>
      </w:r>
    </w:p>
    <w:p w14:paraId="276961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pixelSize</w:t>
      </w:r>
      <w:proofErr w:type="spellEnd"/>
      <w:r>
        <w:t xml:space="preserve"> = AVATAR_</w:t>
      </w:r>
      <w:proofErr w:type="gramStart"/>
      <w:r>
        <w:t>SIZES[</w:t>
      </w:r>
      <w:proofErr w:type="gramEnd"/>
      <w:r>
        <w:t>size];</w:t>
      </w:r>
    </w:p>
    <w:p w14:paraId="10C022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FC52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avatarClasses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2BEA49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-avatar',</w:t>
      </w:r>
    </w:p>
    <w:p w14:paraId="561ACD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-avatar-${size}`,</w:t>
      </w:r>
    </w:p>
    <w:p w14:paraId="5D4A36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321B9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-avatar-clickable': </w:t>
      </w:r>
      <w:proofErr w:type="spellStart"/>
      <w:r>
        <w:t>hasClickEvent</w:t>
      </w:r>
      <w:proofErr w:type="spellEnd"/>
      <w:r>
        <w:t>,</w:t>
      </w:r>
    </w:p>
    <w:p w14:paraId="3FC65A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-avatar-error': </w:t>
      </w:r>
      <w:proofErr w:type="spellStart"/>
      <w:r>
        <w:t>imageError</w:t>
      </w:r>
      <w:proofErr w:type="spellEnd"/>
      <w:r>
        <w:t>,</w:t>
      </w:r>
    </w:p>
    <w:p w14:paraId="377AB0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-avatar-loading'</w:t>
      </w:r>
      <w:proofErr w:type="gramStart"/>
      <w:r>
        <w:t>: !</w:t>
      </w:r>
      <w:proofErr w:type="spellStart"/>
      <w:r>
        <w:t>imageLoaded</w:t>
      </w:r>
      <w:proofErr w:type="spellEnd"/>
      <w:proofErr w:type="gramEnd"/>
      <w:r>
        <w:t xml:space="preserve"> &amp;&amp; !</w:t>
      </w:r>
      <w:proofErr w:type="spellStart"/>
      <w:r>
        <w:t>imageError</w:t>
      </w:r>
      <w:proofErr w:type="spellEnd"/>
    </w:p>
    <w:p w14:paraId="78CC13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4809C0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3918B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500E94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0125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handleImageLoad</w:t>
      </w:r>
      <w:proofErr w:type="spellEnd"/>
      <w:r>
        <w:t xml:space="preserve"> = () =&gt; {</w:t>
      </w:r>
    </w:p>
    <w:p w14:paraId="3A0F27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setImageLoaded</w:t>
      </w:r>
      <w:proofErr w:type="spellEnd"/>
      <w:r>
        <w:t>(true);</w:t>
      </w:r>
    </w:p>
    <w:p w14:paraId="725CE9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setImageError</w:t>
      </w:r>
      <w:proofErr w:type="spellEnd"/>
      <w:r>
        <w:t>(false);</w:t>
      </w:r>
    </w:p>
    <w:p w14:paraId="716ACC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929953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4EA8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handleImageError</w:t>
      </w:r>
      <w:proofErr w:type="spellEnd"/>
      <w:r>
        <w:t xml:space="preserve"> = () =&gt; {</w:t>
      </w:r>
    </w:p>
    <w:p w14:paraId="53B2E0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setImageError</w:t>
      </w:r>
      <w:proofErr w:type="spellEnd"/>
      <w:r>
        <w:t>(true);</w:t>
      </w:r>
    </w:p>
    <w:p w14:paraId="105B00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setImageLoaded</w:t>
      </w:r>
      <w:proofErr w:type="spellEnd"/>
      <w:r>
        <w:t>(false);</w:t>
      </w:r>
    </w:p>
    <w:p w14:paraId="0E2317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337C02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D3C3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handleClick</w:t>
      </w:r>
      <w:proofErr w:type="spellEnd"/>
      <w:r>
        <w:t xml:space="preserve"> = (event: </w:t>
      </w:r>
      <w:proofErr w:type="spellStart"/>
      <w:r>
        <w:t>React.MouseEvent</w:t>
      </w:r>
      <w:proofErr w:type="spellEnd"/>
      <w:r>
        <w:t>&lt;</w:t>
      </w:r>
      <w:proofErr w:type="spellStart"/>
      <w:r>
        <w:t>HTMLImageElement</w:t>
      </w:r>
      <w:proofErr w:type="spellEnd"/>
      <w:r>
        <w:t>&gt;) =&gt; {</w:t>
      </w:r>
    </w:p>
    <w:p w14:paraId="22FE1B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hasClickEvent</w:t>
      </w:r>
      <w:proofErr w:type="spellEnd"/>
      <w:r>
        <w:t>) {</w:t>
      </w:r>
    </w:p>
    <w:p w14:paraId="0983E9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onClick</w:t>
      </w:r>
      <w:proofErr w:type="spellEnd"/>
      <w:r>
        <w:t>?.</w:t>
      </w:r>
      <w:proofErr w:type="gramEnd"/>
      <w:r>
        <w:t>(event);</w:t>
      </w:r>
    </w:p>
    <w:p w14:paraId="249B65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89E4A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6BA9BEE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0D38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renderPlaceholder</w:t>
      </w:r>
      <w:proofErr w:type="spellEnd"/>
      <w:r>
        <w:t xml:space="preserve"> = () =&gt; (</w:t>
      </w:r>
    </w:p>
    <w:p w14:paraId="1832C5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-avatar-placeholder" style</w:t>
      </w:r>
      <w:proofErr w:type="gramStart"/>
      <w:r>
        <w:t>={</w:t>
      </w:r>
      <w:proofErr w:type="gramEnd"/>
      <w:r>
        <w:t xml:space="preserve">{ </w:t>
      </w:r>
    </w:p>
    <w:p w14:paraId="6EC589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</w:t>
      </w:r>
      <w:proofErr w:type="spellStart"/>
      <w:r>
        <w:t>pixelSize</w:t>
      </w:r>
      <w:proofErr w:type="spellEnd"/>
      <w:r>
        <w:t xml:space="preserve">, </w:t>
      </w:r>
    </w:p>
    <w:p w14:paraId="2B39EE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</w:t>
      </w:r>
      <w:proofErr w:type="spellStart"/>
      <w:r>
        <w:t>pixelSize</w:t>
      </w:r>
      <w:proofErr w:type="spellEnd"/>
      <w:r>
        <w:t xml:space="preserve"> </w:t>
      </w:r>
    </w:p>
    <w:p w14:paraId="6870A1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}}&gt;</w:t>
      </w:r>
    </w:p>
    <w:p w14:paraId="440107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-avatar-placeholder-icon"&gt;👤&lt;/span&gt;</w:t>
      </w:r>
    </w:p>
    <w:p w14:paraId="76900D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0F6894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3A040B7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399B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r>
        <w:t>imageError</w:t>
      </w:r>
      <w:proofErr w:type="spellEnd"/>
      <w:r>
        <w:t xml:space="preserve"> |</w:t>
      </w:r>
      <w:proofErr w:type="gramStart"/>
      <w:r>
        <w:t>| !</w:t>
      </w:r>
      <w:proofErr w:type="spellStart"/>
      <w:r>
        <w:t>src</w:t>
      </w:r>
      <w:proofErr w:type="spellEnd"/>
      <w:proofErr w:type="gramEnd"/>
      <w:r>
        <w:t>) {</w:t>
      </w:r>
    </w:p>
    <w:p w14:paraId="6515C0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&lt;div </w:t>
      </w:r>
      <w:proofErr w:type="spellStart"/>
      <w:r>
        <w:t>className</w:t>
      </w:r>
      <w:proofErr w:type="spellEnd"/>
      <w:r>
        <w:t>={</w:t>
      </w:r>
      <w:proofErr w:type="spellStart"/>
      <w:r>
        <w:t>avatarClasses</w:t>
      </w:r>
      <w:proofErr w:type="spellEnd"/>
      <w:r>
        <w:t>}&gt;{</w:t>
      </w:r>
      <w:proofErr w:type="spellStart"/>
      <w:r>
        <w:t>renderPlaceholder</w:t>
      </w:r>
      <w:proofErr w:type="spellEnd"/>
      <w:r>
        <w:t>(</w:t>
      </w:r>
      <w:proofErr w:type="gramStart"/>
      <w:r>
        <w:t>)}&lt;</w:t>
      </w:r>
      <w:proofErr w:type="gramEnd"/>
      <w:r>
        <w:t>/div&gt;;</w:t>
      </w:r>
    </w:p>
    <w:p w14:paraId="0E7826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26224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A2F60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069513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avatarClasses</w:t>
      </w:r>
      <w:proofErr w:type="spellEnd"/>
      <w:r>
        <w:t>}&gt;</w:t>
      </w:r>
    </w:p>
    <w:p w14:paraId="202CD1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{!</w:t>
      </w:r>
      <w:proofErr w:type="spellStart"/>
      <w:r>
        <w:t>imageLoaded</w:t>
      </w:r>
      <w:proofErr w:type="spellEnd"/>
      <w:proofErr w:type="gramEnd"/>
      <w:r>
        <w:t xml:space="preserve"> &amp;&amp; </w:t>
      </w:r>
      <w:proofErr w:type="spellStart"/>
      <w:r>
        <w:t>renderPlaceholder</w:t>
      </w:r>
      <w:proofErr w:type="spellEnd"/>
      <w:r>
        <w:t>()}</w:t>
      </w:r>
    </w:p>
    <w:p w14:paraId="727BD5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</w:t>
      </w:r>
      <w:proofErr w:type="spellStart"/>
      <w:r>
        <w:t>img</w:t>
      </w:r>
      <w:proofErr w:type="spellEnd"/>
    </w:p>
    <w:p w14:paraId="13CA48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src</w:t>
      </w:r>
      <w:proofErr w:type="spellEnd"/>
      <w:r>
        <w:t>={</w:t>
      </w:r>
      <w:proofErr w:type="spellStart"/>
      <w:r>
        <w:t>src</w:t>
      </w:r>
      <w:proofErr w:type="spellEnd"/>
      <w:r>
        <w:t>}</w:t>
      </w:r>
    </w:p>
    <w:p w14:paraId="524E1B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alt={alt}</w:t>
      </w:r>
    </w:p>
    <w:p w14:paraId="1978FB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loading={loading}</w:t>
      </w:r>
    </w:p>
    <w:p w14:paraId="5165DF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width={</w:t>
      </w:r>
      <w:proofErr w:type="spellStart"/>
      <w:r>
        <w:t>pixelSize</w:t>
      </w:r>
      <w:proofErr w:type="spellEnd"/>
      <w:r>
        <w:t>}</w:t>
      </w:r>
    </w:p>
    <w:p w14:paraId="4C47D5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height={</w:t>
      </w:r>
      <w:proofErr w:type="spellStart"/>
      <w:r>
        <w:t>pixelSize</w:t>
      </w:r>
      <w:proofErr w:type="spellEnd"/>
      <w:r>
        <w:t>}</w:t>
      </w:r>
    </w:p>
    <w:p w14:paraId="7AE2E0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-avatar-image"</w:t>
      </w:r>
    </w:p>
    <w:p w14:paraId="6CC6FC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onLoad</w:t>
      </w:r>
      <w:proofErr w:type="spellEnd"/>
      <w:r>
        <w:t>={</w:t>
      </w:r>
      <w:proofErr w:type="spellStart"/>
      <w:r>
        <w:t>handleImageLoad</w:t>
      </w:r>
      <w:proofErr w:type="spellEnd"/>
      <w:r>
        <w:t>}</w:t>
      </w:r>
    </w:p>
    <w:p w14:paraId="28D364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onError</w:t>
      </w:r>
      <w:proofErr w:type="spellEnd"/>
      <w:r>
        <w:t>={</w:t>
      </w:r>
      <w:proofErr w:type="spellStart"/>
      <w:r>
        <w:t>handleImageError</w:t>
      </w:r>
      <w:proofErr w:type="spellEnd"/>
      <w:r>
        <w:t>}</w:t>
      </w:r>
    </w:p>
    <w:p w14:paraId="50D27D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</w:t>
      </w:r>
    </w:p>
    <w:p w14:paraId="3626AA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style</w:t>
      </w:r>
      <w:proofErr w:type="gramStart"/>
      <w:r>
        <w:t>={</w:t>
      </w:r>
      <w:proofErr w:type="gramEnd"/>
      <w:r>
        <w:t xml:space="preserve">{ </w:t>
      </w:r>
    </w:p>
    <w:p w14:paraId="045AEC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display: </w:t>
      </w:r>
      <w:proofErr w:type="spellStart"/>
      <w:proofErr w:type="gramStart"/>
      <w:r>
        <w:t>imageLoaded</w:t>
      </w:r>
      <w:proofErr w:type="spellEnd"/>
      <w:r>
        <w:t xml:space="preserve"> ?</w:t>
      </w:r>
      <w:proofErr w:type="gramEnd"/>
      <w:r>
        <w:t xml:space="preserve"> 'block</w:t>
      </w:r>
      <w:proofErr w:type="gramStart"/>
      <w:r>
        <w:t>' :</w:t>
      </w:r>
      <w:proofErr w:type="gramEnd"/>
      <w:r>
        <w:t xml:space="preserve"> 'none'</w:t>
      </w:r>
    </w:p>
    <w:p w14:paraId="2F29B2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}}</w:t>
      </w:r>
    </w:p>
    <w:p w14:paraId="6DB968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/&gt;</w:t>
      </w:r>
    </w:p>
    <w:p w14:paraId="7CF835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5920ED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F344E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4B1282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5E2C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DynAvatar</w:t>
      </w:r>
      <w:proofErr w:type="spellEnd"/>
      <w:r>
        <w:t>;</w:t>
      </w:r>
    </w:p>
    <w:p w14:paraId="76D90802" w14:textId="77777777" w:rsidR="00627663" w:rsidRDefault="00627663"/>
    <w:p w14:paraId="7F152A36" w14:textId="77777777" w:rsidR="00627663" w:rsidRDefault="00627663"/>
    <w:p w14:paraId="6A0152A0" w14:textId="77777777" w:rsidR="00627663" w:rsidRDefault="00AA0C50">
      <w:pPr>
        <w:pStyle w:val="Heading3"/>
      </w:pPr>
      <w:bookmarkStart w:id="15" w:name="_Toc209713922"/>
      <w:proofErr w:type="spellStart"/>
      <w:r>
        <w:rPr>
          <w:color w:val="000000"/>
        </w:rPr>
        <w:t>DYNIcon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15"/>
    </w:p>
    <w:p w14:paraId="4FCBAB73" w14:textId="77777777" w:rsidR="00627663" w:rsidRDefault="00627663"/>
    <w:p w14:paraId="537D47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icon.types.ts</w:t>
      </w:r>
      <w:proofErr w:type="spellEnd"/>
    </w:p>
    <w:p w14:paraId="081E63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DynIconProps</w:t>
      </w:r>
      <w:proofErr w:type="spellEnd"/>
      <w:r>
        <w:t xml:space="preserve"> {</w:t>
      </w:r>
    </w:p>
    <w:p w14:paraId="10CDAD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icon: string | </w:t>
      </w:r>
      <w:proofErr w:type="spellStart"/>
      <w:r>
        <w:t>React.ReactNode</w:t>
      </w:r>
      <w:proofErr w:type="spellEnd"/>
      <w:r>
        <w:t>;</w:t>
      </w:r>
    </w:p>
    <w:p w14:paraId="3D9614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string;</w:t>
      </w:r>
    </w:p>
    <w:p w14:paraId="41A7A1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6F841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CE8F1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F9218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IconDictionary</w:t>
      </w:r>
      <w:proofErr w:type="spellEnd"/>
      <w:r>
        <w:t xml:space="preserve"> {</w:t>
      </w:r>
    </w:p>
    <w:p w14:paraId="02BDE3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[key: string]: string;</w:t>
      </w:r>
    </w:p>
    <w:p w14:paraId="49DB1F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64ABA28" w14:textId="77777777" w:rsidR="00627663" w:rsidRDefault="00627663"/>
    <w:p w14:paraId="2BD494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DynIcon.tsx</w:t>
      </w:r>
      <w:proofErr w:type="spellEnd"/>
    </w:p>
    <w:p w14:paraId="1553E7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4EE5D4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621BBD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DynIconProps</w:t>
      </w:r>
      <w:proofErr w:type="spellEnd"/>
      <w:proofErr w:type="gramEnd"/>
      <w:r>
        <w:t xml:space="preserve"> } from '../types/</w:t>
      </w:r>
      <w:proofErr w:type="spellStart"/>
      <w:r>
        <w:t>icon.types</w:t>
      </w:r>
      <w:proofErr w:type="spellEnd"/>
      <w:r>
        <w:t>';</w:t>
      </w:r>
    </w:p>
    <w:p w14:paraId="5D3DA4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useIconDictionary</w:t>
      </w:r>
      <w:proofErr w:type="spellEnd"/>
      <w:proofErr w:type="gramEnd"/>
      <w:r>
        <w:t xml:space="preserve"> } from '../hooks/</w:t>
      </w:r>
      <w:proofErr w:type="spellStart"/>
      <w:r>
        <w:t>useIconDictionary</w:t>
      </w:r>
      <w:proofErr w:type="spellEnd"/>
      <w:r>
        <w:t>';</w:t>
      </w:r>
    </w:p>
    <w:p w14:paraId="20D906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C8B8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DynIcon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DynIconProps</w:t>
      </w:r>
      <w:proofErr w:type="spellEnd"/>
      <w:r>
        <w:t>&gt; = ({</w:t>
      </w:r>
    </w:p>
    <w:p w14:paraId="6F5304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icon,</w:t>
      </w:r>
    </w:p>
    <w:p w14:paraId="5ED58C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size,</w:t>
      </w:r>
    </w:p>
    <w:p w14:paraId="417028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06C770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C2897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iconDictionary</w:t>
      </w:r>
      <w:proofErr w:type="spellEnd"/>
      <w:r>
        <w:t xml:space="preserve"> = </w:t>
      </w:r>
      <w:proofErr w:type="spellStart"/>
      <w:proofErr w:type="gramStart"/>
      <w:r>
        <w:t>useIconDictionary</w:t>
      </w:r>
      <w:proofErr w:type="spellEnd"/>
      <w:r>
        <w:t>(</w:t>
      </w:r>
      <w:proofErr w:type="gramEnd"/>
      <w:r>
        <w:t>);</w:t>
      </w:r>
    </w:p>
    <w:p w14:paraId="2C5127F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77EC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r>
        <w:t>React.isValidElement</w:t>
      </w:r>
      <w:proofErr w:type="spellEnd"/>
      <w:r>
        <w:t>(icon)) {</w:t>
      </w:r>
    </w:p>
    <w:p w14:paraId="53CA10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 xml:space="preserve">-icon-custom', </w:t>
      </w:r>
      <w:proofErr w:type="spellStart"/>
      <w:r>
        <w:t>className</w:t>
      </w:r>
      <w:proofErr w:type="spellEnd"/>
      <w:r>
        <w:t>)}&gt;{icon}&lt;/span&gt;;</w:t>
      </w:r>
    </w:p>
    <w:p w14:paraId="09E8D4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23607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3948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icon !</w:t>
      </w:r>
      <w:proofErr w:type="gramEnd"/>
      <w:r>
        <w:t>== 'string') {</w:t>
      </w:r>
    </w:p>
    <w:p w14:paraId="5CA2B7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null;</w:t>
      </w:r>
    </w:p>
    <w:p w14:paraId="69535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CFBCD0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2F460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processedIcon</w:t>
      </w:r>
      <w:proofErr w:type="spellEnd"/>
      <w:r>
        <w:t xml:space="preserve"> = </w:t>
      </w:r>
      <w:proofErr w:type="spellStart"/>
      <w:proofErr w:type="gramStart"/>
      <w:r>
        <w:t>processIconString</w:t>
      </w:r>
      <w:proofErr w:type="spellEnd"/>
      <w:r>
        <w:t>(</w:t>
      </w:r>
      <w:proofErr w:type="gramEnd"/>
      <w:r>
        <w:t xml:space="preserve">icon, </w:t>
      </w:r>
      <w:proofErr w:type="spellStart"/>
      <w:r>
        <w:t>iconDictionary</w:t>
      </w:r>
      <w:proofErr w:type="spellEnd"/>
      <w:r>
        <w:t>);</w:t>
      </w:r>
    </w:p>
    <w:p w14:paraId="1414BD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AA41F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iconClasses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0556F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processedIcon.baseClass</w:t>
      </w:r>
      <w:proofErr w:type="spellEnd"/>
      <w:r>
        <w:t>,</w:t>
      </w:r>
    </w:p>
    <w:p w14:paraId="74148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processedIcon.iconClass</w:t>
      </w:r>
      <w:proofErr w:type="spellEnd"/>
      <w:r>
        <w:t>,</w:t>
      </w:r>
    </w:p>
    <w:p w14:paraId="51D289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4F4EA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[`</w:t>
      </w:r>
      <w:proofErr w:type="spellStart"/>
      <w:r>
        <w:t>dyn</w:t>
      </w:r>
      <w:proofErr w:type="spellEnd"/>
      <w:r>
        <w:t>-icon-${size}`]: size</w:t>
      </w:r>
    </w:p>
    <w:p w14:paraId="12D7F4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01C215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0DCCA3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EB239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61D6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</w:t>
      </w:r>
      <w:proofErr w:type="spellStart"/>
      <w:r>
        <w:t>iconClasses</w:t>
      </w:r>
      <w:proofErr w:type="spellEnd"/>
      <w:r>
        <w:t>} aria-hidden="true" /&gt;;</w:t>
      </w:r>
    </w:p>
    <w:p w14:paraId="425EA9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449AD8A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76E1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Icon processing logic</w:t>
      </w:r>
    </w:p>
    <w:p w14:paraId="02A959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const </w:t>
      </w:r>
      <w:proofErr w:type="spellStart"/>
      <w:r>
        <w:t>processIconString</w:t>
      </w:r>
      <w:proofErr w:type="spellEnd"/>
      <w:r>
        <w:t xml:space="preserve"> = (</w:t>
      </w:r>
      <w:proofErr w:type="spellStart"/>
      <w:r>
        <w:t>iconStr</w:t>
      </w:r>
      <w:proofErr w:type="spellEnd"/>
      <w:r>
        <w:t>: string, dictionary: Record&lt;string, string&gt;) =&gt; {</w:t>
      </w:r>
    </w:p>
    <w:p w14:paraId="35C87D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iconTokens</w:t>
      </w:r>
      <w:proofErr w:type="spellEnd"/>
      <w:r>
        <w:t xml:space="preserve"> = </w:t>
      </w:r>
      <w:proofErr w:type="spellStart"/>
      <w:r>
        <w:t>iconStr.includes</w:t>
      </w:r>
      <w:proofErr w:type="spellEnd"/>
      <w:r>
        <w:t>(' '</w:t>
      </w:r>
      <w:proofErr w:type="gramStart"/>
      <w:r>
        <w:t>) ?</w:t>
      </w:r>
      <w:proofErr w:type="gramEnd"/>
      <w:r>
        <w:t xml:space="preserve"> </w:t>
      </w:r>
      <w:proofErr w:type="spellStart"/>
      <w:r>
        <w:t>iconStr.split</w:t>
      </w:r>
      <w:proofErr w:type="spellEnd"/>
      <w:r>
        <w:t>(' ') : [</w:t>
      </w:r>
      <w:proofErr w:type="spellStart"/>
      <w:r>
        <w:t>iconStr</w:t>
      </w:r>
      <w:proofErr w:type="spellEnd"/>
      <w:r>
        <w:t>];</w:t>
      </w:r>
    </w:p>
    <w:p w14:paraId="6783F7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let </w:t>
      </w:r>
      <w:proofErr w:type="spellStart"/>
      <w:r>
        <w:t>processedClass</w:t>
      </w:r>
      <w:proofErr w:type="spellEnd"/>
      <w:r>
        <w:t xml:space="preserve"> = '';</w:t>
      </w:r>
    </w:p>
    <w:p w14:paraId="4CCD76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let </w:t>
      </w:r>
      <w:proofErr w:type="spellStart"/>
      <w:r>
        <w:t>baseClass</w:t>
      </w:r>
      <w:proofErr w:type="spellEnd"/>
      <w:r>
        <w:t xml:space="preserve"> = '</w:t>
      </w:r>
      <w:proofErr w:type="spellStart"/>
      <w:r>
        <w:t>dyn</w:t>
      </w:r>
      <w:proofErr w:type="spellEnd"/>
      <w:r>
        <w:t>-icon';</w:t>
      </w:r>
    </w:p>
    <w:p w14:paraId="01568B0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1F63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iconTokens.forEach</w:t>
      </w:r>
      <w:proofErr w:type="spellEnd"/>
      <w:r>
        <w:t>((token, index) =&gt; {</w:t>
      </w:r>
    </w:p>
    <w:p w14:paraId="7F29D0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(dictionary[token]) {</w:t>
      </w:r>
    </w:p>
    <w:p w14:paraId="021FBF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dictValue</w:t>
      </w:r>
      <w:proofErr w:type="spellEnd"/>
      <w:r>
        <w:t xml:space="preserve"> = dictionary[token];</w:t>
      </w:r>
    </w:p>
    <w:p w14:paraId="16FB67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r>
        <w:t>dictValue.startsWith</w:t>
      </w:r>
      <w:proofErr w:type="spellEnd"/>
      <w:r>
        <w:t>('</w:t>
      </w:r>
      <w:proofErr w:type="spellStart"/>
      <w:r>
        <w:t>dyn</w:t>
      </w:r>
      <w:proofErr w:type="spellEnd"/>
      <w:r>
        <w:t>-icon ')) {</w:t>
      </w:r>
    </w:p>
    <w:p w14:paraId="45C295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processedClass</w:t>
      </w:r>
      <w:proofErr w:type="spellEnd"/>
      <w:r>
        <w:t xml:space="preserve"> += (index &gt; </w:t>
      </w:r>
      <w:proofErr w:type="gramStart"/>
      <w:r>
        <w:t>0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'') + </w:t>
      </w:r>
      <w:proofErr w:type="spellStart"/>
      <w:r>
        <w:t>dictValue</w:t>
      </w:r>
      <w:proofErr w:type="spellEnd"/>
      <w:r>
        <w:t>;</w:t>
      </w:r>
    </w:p>
    <w:p w14:paraId="54F5F6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else {</w:t>
      </w:r>
    </w:p>
    <w:p w14:paraId="7B0069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processedClass</w:t>
      </w:r>
      <w:proofErr w:type="spellEnd"/>
      <w:r>
        <w:t xml:space="preserve"> += (index &gt; </w:t>
      </w:r>
      <w:proofErr w:type="gramStart"/>
      <w:r>
        <w:t>0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'') + '</w:t>
      </w:r>
      <w:proofErr w:type="spellStart"/>
      <w:r>
        <w:t>dyn</w:t>
      </w:r>
      <w:proofErr w:type="spellEnd"/>
      <w:r>
        <w:t xml:space="preserve">-fonts-icon ' + </w:t>
      </w:r>
      <w:proofErr w:type="spellStart"/>
      <w:r>
        <w:t>dictValue</w:t>
      </w:r>
      <w:proofErr w:type="spellEnd"/>
      <w:r>
        <w:t>;</w:t>
      </w:r>
    </w:p>
    <w:p w14:paraId="59CCB0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1CA7CF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6CBE84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token.startsWith</w:t>
      </w:r>
      <w:proofErr w:type="spellEnd"/>
      <w:proofErr w:type="gramEnd"/>
      <w:r>
        <w:t>('</w:t>
      </w:r>
      <w:proofErr w:type="spellStart"/>
      <w:r>
        <w:t>dyn</w:t>
      </w:r>
      <w:proofErr w:type="spellEnd"/>
      <w:r>
        <w:t>-icon-')) {</w:t>
      </w:r>
    </w:p>
    <w:p w14:paraId="63E67D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processedClass</w:t>
      </w:r>
      <w:proofErr w:type="spellEnd"/>
      <w:r>
        <w:t xml:space="preserve"> += (index &gt; </w:t>
      </w:r>
      <w:proofErr w:type="gramStart"/>
      <w:r>
        <w:t>0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'') + token;</w:t>
      </w:r>
    </w:p>
    <w:p w14:paraId="1C7216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else if (</w:t>
      </w:r>
      <w:proofErr w:type="spellStart"/>
      <w:proofErr w:type="gramStart"/>
      <w:r>
        <w:t>token.startsWith</w:t>
      </w:r>
      <w:proofErr w:type="spellEnd"/>
      <w:proofErr w:type="gramEnd"/>
      <w:r>
        <w:t xml:space="preserve">('fa ') || </w:t>
      </w:r>
      <w:proofErr w:type="spellStart"/>
      <w:r>
        <w:t>token.startsWith</w:t>
      </w:r>
      <w:proofErr w:type="spellEnd"/>
      <w:r>
        <w:t>('</w:t>
      </w:r>
      <w:proofErr w:type="spellStart"/>
      <w:r>
        <w:t>fas</w:t>
      </w:r>
      <w:proofErr w:type="spellEnd"/>
      <w:r>
        <w:t xml:space="preserve"> ') || </w:t>
      </w:r>
      <w:proofErr w:type="spellStart"/>
      <w:r>
        <w:t>token.startsWith</w:t>
      </w:r>
      <w:proofErr w:type="spellEnd"/>
      <w:r>
        <w:t>('far ')) {</w:t>
      </w:r>
    </w:p>
    <w:p w14:paraId="5FE43B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baseClass</w:t>
      </w:r>
      <w:proofErr w:type="spellEnd"/>
      <w:r>
        <w:t xml:space="preserve"> = '</w:t>
      </w:r>
      <w:proofErr w:type="spellStart"/>
      <w:r>
        <w:t>dyn</w:t>
      </w:r>
      <w:proofErr w:type="spellEnd"/>
      <w:r>
        <w:t>-fonts-icon';</w:t>
      </w:r>
    </w:p>
    <w:p w14:paraId="51D463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processedClass</w:t>
      </w:r>
      <w:proofErr w:type="spellEnd"/>
      <w:r>
        <w:t xml:space="preserve"> += (index &gt; </w:t>
      </w:r>
      <w:proofErr w:type="gramStart"/>
      <w:r>
        <w:t>0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'') + token;</w:t>
      </w:r>
    </w:p>
    <w:p w14:paraId="5BECB0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else {</w:t>
      </w:r>
    </w:p>
    <w:p w14:paraId="223916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processedClass</w:t>
      </w:r>
      <w:proofErr w:type="spellEnd"/>
      <w:r>
        <w:t xml:space="preserve"> += (index &gt; </w:t>
      </w:r>
      <w:proofErr w:type="gramStart"/>
      <w:r>
        <w:t>0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'') + token;</w:t>
      </w:r>
    </w:p>
    <w:p w14:paraId="0324AC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0FF1C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5FD60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2479DA9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C3F1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{</w:t>
      </w:r>
    </w:p>
    <w:p w14:paraId="050284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baseClass</w:t>
      </w:r>
      <w:proofErr w:type="spellEnd"/>
      <w:r>
        <w:t>,</w:t>
      </w:r>
    </w:p>
    <w:p w14:paraId="4C9DCB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iconClass</w:t>
      </w:r>
      <w:proofErr w:type="spellEnd"/>
      <w:r>
        <w:t xml:space="preserve">: </w:t>
      </w:r>
      <w:proofErr w:type="spellStart"/>
      <w:r>
        <w:t>processedClass.trim</w:t>
      </w:r>
      <w:proofErr w:type="spellEnd"/>
      <w:r>
        <w:t>()</w:t>
      </w:r>
    </w:p>
    <w:p w14:paraId="5C8423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45BFE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683888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E7C1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DynIcon</w:t>
      </w:r>
      <w:proofErr w:type="spellEnd"/>
      <w:r>
        <w:t>;</w:t>
      </w:r>
    </w:p>
    <w:p w14:paraId="64ECD5B0" w14:textId="77777777" w:rsidR="00627663" w:rsidRDefault="00627663"/>
    <w:p w14:paraId="6CCEB84C" w14:textId="77777777" w:rsidR="00627663" w:rsidRDefault="00627663"/>
    <w:p w14:paraId="51812302" w14:textId="77777777" w:rsidR="00627663" w:rsidRDefault="00AA0C50">
      <w:pPr>
        <w:pStyle w:val="Heading3"/>
      </w:pPr>
      <w:bookmarkStart w:id="16" w:name="_Toc209713923"/>
      <w:proofErr w:type="spellStart"/>
      <w:r>
        <w:rPr>
          <w:color w:val="000000"/>
        </w:rPr>
        <w:t>DYNLabel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16"/>
    </w:p>
    <w:p w14:paraId="6228F70A" w14:textId="77777777" w:rsidR="00627663" w:rsidRDefault="00627663"/>
    <w:p w14:paraId="589A29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label.types.ts</w:t>
      </w:r>
      <w:proofErr w:type="spellEnd"/>
    </w:p>
    <w:p w14:paraId="2D323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DynLabelProps</w:t>
      </w:r>
      <w:proofErr w:type="spellEnd"/>
      <w:r>
        <w:t xml:space="preserve"> {</w:t>
      </w:r>
    </w:p>
    <w:p w14:paraId="79F05C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151492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htmlFor</w:t>
      </w:r>
      <w:proofErr w:type="spellEnd"/>
      <w:r>
        <w:t>?:</w:t>
      </w:r>
      <w:proofErr w:type="gramEnd"/>
      <w:r>
        <w:t xml:space="preserve"> string;</w:t>
      </w:r>
    </w:p>
    <w:p w14:paraId="51466C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5BD8F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field?: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4422D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requirement?:</w:t>
      </w:r>
      <w:proofErr w:type="gramEnd"/>
      <w:r>
        <w:t xml:space="preserve"> 'required' | 'optional';</w:t>
      </w:r>
    </w:p>
    <w:p w14:paraId="19C6F8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01280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React.ReactNode</w:t>
      </w:r>
      <w:proofErr w:type="spellEnd"/>
      <w:r>
        <w:t>;</w:t>
      </w:r>
    </w:p>
    <w:p w14:paraId="776747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0274C55" w14:textId="77777777" w:rsidR="00627663" w:rsidRDefault="00627663"/>
    <w:p w14:paraId="0EA84B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components/</w:t>
      </w:r>
      <w:proofErr w:type="spellStart"/>
      <w:r>
        <w:t>DynLabel.tsx</w:t>
      </w:r>
      <w:proofErr w:type="spellEnd"/>
    </w:p>
    <w:p w14:paraId="697463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310932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48E73D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DynLabelProps</w:t>
      </w:r>
      <w:proofErr w:type="spellEnd"/>
      <w:proofErr w:type="gramEnd"/>
      <w:r>
        <w:t xml:space="preserve"> } from '../types/</w:t>
      </w:r>
      <w:proofErr w:type="spellStart"/>
      <w:r>
        <w:t>label.types</w:t>
      </w:r>
      <w:proofErr w:type="spellEnd"/>
      <w:r>
        <w:t>';</w:t>
      </w:r>
    </w:p>
    <w:p w14:paraId="6A286AE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99D9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DynLabel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DynLabelProps</w:t>
      </w:r>
      <w:proofErr w:type="spellEnd"/>
      <w:r>
        <w:t>&gt; = ({</w:t>
      </w:r>
    </w:p>
    <w:p w14:paraId="4849B0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4DF614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htmlFor</w:t>
      </w:r>
      <w:proofErr w:type="spellEnd"/>
      <w:r>
        <w:t>,</w:t>
      </w:r>
    </w:p>
    <w:p w14:paraId="748386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74C0B8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field = false,</w:t>
      </w:r>
    </w:p>
    <w:p w14:paraId="206992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requirement,</w:t>
      </w:r>
    </w:p>
    <w:p w14:paraId="0D26CA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242E27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</w:t>
      </w:r>
    </w:p>
    <w:p w14:paraId="19B411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C1601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labelClasses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633C7A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-label',</w:t>
      </w:r>
    </w:p>
    <w:p w14:paraId="2246B5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DB7FE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-label-disabled': disabled,</w:t>
      </w:r>
    </w:p>
    <w:p w14:paraId="669B82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-label-field': field,</w:t>
      </w:r>
    </w:p>
    <w:p w14:paraId="76F154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-label-required': requirement === 'required',</w:t>
      </w:r>
    </w:p>
    <w:p w14:paraId="2347A0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-label-optional': requirement === 'optional'</w:t>
      </w:r>
    </w:p>
    <w:p w14:paraId="0DEF4C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306061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7C97BF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4982F8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6575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renderRequirement</w:t>
      </w:r>
      <w:proofErr w:type="spellEnd"/>
      <w:r>
        <w:t xml:space="preserve"> = () =&gt; {</w:t>
      </w:r>
    </w:p>
    <w:p w14:paraId="784C9B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(requirement === 'required') {</w:t>
      </w:r>
    </w:p>
    <w:p w14:paraId="2DF790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-label-requirement </w:t>
      </w:r>
      <w:proofErr w:type="spellStart"/>
      <w:r>
        <w:t>dyn</w:t>
      </w:r>
      <w:proofErr w:type="spellEnd"/>
      <w:r>
        <w:t>-label-required-asterisk"&gt;*&lt;/span&gt;;</w:t>
      </w:r>
    </w:p>
    <w:p w14:paraId="0D8218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305B5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(requirement === 'optional') {</w:t>
      </w:r>
    </w:p>
    <w:p w14:paraId="1D0BC2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-label-requirement </w:t>
      </w:r>
      <w:proofErr w:type="spellStart"/>
      <w:r>
        <w:t>dyn</w:t>
      </w:r>
      <w:proofErr w:type="spellEnd"/>
      <w:r>
        <w:t>-label-optional-text"&gt;(optional)&lt;/span&gt;;</w:t>
      </w:r>
    </w:p>
    <w:p w14:paraId="67438C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57392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null;</w:t>
      </w:r>
    </w:p>
    <w:p w14:paraId="5DBF89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7FF80C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FD5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4AA06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&lt;label </w:t>
      </w:r>
      <w:proofErr w:type="spellStart"/>
      <w:r>
        <w:t>className</w:t>
      </w:r>
      <w:proofErr w:type="spellEnd"/>
      <w:r>
        <w:t>={</w:t>
      </w:r>
      <w:proofErr w:type="spellStart"/>
      <w:r>
        <w:t>labelClasses</w:t>
      </w:r>
      <w:proofErr w:type="spellEnd"/>
      <w:r>
        <w:t xml:space="preserve">} </w:t>
      </w:r>
      <w:proofErr w:type="spellStart"/>
      <w:r>
        <w:t>htmlFor</w:t>
      </w:r>
      <w:proofErr w:type="spellEnd"/>
      <w:r>
        <w:t>={</w:t>
      </w:r>
      <w:proofErr w:type="spellStart"/>
      <w:r>
        <w:t>htmlFor</w:t>
      </w:r>
      <w:proofErr w:type="spellEnd"/>
      <w:r>
        <w:t>}&gt;</w:t>
      </w:r>
    </w:p>
    <w:p w14:paraId="39B5E2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{label &amp;&amp; (</w:t>
      </w:r>
    </w:p>
    <w:p w14:paraId="11C6FB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-label-text"&gt;</w:t>
      </w:r>
    </w:p>
    <w:p w14:paraId="1998AA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{label}</w:t>
      </w:r>
    </w:p>
    <w:p w14:paraId="10CA7B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renderRequirement</w:t>
      </w:r>
      <w:proofErr w:type="spellEnd"/>
      <w:r>
        <w:t>(</w:t>
      </w:r>
      <w:proofErr w:type="gramEnd"/>
      <w:r>
        <w:t>)}</w:t>
      </w:r>
    </w:p>
    <w:p w14:paraId="42E09B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&lt;/span&gt;</w:t>
      </w:r>
    </w:p>
    <w:p w14:paraId="3DA984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2B56FF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{children}</w:t>
      </w:r>
    </w:p>
    <w:p w14:paraId="43913F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&lt;/label&gt;</w:t>
      </w:r>
    </w:p>
    <w:p w14:paraId="363B22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597E9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FDF29F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5992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DynLabel</w:t>
      </w:r>
      <w:proofErr w:type="spellEnd"/>
      <w:r>
        <w:t>;</w:t>
      </w:r>
    </w:p>
    <w:p w14:paraId="1A494055" w14:textId="77777777" w:rsidR="00627663" w:rsidRDefault="00627663"/>
    <w:p w14:paraId="0735C603" w14:textId="77777777" w:rsidR="00627663" w:rsidRDefault="00627663"/>
    <w:p w14:paraId="34FA1F5B" w14:textId="77777777" w:rsidR="00627663" w:rsidRDefault="00AA0C50">
      <w:pPr>
        <w:pStyle w:val="Heading3"/>
      </w:pPr>
      <w:bookmarkStart w:id="17" w:name="_Toc209713924"/>
      <w:r>
        <w:rPr>
          <w:color w:val="000000"/>
        </w:rPr>
        <w:lastRenderedPageBreak/>
        <w:t xml:space="preserve">.NET Core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Display </w:t>
      </w:r>
      <w:proofErr w:type="spellStart"/>
      <w:r>
        <w:rPr>
          <w:color w:val="000000"/>
        </w:rPr>
        <w:t>komponente</w:t>
      </w:r>
      <w:bookmarkEnd w:id="17"/>
      <w:proofErr w:type="spellEnd"/>
    </w:p>
    <w:p w14:paraId="7A91BDB9" w14:textId="77777777" w:rsidR="00627663" w:rsidRDefault="00627663"/>
    <w:p w14:paraId="44284F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Models/UI/</w:t>
      </w:r>
      <w:proofErr w:type="spellStart"/>
      <w:r>
        <w:t>DisplayComponentModels.cs</w:t>
      </w:r>
      <w:proofErr w:type="spellEnd"/>
    </w:p>
    <w:p w14:paraId="599107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DynUI.Models.UI</w:t>
      </w:r>
      <w:proofErr w:type="spellEnd"/>
    </w:p>
    <w:p w14:paraId="2BE175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035587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Badge Models</w:t>
      </w:r>
    </w:p>
    <w:p w14:paraId="034240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BadgeStatus</w:t>
      </w:r>
      <w:proofErr w:type="spellEnd"/>
    </w:p>
    <w:p w14:paraId="1FBEB8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72BC91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Disabled,</w:t>
      </w:r>
    </w:p>
    <w:p w14:paraId="472353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Negative, </w:t>
      </w:r>
    </w:p>
    <w:p w14:paraId="313793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Positive,</w:t>
      </w:r>
    </w:p>
    <w:p w14:paraId="3C24DE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Warning</w:t>
      </w:r>
    </w:p>
    <w:p w14:paraId="6D8A99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93EE32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9DE7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BadgeSize</w:t>
      </w:r>
      <w:proofErr w:type="spellEnd"/>
    </w:p>
    <w:p w14:paraId="50D739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BD70A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Small,</w:t>
      </w:r>
    </w:p>
    <w:p w14:paraId="33C627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Medium,</w:t>
      </w:r>
    </w:p>
    <w:p w14:paraId="53D4E9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Large</w:t>
      </w:r>
    </w:p>
    <w:p w14:paraId="2A1938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4A4210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94EC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BadgeConfigDto</w:t>
      </w:r>
      <w:proofErr w:type="spellEnd"/>
    </w:p>
    <w:p w14:paraId="37328F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9B2CE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Value </w:t>
      </w:r>
      <w:proofErr w:type="gramStart"/>
      <w:r>
        <w:t>{ get</w:t>
      </w:r>
      <w:proofErr w:type="gramEnd"/>
      <w:r>
        <w:t>; set; }</w:t>
      </w:r>
    </w:p>
    <w:p w14:paraId="4BAA18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Color </w:t>
      </w:r>
      <w:proofErr w:type="gramStart"/>
      <w:r>
        <w:t>{ get</w:t>
      </w:r>
      <w:proofErr w:type="gramEnd"/>
      <w:r>
        <w:t>; set; } = "color-07";</w:t>
      </w:r>
    </w:p>
    <w:p w14:paraId="5789A2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BadgeStatus</w:t>
      </w:r>
      <w:proofErr w:type="spellEnd"/>
      <w:r>
        <w:t xml:space="preserve">? Status </w:t>
      </w:r>
      <w:proofErr w:type="gramStart"/>
      <w:r>
        <w:t>{ get</w:t>
      </w:r>
      <w:proofErr w:type="gramEnd"/>
      <w:r>
        <w:t>; set; }</w:t>
      </w:r>
    </w:p>
    <w:p w14:paraId="5626CB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BadgeSize</w:t>
      </w:r>
      <w:proofErr w:type="spellEnd"/>
      <w:r>
        <w:t xml:space="preserve"> Size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BadgeSize.Medium</w:t>
      </w:r>
      <w:proofErr w:type="spellEnd"/>
      <w:r>
        <w:t>;</w:t>
      </w:r>
    </w:p>
    <w:p w14:paraId="294DBE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26928B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ShowBorder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5F08D8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AriaLabel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17177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8F4EE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77754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Avatar Models</w:t>
      </w:r>
    </w:p>
    <w:p w14:paraId="17F460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AvatarSize</w:t>
      </w:r>
      <w:proofErr w:type="spellEnd"/>
    </w:p>
    <w:p w14:paraId="152D75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BF195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XS, SM, MD, LG, XL</w:t>
      </w:r>
    </w:p>
    <w:p w14:paraId="4DF689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0396C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BD46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AvatarConfigDto</w:t>
      </w:r>
      <w:proofErr w:type="spellEnd"/>
    </w:p>
    <w:p w14:paraId="423781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67E69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Src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1A95FE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AvatarSize</w:t>
      </w:r>
      <w:proofErr w:type="spellEnd"/>
      <w:r>
        <w:t xml:space="preserve"> Size </w:t>
      </w:r>
      <w:proofErr w:type="gramStart"/>
      <w:r>
        <w:t>{ get</w:t>
      </w:r>
      <w:proofErr w:type="gramEnd"/>
      <w:r>
        <w:t>; set; } = AvatarSize.MD;</w:t>
      </w:r>
    </w:p>
    <w:p w14:paraId="075ADA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Loading </w:t>
      </w:r>
      <w:proofErr w:type="gramStart"/>
      <w:r>
        <w:t>{ get</w:t>
      </w:r>
      <w:proofErr w:type="gramEnd"/>
      <w:r>
        <w:t>; set; } = "eager";</w:t>
      </w:r>
    </w:p>
    <w:p w14:paraId="438E75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Alt </w:t>
      </w:r>
      <w:proofErr w:type="gramStart"/>
      <w:r>
        <w:t>{ get</w:t>
      </w:r>
      <w:proofErr w:type="gramEnd"/>
      <w:r>
        <w:t>; set; }</w:t>
      </w:r>
    </w:p>
    <w:p w14:paraId="4B4D8E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ClickAction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97232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D1209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0649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Icon Models  </w:t>
      </w:r>
    </w:p>
    <w:p w14:paraId="14316D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IconConfigDto</w:t>
      </w:r>
      <w:proofErr w:type="spellEnd"/>
    </w:p>
    <w:p w14:paraId="47531A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A3069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Icon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E4483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Size </w:t>
      </w:r>
      <w:proofErr w:type="gramStart"/>
      <w:r>
        <w:t>{ get</w:t>
      </w:r>
      <w:proofErr w:type="gramEnd"/>
      <w:r>
        <w:t>; set; }</w:t>
      </w:r>
    </w:p>
    <w:p w14:paraId="756CAE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Color </w:t>
      </w:r>
      <w:proofErr w:type="gramStart"/>
      <w:r>
        <w:t>{ get</w:t>
      </w:r>
      <w:proofErr w:type="gramEnd"/>
      <w:r>
        <w:t>; set; }</w:t>
      </w:r>
    </w:p>
    <w:p w14:paraId="657AEC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Dictionary&lt;string, string&gt;? </w:t>
      </w:r>
      <w:proofErr w:type="spellStart"/>
      <w:r>
        <w:t>CustomProperties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7C73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0D84F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5E70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Label Models</w:t>
      </w:r>
    </w:p>
    <w:p w14:paraId="030A29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LabelConfigDto</w:t>
      </w:r>
      <w:proofErr w:type="spellEnd"/>
    </w:p>
    <w:p w14:paraId="37E351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6B68F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Text </w:t>
      </w:r>
      <w:proofErr w:type="gramStart"/>
      <w:r>
        <w:t>{ get</w:t>
      </w:r>
      <w:proofErr w:type="gramEnd"/>
      <w:r>
        <w:t>; set; }</w:t>
      </w:r>
    </w:p>
    <w:p w14:paraId="4498AE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HtmlFor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0681A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24C52D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Field </w:t>
      </w:r>
      <w:proofErr w:type="gramStart"/>
      <w:r>
        <w:t>{ get</w:t>
      </w:r>
      <w:proofErr w:type="gramEnd"/>
      <w:r>
        <w:t>; set; } = false;</w:t>
      </w:r>
    </w:p>
    <w:p w14:paraId="3B5F01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Requirement </w:t>
      </w:r>
      <w:proofErr w:type="gramStart"/>
      <w:r>
        <w:t>{ get</w:t>
      </w:r>
      <w:proofErr w:type="gramEnd"/>
      <w:r>
        <w:t>; set; }</w:t>
      </w:r>
    </w:p>
    <w:p w14:paraId="46C87B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43360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1F7FA89" w14:textId="77777777" w:rsidR="00627663" w:rsidRDefault="00627663"/>
    <w:p w14:paraId="71531543" w14:textId="77777777" w:rsidR="00627663" w:rsidRDefault="00627663"/>
    <w:p w14:paraId="1B638DB9" w14:textId="77777777" w:rsidR="00627663" w:rsidRDefault="00AA0C50">
      <w:pPr>
        <w:pStyle w:val="Heading3"/>
      </w:pPr>
      <w:bookmarkStart w:id="18" w:name="_Toc209713925"/>
      <w:r>
        <w:rPr>
          <w:color w:val="000000"/>
        </w:rPr>
        <w:t xml:space="preserve">Entity Framework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komponente</w:t>
      </w:r>
      <w:bookmarkEnd w:id="18"/>
      <w:proofErr w:type="spellEnd"/>
    </w:p>
    <w:p w14:paraId="5540B8B7" w14:textId="77777777" w:rsidR="00627663" w:rsidRDefault="00627663"/>
    <w:p w14:paraId="2EFB1B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Data/Entities/</w:t>
      </w:r>
      <w:proofErr w:type="spellStart"/>
      <w:r>
        <w:t>ComponentEntities.cs</w:t>
      </w:r>
      <w:proofErr w:type="spellEnd"/>
    </w:p>
    <w:p w14:paraId="7256E6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proofErr w:type="gramStart"/>
      <w:r>
        <w:t>DynUI.Data.Entities</w:t>
      </w:r>
      <w:proofErr w:type="spellEnd"/>
      <w:proofErr w:type="gramEnd"/>
    </w:p>
    <w:p w14:paraId="0AD5C3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45BAAB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BadgeEntity</w:t>
      </w:r>
      <w:proofErr w:type="spellEnd"/>
    </w:p>
    <w:p w14:paraId="254FFD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8CFE1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2A04F8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Value </w:t>
      </w:r>
      <w:proofErr w:type="gramStart"/>
      <w:r>
        <w:t>{ get</w:t>
      </w:r>
      <w:proofErr w:type="gramEnd"/>
      <w:r>
        <w:t>; set; }</w:t>
      </w:r>
    </w:p>
    <w:p w14:paraId="1BC34E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Color </w:t>
      </w:r>
      <w:proofErr w:type="gramStart"/>
      <w:r>
        <w:t>{ get</w:t>
      </w:r>
      <w:proofErr w:type="gramEnd"/>
      <w:r>
        <w:t>; set; } = "color-07";</w:t>
      </w:r>
    </w:p>
    <w:p w14:paraId="2EB589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Status </w:t>
      </w:r>
      <w:proofErr w:type="gramStart"/>
      <w:r>
        <w:t>{ get</w:t>
      </w:r>
      <w:proofErr w:type="gramEnd"/>
      <w:r>
        <w:t>; set; }</w:t>
      </w:r>
    </w:p>
    <w:p w14:paraId="05702C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"medium";</w:t>
      </w:r>
    </w:p>
    <w:p w14:paraId="3B675B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071DD3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ShowBorder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E44C9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AriaLabel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FE68F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1264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Audit fields</w:t>
      </w:r>
    </w:p>
    <w:p w14:paraId="6B9977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DateTime.UtcNow</w:t>
      </w:r>
      <w:proofErr w:type="spellEnd"/>
      <w:r>
        <w:t>;</w:t>
      </w:r>
    </w:p>
    <w:p w14:paraId="799987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1FC78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DA3DDA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7B78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AvatarEntity</w:t>
      </w:r>
      <w:proofErr w:type="spellEnd"/>
      <w:r>
        <w:t xml:space="preserve"> </w:t>
      </w:r>
    </w:p>
    <w:p w14:paraId="45D848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57328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7DD861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Src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12F6B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"md";</w:t>
      </w:r>
    </w:p>
    <w:p w14:paraId="433FA0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Loading </w:t>
      </w:r>
      <w:proofErr w:type="gramStart"/>
      <w:r>
        <w:t>{ get</w:t>
      </w:r>
      <w:proofErr w:type="gramEnd"/>
      <w:r>
        <w:t>; set; } = "eager";</w:t>
      </w:r>
    </w:p>
    <w:p w14:paraId="7AFA59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Alt </w:t>
      </w:r>
      <w:proofErr w:type="gramStart"/>
      <w:r>
        <w:t>{ get</w:t>
      </w:r>
      <w:proofErr w:type="gramEnd"/>
      <w:r>
        <w:t>; set; }</w:t>
      </w:r>
    </w:p>
    <w:p w14:paraId="7141BC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int?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1E1358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CF63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</w:t>
      </w:r>
    </w:p>
    <w:p w14:paraId="2A23F9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UserEntity</w:t>
      </w:r>
      <w:proofErr w:type="spellEnd"/>
      <w:r>
        <w:t xml:space="preserve">? User </w:t>
      </w:r>
      <w:proofErr w:type="gramStart"/>
      <w:r>
        <w:t>{ get</w:t>
      </w:r>
      <w:proofErr w:type="gramEnd"/>
      <w:r>
        <w:t>; set; }</w:t>
      </w:r>
    </w:p>
    <w:p w14:paraId="412760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EB355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EFC5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IconLibraryEntity</w:t>
      </w:r>
      <w:proofErr w:type="spellEnd"/>
    </w:p>
    <w:p w14:paraId="6967A8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8BD6D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261AC9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6CAC7A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IconClass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2FE798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Category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62E533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Tags </w:t>
      </w:r>
      <w:proofErr w:type="gramStart"/>
      <w:r>
        <w:t>{ get</w:t>
      </w:r>
      <w:proofErr w:type="gramEnd"/>
      <w:r>
        <w:t>; set; }</w:t>
      </w:r>
    </w:p>
    <w:p w14:paraId="0DFB25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76EB89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4F5DD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743AFDF" w14:textId="77777777" w:rsidR="00627663" w:rsidRDefault="00627663"/>
    <w:p w14:paraId="6ABEBDB3" w14:textId="77777777" w:rsidR="00627663" w:rsidRDefault="00627663"/>
    <w:p w14:paraId="32806501" w14:textId="77777777" w:rsidR="00627663" w:rsidRDefault="00AA0C50">
      <w:pPr>
        <w:pStyle w:val="Heading3"/>
      </w:pPr>
      <w:bookmarkStart w:id="19" w:name="_Toc209713926"/>
      <w:r>
        <w:rPr>
          <w:color w:val="000000"/>
        </w:rPr>
        <w:t xml:space="preserve">Microservice za Display </w:t>
      </w:r>
      <w:proofErr w:type="spellStart"/>
      <w:r>
        <w:rPr>
          <w:color w:val="000000"/>
        </w:rPr>
        <w:t>komponente</w:t>
      </w:r>
      <w:bookmarkEnd w:id="19"/>
      <w:proofErr w:type="spellEnd"/>
    </w:p>
    <w:p w14:paraId="02AF9D33" w14:textId="77777777" w:rsidR="00627663" w:rsidRDefault="00627663"/>
    <w:p w14:paraId="262E6C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Services/</w:t>
      </w:r>
      <w:proofErr w:type="spellStart"/>
      <w:r>
        <w:t>DisplayComponentService.cs</w:t>
      </w:r>
      <w:proofErr w:type="spellEnd"/>
    </w:p>
    <w:p w14:paraId="5DF5A1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DynUI.Models.UI</w:t>
      </w:r>
      <w:proofErr w:type="spellEnd"/>
      <w:r>
        <w:t>;</w:t>
      </w:r>
    </w:p>
    <w:p w14:paraId="3350C2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DynUI.Data.Entities</w:t>
      </w:r>
      <w:proofErr w:type="spellEnd"/>
      <w:proofErr w:type="gramEnd"/>
      <w:r>
        <w:t>;</w:t>
      </w:r>
    </w:p>
    <w:p w14:paraId="3C41BE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4666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DynUI.Services</w:t>
      </w:r>
      <w:proofErr w:type="spellEnd"/>
    </w:p>
    <w:p w14:paraId="44D95B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6191AE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interface </w:t>
      </w:r>
      <w:proofErr w:type="spellStart"/>
      <w:r>
        <w:t>IDisplayComponentService</w:t>
      </w:r>
      <w:proofErr w:type="spellEnd"/>
    </w:p>
    <w:p w14:paraId="2CDFA6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AFEE7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BadgeConfigDto</w:t>
      </w:r>
      <w:proofErr w:type="spellEnd"/>
      <w:r>
        <w:t xml:space="preserve">&gt; </w:t>
      </w:r>
      <w:proofErr w:type="spellStart"/>
      <w:proofErr w:type="gramStart"/>
      <w:r>
        <w:t>GetBadgeAsync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badgeId</w:t>
      </w:r>
      <w:proofErr w:type="spellEnd"/>
      <w:r>
        <w:t>);</w:t>
      </w:r>
    </w:p>
    <w:p w14:paraId="4005DF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BadgeConfigDto</w:t>
      </w:r>
      <w:proofErr w:type="spellEnd"/>
      <w:r>
        <w:t xml:space="preserve">&gt; </w:t>
      </w:r>
      <w:proofErr w:type="spellStart"/>
      <w:proofErr w:type="gramStart"/>
      <w:r>
        <w:t>CreateBadgeAsync</w:t>
      </w:r>
      <w:proofErr w:type="spellEnd"/>
      <w:r>
        <w:t>(</w:t>
      </w:r>
      <w:proofErr w:type="spellStart"/>
      <w:proofErr w:type="gramEnd"/>
      <w:r>
        <w:t>BadgeConfigDto</w:t>
      </w:r>
      <w:proofErr w:type="spellEnd"/>
      <w:r>
        <w:t xml:space="preserve"> config);</w:t>
      </w:r>
    </w:p>
    <w:p w14:paraId="3C6C10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AvatarConfigDto</w:t>
      </w:r>
      <w:proofErr w:type="spellEnd"/>
      <w:r>
        <w:t xml:space="preserve">&gt; </w:t>
      </w:r>
      <w:proofErr w:type="spellStart"/>
      <w:proofErr w:type="gramStart"/>
      <w:r>
        <w:t>GetUserAvatarAsync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);</w:t>
      </w:r>
    </w:p>
    <w:p w14:paraId="18B214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Task&lt;List&lt;</w:t>
      </w:r>
      <w:proofErr w:type="spellStart"/>
      <w:r>
        <w:t>IconConfigDto</w:t>
      </w:r>
      <w:proofErr w:type="spellEnd"/>
      <w:r>
        <w:t xml:space="preserve">&gt;&gt; </w:t>
      </w:r>
      <w:proofErr w:type="spellStart"/>
      <w:proofErr w:type="gramStart"/>
      <w:r>
        <w:t>GetIconLibraryAsync</w:t>
      </w:r>
      <w:proofErr w:type="spellEnd"/>
      <w:r>
        <w:t>(</w:t>
      </w:r>
      <w:proofErr w:type="gramEnd"/>
      <w:r>
        <w:t>string? category = null);</w:t>
      </w:r>
    </w:p>
    <w:p w14:paraId="02C589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Task&lt;string&gt; </w:t>
      </w:r>
      <w:proofErr w:type="spellStart"/>
      <w:proofErr w:type="gramStart"/>
      <w:r>
        <w:t>ProcessIconTokensAsync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iconString</w:t>
      </w:r>
      <w:proofErr w:type="spellEnd"/>
      <w:r>
        <w:t>);</w:t>
      </w:r>
    </w:p>
    <w:p w14:paraId="6F3095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5E4437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FE0A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proofErr w:type="gramStart"/>
      <w:r>
        <w:t>DisplayComponentService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IDisplayComponentService</w:t>
      </w:r>
      <w:proofErr w:type="spellEnd"/>
    </w:p>
    <w:p w14:paraId="7CDAF1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7663BF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DynUIDbContext</w:t>
      </w:r>
      <w:proofErr w:type="spellEnd"/>
      <w:r>
        <w:t xml:space="preserve"> _context;</w:t>
      </w:r>
    </w:p>
    <w:p w14:paraId="6BB22A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DisplayComponentService</w:t>
      </w:r>
      <w:proofErr w:type="spellEnd"/>
      <w:r>
        <w:t>&gt; _logger;</w:t>
      </w:r>
    </w:p>
    <w:p w14:paraId="2D0352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ICacheService</w:t>
      </w:r>
      <w:proofErr w:type="spellEnd"/>
      <w:r>
        <w:t xml:space="preserve"> _</w:t>
      </w:r>
      <w:proofErr w:type="spellStart"/>
      <w:r>
        <w:t>cacheService</w:t>
      </w:r>
      <w:proofErr w:type="spellEnd"/>
      <w:r>
        <w:t>;</w:t>
      </w:r>
    </w:p>
    <w:p w14:paraId="738080A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D4F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proofErr w:type="gramStart"/>
      <w:r>
        <w:t>DisplayComponentService</w:t>
      </w:r>
      <w:proofErr w:type="spellEnd"/>
      <w:r>
        <w:t>(</w:t>
      </w:r>
      <w:proofErr w:type="gramEnd"/>
    </w:p>
    <w:p w14:paraId="3B5E1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DynUIDbContext</w:t>
      </w:r>
      <w:proofErr w:type="spellEnd"/>
      <w:r>
        <w:t xml:space="preserve"> context, </w:t>
      </w:r>
    </w:p>
    <w:p w14:paraId="22CCD2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ILogger</w:t>
      </w:r>
      <w:proofErr w:type="spellEnd"/>
      <w:r>
        <w:t>&lt;</w:t>
      </w:r>
      <w:proofErr w:type="spellStart"/>
      <w:r>
        <w:t>DisplayComponentService</w:t>
      </w:r>
      <w:proofErr w:type="spellEnd"/>
      <w:r>
        <w:t>&gt; logger,</w:t>
      </w:r>
    </w:p>
    <w:p w14:paraId="26AC08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ICacheService</w:t>
      </w:r>
      <w:proofErr w:type="spellEnd"/>
      <w:r>
        <w:t xml:space="preserve"> </w:t>
      </w:r>
      <w:proofErr w:type="spellStart"/>
      <w:r>
        <w:t>cacheService</w:t>
      </w:r>
      <w:proofErr w:type="spellEnd"/>
      <w:r>
        <w:t>)</w:t>
      </w:r>
    </w:p>
    <w:p w14:paraId="30CFB3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2B271A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_context = context;</w:t>
      </w:r>
    </w:p>
    <w:p w14:paraId="162C01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_logger = logger;</w:t>
      </w:r>
    </w:p>
    <w:p w14:paraId="313D05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r>
        <w:t>cacheService</w:t>
      </w:r>
      <w:proofErr w:type="spellEnd"/>
      <w:r>
        <w:t xml:space="preserve"> = </w:t>
      </w:r>
      <w:proofErr w:type="spellStart"/>
      <w:r>
        <w:t>cacheService</w:t>
      </w:r>
      <w:proofErr w:type="spellEnd"/>
      <w:r>
        <w:t>;</w:t>
      </w:r>
    </w:p>
    <w:p w14:paraId="0D0912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30292C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A983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BadgeConfigDto</w:t>
      </w:r>
      <w:proofErr w:type="spellEnd"/>
      <w:r>
        <w:t xml:space="preserve">&gt; </w:t>
      </w:r>
      <w:proofErr w:type="spellStart"/>
      <w:proofErr w:type="gramStart"/>
      <w:r>
        <w:t>GetBadgeAsync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badgeId</w:t>
      </w:r>
      <w:proofErr w:type="spellEnd"/>
      <w:r>
        <w:t>)</w:t>
      </w:r>
    </w:p>
    <w:p w14:paraId="20175E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B86B2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badge = await _</w:t>
      </w:r>
      <w:proofErr w:type="spellStart"/>
      <w:proofErr w:type="gramStart"/>
      <w:r>
        <w:t>context.Badges.FindAsync</w:t>
      </w:r>
      <w:proofErr w:type="spellEnd"/>
      <w:proofErr w:type="gramEnd"/>
      <w:r>
        <w:t>(</w:t>
      </w:r>
      <w:proofErr w:type="spellStart"/>
      <w:r>
        <w:t>badgeId</w:t>
      </w:r>
      <w:proofErr w:type="spellEnd"/>
      <w:r>
        <w:t>);</w:t>
      </w:r>
    </w:p>
    <w:p w14:paraId="397A09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(badge == null) 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$"Badge {</w:t>
      </w:r>
      <w:proofErr w:type="spellStart"/>
      <w:r>
        <w:t>badgeId</w:t>
      </w:r>
      <w:proofErr w:type="spellEnd"/>
      <w:r>
        <w:t>} not found");</w:t>
      </w:r>
    </w:p>
    <w:p w14:paraId="19CF288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524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r>
        <w:t>MapBadgeToDto</w:t>
      </w:r>
      <w:proofErr w:type="spellEnd"/>
      <w:r>
        <w:t>(badge);</w:t>
      </w:r>
    </w:p>
    <w:p w14:paraId="5F4A26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}</w:t>
      </w:r>
    </w:p>
    <w:p w14:paraId="3ABA55B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786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BadgeConfigDto</w:t>
      </w:r>
      <w:proofErr w:type="spellEnd"/>
      <w:r>
        <w:t xml:space="preserve">&gt; </w:t>
      </w:r>
      <w:proofErr w:type="spellStart"/>
      <w:proofErr w:type="gramStart"/>
      <w:r>
        <w:t>CreateBadgeAsync</w:t>
      </w:r>
      <w:proofErr w:type="spellEnd"/>
      <w:r>
        <w:t>(</w:t>
      </w:r>
      <w:proofErr w:type="spellStart"/>
      <w:proofErr w:type="gramEnd"/>
      <w:r>
        <w:t>BadgeConfigDto</w:t>
      </w:r>
      <w:proofErr w:type="spellEnd"/>
      <w:r>
        <w:t xml:space="preserve"> config)</w:t>
      </w:r>
    </w:p>
    <w:p w14:paraId="3A5DC6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AA478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badge = </w:t>
      </w:r>
      <w:proofErr w:type="spellStart"/>
      <w:r>
        <w:t>MapDtoToBadge</w:t>
      </w:r>
      <w:proofErr w:type="spellEnd"/>
      <w:r>
        <w:t>(config);</w:t>
      </w:r>
    </w:p>
    <w:p w14:paraId="52B7D4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proofErr w:type="gramStart"/>
      <w:r>
        <w:t>context.Badges.Add</w:t>
      </w:r>
      <w:proofErr w:type="spellEnd"/>
      <w:proofErr w:type="gramEnd"/>
      <w:r>
        <w:t>(badge);</w:t>
      </w:r>
    </w:p>
    <w:p w14:paraId="715D52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4340BB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B148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r>
        <w:t>MapBadgeToDto</w:t>
      </w:r>
      <w:proofErr w:type="spellEnd"/>
      <w:r>
        <w:t>(badge);</w:t>
      </w:r>
    </w:p>
    <w:p w14:paraId="5B37A0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0020E9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9D9A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AvatarConfigDto</w:t>
      </w:r>
      <w:proofErr w:type="spellEnd"/>
      <w:r>
        <w:t xml:space="preserve">&gt; </w:t>
      </w:r>
      <w:proofErr w:type="spellStart"/>
      <w:proofErr w:type="gramStart"/>
      <w:r>
        <w:t>GetUserAvatarAsync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14:paraId="7E2C65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084499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cacheKey</w:t>
      </w:r>
      <w:proofErr w:type="spellEnd"/>
      <w:r>
        <w:t xml:space="preserve"> = $"</w:t>
      </w:r>
      <w:proofErr w:type="spellStart"/>
      <w:r>
        <w:t>user_avatar</w:t>
      </w:r>
      <w:proofErr w:type="spellEnd"/>
      <w:r>
        <w:t>_{</w:t>
      </w:r>
      <w:proofErr w:type="spellStart"/>
      <w:r>
        <w:t>userId</w:t>
      </w:r>
      <w:proofErr w:type="spellEnd"/>
      <w:r>
        <w:t>}";</w:t>
      </w:r>
    </w:p>
    <w:p w14:paraId="4AD36F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cached = await _</w:t>
      </w:r>
      <w:proofErr w:type="spellStart"/>
      <w:r>
        <w:t>cacheService.GetAsync</w:t>
      </w:r>
      <w:proofErr w:type="spellEnd"/>
      <w:r>
        <w:t>&lt;</w:t>
      </w:r>
      <w:proofErr w:type="spellStart"/>
      <w:r>
        <w:t>AvatarConfigDto</w:t>
      </w:r>
      <w:proofErr w:type="spellEnd"/>
      <w:r>
        <w:t>&gt;(</w:t>
      </w:r>
      <w:proofErr w:type="spellStart"/>
      <w:r>
        <w:t>cacheKey</w:t>
      </w:r>
      <w:proofErr w:type="spellEnd"/>
      <w:r>
        <w:t>);</w:t>
      </w:r>
    </w:p>
    <w:p w14:paraId="2C6662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gramStart"/>
      <w:r>
        <w:t>cached !</w:t>
      </w:r>
      <w:proofErr w:type="gramEnd"/>
      <w:r>
        <w:t>= null) return cached;</w:t>
      </w:r>
    </w:p>
    <w:p w14:paraId="6ECFEC1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A15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avatar = await _</w:t>
      </w:r>
      <w:proofErr w:type="spellStart"/>
      <w:proofErr w:type="gramStart"/>
      <w:r>
        <w:t>context.Avatars</w:t>
      </w:r>
      <w:proofErr w:type="spellEnd"/>
      <w:proofErr w:type="gramEnd"/>
    </w:p>
    <w:p w14:paraId="7EEA40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(a =&gt; </w:t>
      </w:r>
      <w:proofErr w:type="spellStart"/>
      <w:r>
        <w:t>a.UserId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);</w:t>
      </w:r>
    </w:p>
    <w:p w14:paraId="7BBB03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8F25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config = </w:t>
      </w:r>
      <w:proofErr w:type="gramStart"/>
      <w:r>
        <w:t>avatar !</w:t>
      </w:r>
      <w:proofErr w:type="gramEnd"/>
      <w:r>
        <w:t xml:space="preserve">= null ? </w:t>
      </w:r>
      <w:proofErr w:type="spellStart"/>
      <w:r>
        <w:t>MapAvatarToDto</w:t>
      </w:r>
      <w:proofErr w:type="spellEnd"/>
      <w:r>
        <w:t>(avatar</w:t>
      </w:r>
      <w:proofErr w:type="gramStart"/>
      <w:r>
        <w:t>) :</w:t>
      </w:r>
      <w:proofErr w:type="gramEnd"/>
      <w:r>
        <w:t xml:space="preserve"> </w:t>
      </w:r>
      <w:proofErr w:type="spellStart"/>
      <w:r>
        <w:t>GetDefaultAvatar</w:t>
      </w:r>
      <w:proofErr w:type="spellEnd"/>
      <w:r>
        <w:t>();</w:t>
      </w:r>
    </w:p>
    <w:p w14:paraId="1EAFA2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06B1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_</w:t>
      </w:r>
      <w:proofErr w:type="spellStart"/>
      <w:r>
        <w:t>cacheService.SetAsync</w:t>
      </w:r>
      <w:proofErr w:type="spellEnd"/>
      <w:r>
        <w:t>(</w:t>
      </w:r>
      <w:proofErr w:type="spellStart"/>
      <w:r>
        <w:t>cacheKey</w:t>
      </w:r>
      <w:proofErr w:type="spellEnd"/>
      <w:r>
        <w:t xml:space="preserve">, config, </w:t>
      </w:r>
      <w:proofErr w:type="spellStart"/>
      <w:r>
        <w:t>TimeSpan.FromMinutes</w:t>
      </w:r>
      <w:proofErr w:type="spellEnd"/>
      <w:r>
        <w:t>(30));</w:t>
      </w:r>
    </w:p>
    <w:p w14:paraId="42C5FA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config;</w:t>
      </w:r>
    </w:p>
    <w:p w14:paraId="4018C3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1118F82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F4E4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Task&lt;List&lt;</w:t>
      </w:r>
      <w:proofErr w:type="spellStart"/>
      <w:r>
        <w:t>IconConfigDto</w:t>
      </w:r>
      <w:proofErr w:type="spellEnd"/>
      <w:r>
        <w:t xml:space="preserve">&gt;&gt; </w:t>
      </w:r>
      <w:proofErr w:type="spellStart"/>
      <w:proofErr w:type="gramStart"/>
      <w:r>
        <w:t>GetIconLibraryAsync</w:t>
      </w:r>
      <w:proofErr w:type="spellEnd"/>
      <w:r>
        <w:t>(</w:t>
      </w:r>
      <w:proofErr w:type="gramEnd"/>
      <w:r>
        <w:t>string? category = null)</w:t>
      </w:r>
    </w:p>
    <w:p w14:paraId="1EF2F2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694D79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query = _</w:t>
      </w:r>
      <w:proofErr w:type="spellStart"/>
      <w:proofErr w:type="gramStart"/>
      <w:r>
        <w:t>context.IconLibrary.Where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i.IsActive</w:t>
      </w:r>
      <w:proofErr w:type="spellEnd"/>
      <w:r>
        <w:t>);</w:t>
      </w:r>
    </w:p>
    <w:p w14:paraId="5C3FF59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BEB0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(category))</w:t>
      </w:r>
    </w:p>
    <w:p w14:paraId="5A7F38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query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i.Category</w:t>
      </w:r>
      <w:proofErr w:type="spellEnd"/>
      <w:r>
        <w:t xml:space="preserve"> == category);</w:t>
      </w:r>
    </w:p>
    <w:p w14:paraId="5DACD9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1829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icons = await </w:t>
      </w:r>
      <w:proofErr w:type="spellStart"/>
      <w:proofErr w:type="gramStart"/>
      <w:r>
        <w:t>query.OrderBy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>).</w:t>
      </w:r>
      <w:proofErr w:type="spellStart"/>
      <w:r>
        <w:t>ToListAsync</w:t>
      </w:r>
      <w:proofErr w:type="spellEnd"/>
      <w:r>
        <w:t>();</w:t>
      </w:r>
    </w:p>
    <w:p w14:paraId="78F429E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F8B4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proofErr w:type="gramStart"/>
      <w:r>
        <w:t>icons.Select</w:t>
      </w:r>
      <w:proofErr w:type="spellEnd"/>
      <w:proofErr w:type="gramEnd"/>
      <w:r>
        <w:t>(</w:t>
      </w:r>
      <w:proofErr w:type="spellStart"/>
      <w:r>
        <w:t>MapIconToDto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652E78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42E16F2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7192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Task&lt;string&gt; </w:t>
      </w:r>
      <w:proofErr w:type="spellStart"/>
      <w:proofErr w:type="gramStart"/>
      <w:r>
        <w:t>ProcessIconTokensAsync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iconString</w:t>
      </w:r>
      <w:proofErr w:type="spellEnd"/>
      <w:r>
        <w:t>)</w:t>
      </w:r>
    </w:p>
    <w:p w14:paraId="690EB5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7442EC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// Load icon dictionary from cache or database</w:t>
      </w:r>
    </w:p>
    <w:p w14:paraId="46782E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dictionary = await </w:t>
      </w:r>
      <w:proofErr w:type="spellStart"/>
      <w:proofErr w:type="gramStart"/>
      <w:r>
        <w:t>GetIconDictionary</w:t>
      </w:r>
      <w:proofErr w:type="spellEnd"/>
      <w:r>
        <w:t>(</w:t>
      </w:r>
      <w:proofErr w:type="gramEnd"/>
      <w:r>
        <w:t>);</w:t>
      </w:r>
    </w:p>
    <w:p w14:paraId="0BA8B78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94B6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tokens = </w:t>
      </w:r>
      <w:proofErr w:type="spellStart"/>
      <w:r>
        <w:t>iconString.Contains</w:t>
      </w:r>
      <w:proofErr w:type="spellEnd"/>
      <w:r>
        <w:t>(' '</w:t>
      </w:r>
      <w:proofErr w:type="gramStart"/>
      <w:r>
        <w:t>) ?</w:t>
      </w:r>
      <w:proofErr w:type="gramEnd"/>
      <w:r>
        <w:t xml:space="preserve"> </w:t>
      </w:r>
      <w:proofErr w:type="spellStart"/>
      <w:r>
        <w:t>iconString.Split</w:t>
      </w:r>
      <w:proofErr w:type="spellEnd"/>
      <w:r>
        <w:t xml:space="preserve">(' ') : new[] { </w:t>
      </w:r>
      <w:proofErr w:type="spellStart"/>
      <w:r>
        <w:t>iconString</w:t>
      </w:r>
      <w:proofErr w:type="spellEnd"/>
      <w:r>
        <w:t xml:space="preserve"> };</w:t>
      </w:r>
    </w:p>
    <w:p w14:paraId="7E3639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processedParts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014612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2FFF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foreach (var token in tokens)</w:t>
      </w:r>
    </w:p>
    <w:p w14:paraId="646D80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57DD08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if (</w:t>
      </w:r>
      <w:proofErr w:type="spellStart"/>
      <w:proofErr w:type="gramStart"/>
      <w:r>
        <w:t>dictionary.ContainsKey</w:t>
      </w:r>
      <w:proofErr w:type="spellEnd"/>
      <w:proofErr w:type="gramEnd"/>
      <w:r>
        <w:t>(token))</w:t>
      </w:r>
    </w:p>
    <w:p w14:paraId="55A7E1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{</w:t>
      </w:r>
    </w:p>
    <w:p w14:paraId="24938D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var </w:t>
      </w:r>
      <w:proofErr w:type="spellStart"/>
      <w:r>
        <w:t>dictValue</w:t>
      </w:r>
      <w:proofErr w:type="spellEnd"/>
      <w:r>
        <w:t xml:space="preserve"> = dictionary[token];</w:t>
      </w:r>
    </w:p>
    <w:p w14:paraId="4BB6B4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processedParts.Add</w:t>
      </w:r>
      <w:proofErr w:type="spellEnd"/>
      <w:r>
        <w:t>(</w:t>
      </w:r>
      <w:proofErr w:type="spellStart"/>
      <w:r>
        <w:t>dictValue.StartsWith</w:t>
      </w:r>
      <w:proofErr w:type="spellEnd"/>
      <w:r>
        <w:t>("</w:t>
      </w:r>
      <w:proofErr w:type="spellStart"/>
      <w:r>
        <w:t>dyn</w:t>
      </w:r>
      <w:proofErr w:type="spellEnd"/>
      <w:r>
        <w:t xml:space="preserve">-icon ") </w:t>
      </w:r>
    </w:p>
    <w:p w14:paraId="3B3667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? </w:t>
      </w:r>
      <w:proofErr w:type="spellStart"/>
      <w:r>
        <w:t>dictValue</w:t>
      </w:r>
      <w:proofErr w:type="spellEnd"/>
      <w:r>
        <w:t xml:space="preserve"> </w:t>
      </w:r>
    </w:p>
    <w:p w14:paraId="3130D9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: $"</w:t>
      </w:r>
      <w:proofErr w:type="spellStart"/>
      <w:r>
        <w:t>dyn</w:t>
      </w:r>
      <w:proofErr w:type="spellEnd"/>
      <w:r>
        <w:t>-fonts-icon {</w:t>
      </w:r>
      <w:proofErr w:type="spellStart"/>
      <w:r>
        <w:t>dictValue</w:t>
      </w:r>
      <w:proofErr w:type="spellEnd"/>
      <w:r>
        <w:t>}");</w:t>
      </w:r>
    </w:p>
    <w:p w14:paraId="3A0E64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</w:t>
      </w:r>
    </w:p>
    <w:p w14:paraId="55390F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else</w:t>
      </w:r>
    </w:p>
    <w:p w14:paraId="091B16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</w:p>
    <w:p w14:paraId="6F3FA3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processedParts.Add</w:t>
      </w:r>
      <w:proofErr w:type="spellEnd"/>
      <w:r>
        <w:t>(</w:t>
      </w:r>
      <w:proofErr w:type="spellStart"/>
      <w:proofErr w:type="gramStart"/>
      <w:r>
        <w:t>token.StartsWith</w:t>
      </w:r>
      <w:proofErr w:type="spellEnd"/>
      <w:proofErr w:type="gramEnd"/>
      <w:r>
        <w:t>("</w:t>
      </w:r>
      <w:proofErr w:type="spellStart"/>
      <w:r>
        <w:t>dyn</w:t>
      </w:r>
      <w:proofErr w:type="spellEnd"/>
      <w:r>
        <w:t xml:space="preserve">-icon-") </w:t>
      </w:r>
    </w:p>
    <w:p w14:paraId="776233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? token </w:t>
      </w:r>
    </w:p>
    <w:p w14:paraId="0D543D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: $"</w:t>
      </w:r>
      <w:proofErr w:type="spellStart"/>
      <w:r>
        <w:t>dyn</w:t>
      </w:r>
      <w:proofErr w:type="spellEnd"/>
      <w:r>
        <w:t>-fonts-icon {token}");</w:t>
      </w:r>
    </w:p>
    <w:p w14:paraId="73BD5E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</w:t>
      </w:r>
    </w:p>
    <w:p w14:paraId="42E496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566E1C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3E40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proofErr w:type="gramStart"/>
      <w:r>
        <w:t>string.Join</w:t>
      </w:r>
      <w:proofErr w:type="spellEnd"/>
      <w:proofErr w:type="gramEnd"/>
      <w:r>
        <w:t xml:space="preserve">(" ", </w:t>
      </w:r>
      <w:proofErr w:type="spellStart"/>
      <w:r>
        <w:t>processedParts</w:t>
      </w:r>
      <w:proofErr w:type="spellEnd"/>
      <w:r>
        <w:t>);</w:t>
      </w:r>
    </w:p>
    <w:p w14:paraId="44398D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6EE3342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55BA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async Task&lt;Dictionary&lt;string, string&gt;&gt; </w:t>
      </w:r>
      <w:proofErr w:type="spellStart"/>
      <w:proofErr w:type="gramStart"/>
      <w:r>
        <w:t>GetIconDictionary</w:t>
      </w:r>
      <w:proofErr w:type="spellEnd"/>
      <w:r>
        <w:t>(</w:t>
      </w:r>
      <w:proofErr w:type="gramEnd"/>
      <w:r>
        <w:t>)</w:t>
      </w:r>
    </w:p>
    <w:p w14:paraId="7CD624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E33DB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string </w:t>
      </w:r>
      <w:proofErr w:type="spellStart"/>
      <w:r>
        <w:t>cacheKey</w:t>
      </w:r>
      <w:proofErr w:type="spellEnd"/>
      <w:r>
        <w:t xml:space="preserve"> = "</w:t>
      </w:r>
      <w:proofErr w:type="spellStart"/>
      <w:r>
        <w:t>icon_dictionary</w:t>
      </w:r>
      <w:proofErr w:type="spellEnd"/>
      <w:r>
        <w:t>";</w:t>
      </w:r>
    </w:p>
    <w:p w14:paraId="6687FA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cached = await _</w:t>
      </w:r>
      <w:proofErr w:type="spellStart"/>
      <w:r>
        <w:t>cacheService.GetAsync</w:t>
      </w:r>
      <w:proofErr w:type="spellEnd"/>
      <w:r>
        <w:t>&lt;Dictionary&lt;string, string&gt;&gt;(</w:t>
      </w:r>
      <w:proofErr w:type="spellStart"/>
      <w:r>
        <w:t>cacheKey</w:t>
      </w:r>
      <w:proofErr w:type="spellEnd"/>
      <w:r>
        <w:t>);</w:t>
      </w:r>
    </w:p>
    <w:p w14:paraId="09A0A7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gramStart"/>
      <w:r>
        <w:t>cached !</w:t>
      </w:r>
      <w:proofErr w:type="gramEnd"/>
      <w:r>
        <w:t>= null) return cached;</w:t>
      </w:r>
    </w:p>
    <w:p w14:paraId="73413F1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1F8C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icons = await _</w:t>
      </w:r>
      <w:proofErr w:type="spellStart"/>
      <w:proofErr w:type="gramStart"/>
      <w:r>
        <w:t>context.IconLibrary</w:t>
      </w:r>
      <w:proofErr w:type="spellEnd"/>
      <w:proofErr w:type="gramEnd"/>
    </w:p>
    <w:p w14:paraId="3A4FE8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.Where</w:t>
      </w:r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i.IsActive</w:t>
      </w:r>
      <w:proofErr w:type="spellEnd"/>
      <w:r>
        <w:t>)</w:t>
      </w:r>
    </w:p>
    <w:p w14:paraId="2699D1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ToDictionaryAsync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i.IconClass</w:t>
      </w:r>
      <w:proofErr w:type="spellEnd"/>
      <w:r>
        <w:t>);</w:t>
      </w:r>
    </w:p>
    <w:p w14:paraId="761837D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23D1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_</w:t>
      </w:r>
      <w:proofErr w:type="spellStart"/>
      <w:r>
        <w:t>cacheService.SetAsync</w:t>
      </w:r>
      <w:proofErr w:type="spellEnd"/>
      <w:r>
        <w:t>(</w:t>
      </w:r>
      <w:proofErr w:type="spellStart"/>
      <w:r>
        <w:t>cacheKey</w:t>
      </w:r>
      <w:proofErr w:type="spellEnd"/>
      <w:r>
        <w:t xml:space="preserve">, icons, </w:t>
      </w:r>
      <w:proofErr w:type="spellStart"/>
      <w:r>
        <w:t>TimeSpan.FromHours</w:t>
      </w:r>
      <w:proofErr w:type="spellEnd"/>
      <w:r>
        <w:t>(1));</w:t>
      </w:r>
    </w:p>
    <w:p w14:paraId="6B397D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icons;</w:t>
      </w:r>
    </w:p>
    <w:p w14:paraId="1793D3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1D23318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30BB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Mapping methods</w:t>
      </w:r>
    </w:p>
    <w:p w14:paraId="6A869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BadgeConfigDto</w:t>
      </w:r>
      <w:proofErr w:type="spellEnd"/>
      <w:r>
        <w:t xml:space="preserve"> </w:t>
      </w:r>
      <w:proofErr w:type="spellStart"/>
      <w:proofErr w:type="gramStart"/>
      <w:r>
        <w:t>MapBadgeToDto</w:t>
      </w:r>
      <w:proofErr w:type="spellEnd"/>
      <w:r>
        <w:t>(</w:t>
      </w:r>
      <w:proofErr w:type="spellStart"/>
      <w:proofErr w:type="gramEnd"/>
      <w:r>
        <w:t>BadgeEntity</w:t>
      </w:r>
      <w:proofErr w:type="spellEnd"/>
      <w:r>
        <w:t xml:space="preserve"> badge) =&gt; new()</w:t>
      </w:r>
    </w:p>
    <w:p w14:paraId="482FE2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700B70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 = </w:t>
      </w:r>
      <w:proofErr w:type="spellStart"/>
      <w:proofErr w:type="gramStart"/>
      <w:r>
        <w:t>badge.Value</w:t>
      </w:r>
      <w:proofErr w:type="spellEnd"/>
      <w:proofErr w:type="gramEnd"/>
      <w:r>
        <w:t>,</w:t>
      </w:r>
    </w:p>
    <w:p w14:paraId="01F488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Color = </w:t>
      </w:r>
      <w:proofErr w:type="spellStart"/>
      <w:proofErr w:type="gramStart"/>
      <w:r>
        <w:t>badge.Color</w:t>
      </w:r>
      <w:proofErr w:type="spellEnd"/>
      <w:proofErr w:type="gramEnd"/>
      <w:r>
        <w:t>,</w:t>
      </w:r>
    </w:p>
    <w:p w14:paraId="1D35B5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Status = </w:t>
      </w:r>
      <w:proofErr w:type="spellStart"/>
      <w:r>
        <w:t>Enum.TryParse</w:t>
      </w:r>
      <w:proofErr w:type="spellEnd"/>
      <w:r>
        <w:t>&lt;</w:t>
      </w:r>
      <w:proofErr w:type="spellStart"/>
      <w:r>
        <w:t>BadgeStatus</w:t>
      </w:r>
      <w:proofErr w:type="spellEnd"/>
      <w:proofErr w:type="gramStart"/>
      <w:r>
        <w:t>&gt;(</w:t>
      </w:r>
      <w:proofErr w:type="spellStart"/>
      <w:proofErr w:type="gramEnd"/>
      <w:r>
        <w:t>badge.Status</w:t>
      </w:r>
      <w:proofErr w:type="spellEnd"/>
      <w:r>
        <w:t>, out var status) ? status : null,</w:t>
      </w:r>
    </w:p>
    <w:p w14:paraId="307376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 = </w:t>
      </w:r>
      <w:proofErr w:type="spellStart"/>
      <w:r>
        <w:t>Enum.Parse</w:t>
      </w:r>
      <w:proofErr w:type="spellEnd"/>
      <w:r>
        <w:t>&lt;</w:t>
      </w:r>
      <w:proofErr w:type="spellStart"/>
      <w:r>
        <w:t>BadgeSize</w:t>
      </w:r>
      <w:proofErr w:type="spellEnd"/>
      <w:proofErr w:type="gramStart"/>
      <w:r>
        <w:t>&gt;(</w:t>
      </w:r>
      <w:proofErr w:type="spellStart"/>
      <w:proofErr w:type="gramEnd"/>
      <w:r>
        <w:t>badge.Size</w:t>
      </w:r>
      <w:proofErr w:type="spellEnd"/>
      <w:r>
        <w:t>, true),</w:t>
      </w:r>
    </w:p>
    <w:p w14:paraId="58A295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 = </w:t>
      </w:r>
      <w:proofErr w:type="spellStart"/>
      <w:proofErr w:type="gramStart"/>
      <w:r>
        <w:t>badge.Icon</w:t>
      </w:r>
      <w:proofErr w:type="spellEnd"/>
      <w:proofErr w:type="gramEnd"/>
      <w:r>
        <w:t>,</w:t>
      </w:r>
    </w:p>
    <w:p w14:paraId="7059E4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ShowBorder</w:t>
      </w:r>
      <w:proofErr w:type="spellEnd"/>
      <w:r>
        <w:t xml:space="preserve"> = </w:t>
      </w:r>
      <w:proofErr w:type="spellStart"/>
      <w:proofErr w:type="gramStart"/>
      <w:r>
        <w:t>badge.ShowBorder</w:t>
      </w:r>
      <w:proofErr w:type="spellEnd"/>
      <w:proofErr w:type="gramEnd"/>
      <w:r>
        <w:t>,</w:t>
      </w:r>
    </w:p>
    <w:p w14:paraId="439301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AriaLabel</w:t>
      </w:r>
      <w:proofErr w:type="spellEnd"/>
      <w:r>
        <w:t xml:space="preserve"> = </w:t>
      </w:r>
      <w:proofErr w:type="spellStart"/>
      <w:proofErr w:type="gramStart"/>
      <w:r>
        <w:t>badge.AriaLabel</w:t>
      </w:r>
      <w:proofErr w:type="spellEnd"/>
      <w:proofErr w:type="gramEnd"/>
    </w:p>
    <w:p w14:paraId="79AA17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};</w:t>
      </w:r>
    </w:p>
    <w:p w14:paraId="0D56401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E63B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BadgeEntity</w:t>
      </w:r>
      <w:proofErr w:type="spellEnd"/>
      <w:r>
        <w:t xml:space="preserve"> </w:t>
      </w:r>
      <w:proofErr w:type="spellStart"/>
      <w:proofErr w:type="gramStart"/>
      <w:r>
        <w:t>MapDtoToBadge</w:t>
      </w:r>
      <w:proofErr w:type="spellEnd"/>
      <w:r>
        <w:t>(</w:t>
      </w:r>
      <w:proofErr w:type="spellStart"/>
      <w:proofErr w:type="gramEnd"/>
      <w:r>
        <w:t>BadgeConfigDto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=&gt; new()</w:t>
      </w:r>
    </w:p>
    <w:p w14:paraId="5B867D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517E72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 = </w:t>
      </w:r>
      <w:proofErr w:type="spellStart"/>
      <w:proofErr w:type="gramStart"/>
      <w:r>
        <w:t>dto.Value</w:t>
      </w:r>
      <w:proofErr w:type="spellEnd"/>
      <w:proofErr w:type="gramEnd"/>
      <w:r>
        <w:t>,</w:t>
      </w:r>
    </w:p>
    <w:p w14:paraId="7AF323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Color = </w:t>
      </w:r>
      <w:proofErr w:type="spellStart"/>
      <w:proofErr w:type="gramStart"/>
      <w:r>
        <w:t>dto.Color</w:t>
      </w:r>
      <w:proofErr w:type="spellEnd"/>
      <w:proofErr w:type="gramEnd"/>
      <w:r>
        <w:t xml:space="preserve"> ?? "color-07",</w:t>
      </w:r>
    </w:p>
    <w:p w14:paraId="5C947C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Status = </w:t>
      </w:r>
      <w:proofErr w:type="gramStart"/>
      <w:r>
        <w:t>dto.Status?.</w:t>
      </w:r>
      <w:proofErr w:type="spellStart"/>
      <w:proofErr w:type="gramEnd"/>
      <w:r>
        <w:t>ToString</w:t>
      </w:r>
      <w:proofErr w:type="spellEnd"/>
      <w:r>
        <w:t>(),</w:t>
      </w:r>
    </w:p>
    <w:p w14:paraId="478B08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 = </w:t>
      </w:r>
      <w:proofErr w:type="spellStart"/>
      <w:proofErr w:type="gramStart"/>
      <w:r>
        <w:t>dto.Size.ToString</w:t>
      </w:r>
      <w:proofErr w:type="spellEnd"/>
      <w:proofErr w:type="gramEnd"/>
      <w:r>
        <w:t>().</w:t>
      </w:r>
      <w:proofErr w:type="spellStart"/>
      <w:r>
        <w:t>ToLower</w:t>
      </w:r>
      <w:proofErr w:type="spellEnd"/>
      <w:r>
        <w:t>(),</w:t>
      </w:r>
    </w:p>
    <w:p w14:paraId="3BCFA2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 = </w:t>
      </w:r>
      <w:proofErr w:type="spellStart"/>
      <w:proofErr w:type="gramStart"/>
      <w:r>
        <w:t>dto.Icon</w:t>
      </w:r>
      <w:proofErr w:type="spellEnd"/>
      <w:proofErr w:type="gramEnd"/>
      <w:r>
        <w:t>,</w:t>
      </w:r>
    </w:p>
    <w:p w14:paraId="279725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ShowBorder</w:t>
      </w:r>
      <w:proofErr w:type="spellEnd"/>
      <w:r>
        <w:t xml:space="preserve"> = </w:t>
      </w:r>
      <w:proofErr w:type="spellStart"/>
      <w:proofErr w:type="gramStart"/>
      <w:r>
        <w:t>dto.ShowBorder</w:t>
      </w:r>
      <w:proofErr w:type="spellEnd"/>
      <w:proofErr w:type="gramEnd"/>
      <w:r>
        <w:t>,</w:t>
      </w:r>
    </w:p>
    <w:p w14:paraId="6C84EE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AriaLabel</w:t>
      </w:r>
      <w:proofErr w:type="spellEnd"/>
      <w:r>
        <w:t xml:space="preserve"> = </w:t>
      </w:r>
      <w:proofErr w:type="spellStart"/>
      <w:proofErr w:type="gramStart"/>
      <w:r>
        <w:t>dto.AriaLabel</w:t>
      </w:r>
      <w:proofErr w:type="spellEnd"/>
      <w:proofErr w:type="gramEnd"/>
    </w:p>
    <w:p w14:paraId="42D158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};</w:t>
      </w:r>
    </w:p>
    <w:p w14:paraId="744D16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6C97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AvatarConfigDto</w:t>
      </w:r>
      <w:proofErr w:type="spellEnd"/>
      <w:r>
        <w:t xml:space="preserve"> </w:t>
      </w:r>
      <w:proofErr w:type="spellStart"/>
      <w:proofErr w:type="gramStart"/>
      <w:r>
        <w:t>MapAvatarToDto</w:t>
      </w:r>
      <w:proofErr w:type="spellEnd"/>
      <w:r>
        <w:t>(</w:t>
      </w:r>
      <w:proofErr w:type="spellStart"/>
      <w:proofErr w:type="gramEnd"/>
      <w:r>
        <w:t>AvatarEntity</w:t>
      </w:r>
      <w:proofErr w:type="spellEnd"/>
      <w:r>
        <w:t xml:space="preserve"> avatar) =&gt; new()</w:t>
      </w:r>
    </w:p>
    <w:p w14:paraId="7CEA1A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C10B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avatar.Src</w:t>
      </w:r>
      <w:proofErr w:type="spellEnd"/>
      <w:proofErr w:type="gramEnd"/>
      <w:r>
        <w:t>,</w:t>
      </w:r>
    </w:p>
    <w:p w14:paraId="6951D0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 = </w:t>
      </w:r>
      <w:proofErr w:type="spellStart"/>
      <w:r>
        <w:t>Enum.Parse</w:t>
      </w:r>
      <w:proofErr w:type="spellEnd"/>
      <w:r>
        <w:t>&lt;</w:t>
      </w:r>
      <w:proofErr w:type="spellStart"/>
      <w:r>
        <w:t>AvatarSize</w:t>
      </w:r>
      <w:proofErr w:type="spellEnd"/>
      <w:r>
        <w:t>&gt;(</w:t>
      </w:r>
      <w:proofErr w:type="spellStart"/>
      <w:proofErr w:type="gramStart"/>
      <w:r>
        <w:t>avatar.Size.ToUpper</w:t>
      </w:r>
      <w:proofErr w:type="spellEnd"/>
      <w:proofErr w:type="gramEnd"/>
      <w:r>
        <w:t>()),</w:t>
      </w:r>
    </w:p>
    <w:p w14:paraId="02AA8F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Loading = </w:t>
      </w:r>
      <w:proofErr w:type="spellStart"/>
      <w:proofErr w:type="gramStart"/>
      <w:r>
        <w:t>avatar.Loading</w:t>
      </w:r>
      <w:proofErr w:type="spellEnd"/>
      <w:proofErr w:type="gramEnd"/>
      <w:r>
        <w:t>,</w:t>
      </w:r>
    </w:p>
    <w:p w14:paraId="64486C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Alt = </w:t>
      </w:r>
      <w:proofErr w:type="spellStart"/>
      <w:proofErr w:type="gramStart"/>
      <w:r>
        <w:t>avatar.Alt</w:t>
      </w:r>
      <w:proofErr w:type="spellEnd"/>
      <w:proofErr w:type="gramEnd"/>
    </w:p>
    <w:p w14:paraId="498455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};</w:t>
      </w:r>
    </w:p>
    <w:p w14:paraId="74C5F90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F001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IconConfigDto</w:t>
      </w:r>
      <w:proofErr w:type="spellEnd"/>
      <w:r>
        <w:t xml:space="preserve"> </w:t>
      </w:r>
      <w:proofErr w:type="spellStart"/>
      <w:proofErr w:type="gramStart"/>
      <w:r>
        <w:t>MapIconToDto</w:t>
      </w:r>
      <w:proofErr w:type="spellEnd"/>
      <w:r>
        <w:t>(</w:t>
      </w:r>
      <w:proofErr w:type="spellStart"/>
      <w:proofErr w:type="gramEnd"/>
      <w:r>
        <w:t>IconLibraryEntity</w:t>
      </w:r>
      <w:proofErr w:type="spellEnd"/>
      <w:r>
        <w:t xml:space="preserve"> icon) =&gt; new()</w:t>
      </w:r>
    </w:p>
    <w:p w14:paraId="377931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F6CF8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 = </w:t>
      </w:r>
      <w:proofErr w:type="spellStart"/>
      <w:proofErr w:type="gramStart"/>
      <w:r>
        <w:t>icon.Name</w:t>
      </w:r>
      <w:proofErr w:type="spellEnd"/>
      <w:proofErr w:type="gramEnd"/>
      <w:r>
        <w:t>,</w:t>
      </w:r>
    </w:p>
    <w:p w14:paraId="5279E0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 = null,</w:t>
      </w:r>
    </w:p>
    <w:p w14:paraId="2898A0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CustomProperties</w:t>
      </w:r>
      <w:proofErr w:type="spellEnd"/>
      <w:r>
        <w:t xml:space="preserve"> = new Dictionary&lt;string, string&gt;</w:t>
      </w:r>
    </w:p>
    <w:p w14:paraId="024C0C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3A8BAE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["class"] = </w:t>
      </w:r>
      <w:proofErr w:type="spellStart"/>
      <w:proofErr w:type="gramStart"/>
      <w:r>
        <w:t>icon.IconClass</w:t>
      </w:r>
      <w:proofErr w:type="spellEnd"/>
      <w:proofErr w:type="gramEnd"/>
      <w:r>
        <w:t>,</w:t>
      </w:r>
    </w:p>
    <w:p w14:paraId="1BAAE2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["category"] = </w:t>
      </w:r>
      <w:proofErr w:type="spellStart"/>
      <w:proofErr w:type="gramStart"/>
      <w:r>
        <w:t>icon.Category</w:t>
      </w:r>
      <w:proofErr w:type="spellEnd"/>
      <w:proofErr w:type="gramEnd"/>
    </w:p>
    <w:p w14:paraId="05AEAC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191F18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};</w:t>
      </w:r>
    </w:p>
    <w:p w14:paraId="58EBBC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ADBF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AvatarConfigDto</w:t>
      </w:r>
      <w:proofErr w:type="spellEnd"/>
      <w:r>
        <w:t xml:space="preserve"> </w:t>
      </w:r>
      <w:proofErr w:type="spellStart"/>
      <w:proofErr w:type="gramStart"/>
      <w:r>
        <w:t>GetDefaultAvatar</w:t>
      </w:r>
      <w:proofErr w:type="spellEnd"/>
      <w:r>
        <w:t>(</w:t>
      </w:r>
      <w:proofErr w:type="gramEnd"/>
      <w:r>
        <w:t>) =&gt; new()</w:t>
      </w:r>
    </w:p>
    <w:p w14:paraId="329752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724ADE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Src</w:t>
      </w:r>
      <w:proofErr w:type="spellEnd"/>
      <w:r>
        <w:t xml:space="preserve"> = "/assets/default-avatar.png",</w:t>
      </w:r>
    </w:p>
    <w:p w14:paraId="3D4F94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 = AvatarSize.MD,</w:t>
      </w:r>
    </w:p>
    <w:p w14:paraId="310AB4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Loading = "eager",</w:t>
      </w:r>
    </w:p>
    <w:p w14:paraId="02C75D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Alt = "Default Avatar"</w:t>
      </w:r>
    </w:p>
    <w:p w14:paraId="35549A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};</w:t>
      </w:r>
    </w:p>
    <w:p w14:paraId="09C7C1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F5168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134D2AE" w14:textId="77777777" w:rsidR="00627663" w:rsidRDefault="00627663"/>
    <w:p w14:paraId="628315DB" w14:textId="77777777" w:rsidR="00627663" w:rsidRDefault="00627663"/>
    <w:p w14:paraId="59EA58B0" w14:textId="77777777" w:rsidR="00627663" w:rsidRDefault="00AA0C50">
      <w:pPr>
        <w:pStyle w:val="Heading3"/>
      </w:pPr>
      <w:bookmarkStart w:id="20" w:name="_Toc209713927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Display </w:t>
      </w:r>
      <w:proofErr w:type="spellStart"/>
      <w:r>
        <w:rPr>
          <w:color w:val="000000"/>
        </w:rPr>
        <w:t>komponente</w:t>
      </w:r>
      <w:bookmarkEnd w:id="20"/>
      <w:proofErr w:type="spellEnd"/>
    </w:p>
    <w:p w14:paraId="0E592CFC" w14:textId="77777777" w:rsidR="00627663" w:rsidRDefault="00627663"/>
    <w:p w14:paraId="0E1F79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</w:t>
      </w:r>
      <w:proofErr w:type="spellEnd"/>
      <w:r>
        <w:t>-display-</w:t>
      </w:r>
      <w:proofErr w:type="spellStart"/>
      <w:r>
        <w:t>components.scss</w:t>
      </w:r>
      <w:proofErr w:type="spellEnd"/>
    </w:p>
    <w:p w14:paraId="687B14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BF9F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Badge Styles</w:t>
      </w:r>
    </w:p>
    <w:p w14:paraId="56572B8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-badge {</w:t>
      </w:r>
    </w:p>
    <w:p w14:paraId="692E74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--badge-height-small: 8px;</w:t>
      </w:r>
    </w:p>
    <w:p w14:paraId="362D8A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--badge-height-medium: 16px; </w:t>
      </w:r>
    </w:p>
    <w:p w14:paraId="0C3270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--badge-height-large: 24px;</w:t>
      </w:r>
    </w:p>
    <w:p w14:paraId="0618878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13AC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inline-flex;</w:t>
      </w:r>
    </w:p>
    <w:p w14:paraId="6BCA5A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4CEE05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626482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50px;</w:t>
      </w:r>
    </w:p>
    <w:p w14:paraId="44EF22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0.75rem;</w:t>
      </w:r>
    </w:p>
    <w:p w14:paraId="25056C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600;</w:t>
      </w:r>
    </w:p>
    <w:p w14:paraId="5C203E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1;</w:t>
      </w:r>
    </w:p>
    <w:p w14:paraId="5C18B8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3B733E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24AA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&amp;-small { </w:t>
      </w:r>
    </w:p>
    <w:p w14:paraId="4CADB0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</w:t>
      </w:r>
      <w:proofErr w:type="gramStart"/>
      <w:r>
        <w:t>var(</w:t>
      </w:r>
      <w:proofErr w:type="gramEnd"/>
      <w:r>
        <w:t>--badge-height-small);</w:t>
      </w:r>
    </w:p>
    <w:p w14:paraId="3E6409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min-width: </w:t>
      </w:r>
      <w:proofErr w:type="gramStart"/>
      <w:r>
        <w:t>var(</w:t>
      </w:r>
      <w:proofErr w:type="gramEnd"/>
      <w:r>
        <w:t>--badge-height-small);</w:t>
      </w:r>
    </w:p>
    <w:p w14:paraId="1EC899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4px;</w:t>
      </w:r>
    </w:p>
    <w:p w14:paraId="10B452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0C09FE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C30C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&amp;-medium { </w:t>
      </w:r>
    </w:p>
    <w:p w14:paraId="5DC186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</w:t>
      </w:r>
      <w:proofErr w:type="gramStart"/>
      <w:r>
        <w:t>var(</w:t>
      </w:r>
      <w:proofErr w:type="gramEnd"/>
      <w:r>
        <w:t>--badge-height-medium);</w:t>
      </w:r>
    </w:p>
    <w:p w14:paraId="644428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min-width: </w:t>
      </w:r>
      <w:proofErr w:type="gramStart"/>
      <w:r>
        <w:t>var(</w:t>
      </w:r>
      <w:proofErr w:type="gramEnd"/>
      <w:r>
        <w:t>--badge-height-medium);</w:t>
      </w:r>
    </w:p>
    <w:p w14:paraId="25D7BD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6px;</w:t>
      </w:r>
    </w:p>
    <w:p w14:paraId="609FBB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ADF25C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B9C8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{ </w:t>
      </w:r>
    </w:p>
    <w:p w14:paraId="2B532B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</w:t>
      </w:r>
      <w:proofErr w:type="gramStart"/>
      <w:r>
        <w:t>var(</w:t>
      </w:r>
      <w:proofErr w:type="gramEnd"/>
      <w:r>
        <w:t>--badge-height-large);</w:t>
      </w:r>
    </w:p>
    <w:p w14:paraId="30A556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min-width: </w:t>
      </w:r>
      <w:proofErr w:type="gramStart"/>
      <w:r>
        <w:t>var(</w:t>
      </w:r>
      <w:proofErr w:type="gramEnd"/>
      <w:r>
        <w:t>--badge-height-large);</w:t>
      </w:r>
    </w:p>
    <w:p w14:paraId="51EC7D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8px;</w:t>
      </w:r>
    </w:p>
    <w:p w14:paraId="789379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C99225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C6A2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Theme colors</w:t>
      </w:r>
    </w:p>
    <w:p w14:paraId="44491C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&amp;-color-01 </w:t>
      </w:r>
      <w:proofErr w:type="gramStart"/>
      <w:r>
        <w:t>{ background</w:t>
      </w:r>
      <w:proofErr w:type="gramEnd"/>
      <w:r>
        <w:t>-color: var(--color-01, #3f51b5); color: white; }</w:t>
      </w:r>
    </w:p>
    <w:p w14:paraId="43C5E7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&amp;-color-02 </w:t>
      </w:r>
      <w:proofErr w:type="gramStart"/>
      <w:r>
        <w:t>{ background</w:t>
      </w:r>
      <w:proofErr w:type="gramEnd"/>
      <w:r>
        <w:t>-color: var(--color-02, #009688); color: white; }</w:t>
      </w:r>
    </w:p>
    <w:p w14:paraId="1A5F5A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... other colors</w:t>
      </w:r>
    </w:p>
    <w:p w14:paraId="572732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BE09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Status colors</w:t>
      </w:r>
    </w:p>
    <w:p w14:paraId="367B68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&amp;-status-positive </w:t>
      </w:r>
      <w:proofErr w:type="gramStart"/>
      <w:r>
        <w:t>{ background</w:t>
      </w:r>
      <w:proofErr w:type="gramEnd"/>
      <w:r>
        <w:t>-color: var(--color-feedback-positive, #4caf50); color: white; }</w:t>
      </w:r>
    </w:p>
    <w:p w14:paraId="375ECD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&amp;-status-negative </w:t>
      </w:r>
      <w:proofErr w:type="gramStart"/>
      <w:r>
        <w:t>{ background</w:t>
      </w:r>
      <w:proofErr w:type="gramEnd"/>
      <w:r>
        <w:t>-color: var(--color-feedback-negative, #f44336); color: white; }</w:t>
      </w:r>
    </w:p>
    <w:p w14:paraId="4AEEAC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&amp;-status-warning </w:t>
      </w:r>
      <w:proofErr w:type="gramStart"/>
      <w:r>
        <w:t>{ background</w:t>
      </w:r>
      <w:proofErr w:type="gramEnd"/>
      <w:r>
        <w:t>-color: var(--color-feedback-warning, #ff9800); color: white; }</w:t>
      </w:r>
    </w:p>
    <w:p w14:paraId="414A0C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&amp;-status-disabled </w:t>
      </w:r>
      <w:proofErr w:type="gramStart"/>
      <w:r>
        <w:t>{ background</w:t>
      </w:r>
      <w:proofErr w:type="gramEnd"/>
      <w:r>
        <w:t>-color: var(--color-neutral-dark-70, #666); color: white; }</w:t>
      </w:r>
    </w:p>
    <w:p w14:paraId="50C64FD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F2E1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&amp;-border {</w:t>
      </w:r>
    </w:p>
    <w:p w14:paraId="1ABFBE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2px solid </w:t>
      </w:r>
      <w:proofErr w:type="gramStart"/>
      <w:r>
        <w:t>var(</w:t>
      </w:r>
      <w:proofErr w:type="gramEnd"/>
      <w:r>
        <w:t>--color-neutral-light-00, white);</w:t>
      </w:r>
    </w:p>
    <w:p w14:paraId="48FD6B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box-shadow: 0 0 0 1px </w:t>
      </w:r>
      <w:proofErr w:type="gramStart"/>
      <w:r>
        <w:t>var(</w:t>
      </w:r>
      <w:proofErr w:type="gramEnd"/>
      <w:r>
        <w:t>--color-neutral-dark-90, #333);</w:t>
      </w:r>
    </w:p>
    <w:p w14:paraId="3D1AB6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CDD25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0B5C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&amp;-icon-only {</w:t>
      </w:r>
    </w:p>
    <w:p w14:paraId="79F3EE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2px;</w:t>
      </w:r>
    </w:p>
    <w:p w14:paraId="1E0BD0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aspect-ratio: 1;</w:t>
      </w:r>
    </w:p>
    <w:p w14:paraId="46422F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413D7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84C564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97CA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// Avatar Styles  </w:t>
      </w:r>
    </w:p>
    <w:p w14:paraId="5137B466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-avatar {</w:t>
      </w:r>
    </w:p>
    <w:p w14:paraId="611086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--avatar-size-</w:t>
      </w:r>
      <w:proofErr w:type="spellStart"/>
      <w:r>
        <w:t>xs</w:t>
      </w:r>
      <w:proofErr w:type="spellEnd"/>
      <w:r>
        <w:t>: 24px;</w:t>
      </w:r>
    </w:p>
    <w:p w14:paraId="51F712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--avatar-size-</w:t>
      </w:r>
      <w:proofErr w:type="spellStart"/>
      <w:r>
        <w:t>sm</w:t>
      </w:r>
      <w:proofErr w:type="spellEnd"/>
      <w:r>
        <w:t>: 32px;</w:t>
      </w:r>
    </w:p>
    <w:p w14:paraId="0E8064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--avatar-size-md: 64px; </w:t>
      </w:r>
    </w:p>
    <w:p w14:paraId="6EA6A4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--avatar-size-lg: 96px;</w:t>
      </w:r>
    </w:p>
    <w:p w14:paraId="09F028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--avatar-size-xl: 144px;</w:t>
      </w:r>
    </w:p>
    <w:p w14:paraId="5D6066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36A2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091591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inline-block;</w:t>
      </w:r>
    </w:p>
    <w:p w14:paraId="1B8928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50%;</w:t>
      </w:r>
    </w:p>
    <w:p w14:paraId="77EA05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overflow: hidden;</w:t>
      </w:r>
    </w:p>
    <w:p w14:paraId="67D2C6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background-color: </w:t>
      </w:r>
      <w:proofErr w:type="gramStart"/>
      <w:r>
        <w:t>var(</w:t>
      </w:r>
      <w:proofErr w:type="gramEnd"/>
      <w:r>
        <w:t>--color-neutral-light-05, #f5f5f5);</w:t>
      </w:r>
    </w:p>
    <w:p w14:paraId="1C1A14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8E9D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xs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var(--avatar-size-</w:t>
      </w:r>
      <w:proofErr w:type="spellStart"/>
      <w:r>
        <w:t>xs</w:t>
      </w:r>
      <w:proofErr w:type="spellEnd"/>
      <w:r>
        <w:t>); height: var(--avatar-size-</w:t>
      </w:r>
      <w:proofErr w:type="spellStart"/>
      <w:r>
        <w:t>xs</w:t>
      </w:r>
      <w:proofErr w:type="spellEnd"/>
      <w:r>
        <w:t>); }</w:t>
      </w:r>
    </w:p>
    <w:p w14:paraId="0D4D38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sm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var(--avatar-size-</w:t>
      </w:r>
      <w:proofErr w:type="spellStart"/>
      <w:r>
        <w:t>sm</w:t>
      </w:r>
      <w:proofErr w:type="spellEnd"/>
      <w:r>
        <w:t>); height: var(--avatar-size-</w:t>
      </w:r>
      <w:proofErr w:type="spellStart"/>
      <w:r>
        <w:t>sm</w:t>
      </w:r>
      <w:proofErr w:type="spellEnd"/>
      <w:r>
        <w:t>); }</w:t>
      </w:r>
    </w:p>
    <w:p w14:paraId="666B67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&amp;-md </w:t>
      </w:r>
      <w:proofErr w:type="gramStart"/>
      <w:r>
        <w:t>{ width</w:t>
      </w:r>
      <w:proofErr w:type="gramEnd"/>
      <w:r>
        <w:t>: var(--avatar-size-md); height: var(--avatar-size-md); }</w:t>
      </w:r>
    </w:p>
    <w:p w14:paraId="417A9F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&amp;-lg </w:t>
      </w:r>
      <w:proofErr w:type="gramStart"/>
      <w:r>
        <w:t>{ width</w:t>
      </w:r>
      <w:proofErr w:type="gramEnd"/>
      <w:r>
        <w:t>: var(--avatar-size-lg); height: var(--avatar-size-lg); }</w:t>
      </w:r>
    </w:p>
    <w:p w14:paraId="184F9F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&amp;-xl </w:t>
      </w:r>
      <w:proofErr w:type="gramStart"/>
      <w:r>
        <w:t>{ width</w:t>
      </w:r>
      <w:proofErr w:type="gramEnd"/>
      <w:r>
        <w:t>: var(--avatar-size-xl); height: var(--avatar-size-xl); }</w:t>
      </w:r>
    </w:p>
    <w:p w14:paraId="41A143A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ACE5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&amp;-image {</w:t>
      </w:r>
    </w:p>
    <w:p w14:paraId="1DF734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2FB8D5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60D913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object-fit: cover;</w:t>
      </w:r>
    </w:p>
    <w:p w14:paraId="02DE16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block;</w:t>
      </w:r>
    </w:p>
    <w:p w14:paraId="1D08AD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0F22B6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78FC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&amp;-placeholder {</w:t>
      </w:r>
    </w:p>
    <w:p w14:paraId="5D8D80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187630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093F51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5D2E58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55FD9F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7DE051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--color-neutral-light-20, #</w:t>
      </w:r>
      <w:proofErr w:type="spellStart"/>
      <w:r>
        <w:t>ddd</w:t>
      </w:r>
      <w:proofErr w:type="spellEnd"/>
      <w:r>
        <w:t>);</w:t>
      </w:r>
    </w:p>
    <w:p w14:paraId="219425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4B7C89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0.5em;</w:t>
      </w:r>
    </w:p>
    <w:p w14:paraId="03AF84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F7999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01CB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&amp;-clickable {</w:t>
      </w:r>
    </w:p>
    <w:p w14:paraId="1AF2EE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74A720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transform 0.2s ease;</w:t>
      </w:r>
    </w:p>
    <w:p w14:paraId="4AA2B2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B2BB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09C03F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2F60D6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11900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72B30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EAC0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&amp;-loading {</w:t>
      </w:r>
    </w:p>
    <w:p w14:paraId="4EF1F1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&amp;::</w:t>
      </w:r>
      <w:proofErr w:type="gramEnd"/>
      <w:r>
        <w:t>after {</w:t>
      </w:r>
    </w:p>
    <w:p w14:paraId="32C6B9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content: '';</w:t>
      </w:r>
    </w:p>
    <w:p w14:paraId="0CD504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position: absolute;</w:t>
      </w:r>
    </w:p>
    <w:p w14:paraId="6320BC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top: 0;</w:t>
      </w:r>
    </w:p>
    <w:p w14:paraId="79DE3E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left: 0;</w:t>
      </w:r>
    </w:p>
    <w:p w14:paraId="5DFEEF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right: 0;</w:t>
      </w:r>
    </w:p>
    <w:p w14:paraId="183FBA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bottom: 0;</w:t>
      </w:r>
    </w:p>
    <w:p w14:paraId="5FE51A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linear-</w:t>
      </w:r>
      <w:proofErr w:type="gramStart"/>
      <w:r>
        <w:t>gradient(</w:t>
      </w:r>
      <w:proofErr w:type="gramEnd"/>
      <w:r>
        <w:t xml:space="preserve">90deg, transparent, </w:t>
      </w:r>
      <w:proofErr w:type="spellStart"/>
      <w:r>
        <w:t>rgba</w:t>
      </w:r>
      <w:proofErr w:type="spellEnd"/>
      <w:r>
        <w:t>(255,255,255,0.4), transparent);</w:t>
      </w:r>
    </w:p>
    <w:p w14:paraId="73291C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animation: shimmer 1.5s infinite;</w:t>
      </w:r>
    </w:p>
    <w:p w14:paraId="0B48FE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A5A6A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9BD0C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4986DA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B331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Icon Styles</w:t>
      </w:r>
    </w:p>
    <w:p w14:paraId="73849DEB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-icon {</w:t>
      </w:r>
    </w:p>
    <w:p w14:paraId="41AB40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inline-block;</w:t>
      </w:r>
    </w:p>
    <w:p w14:paraId="61E1B8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font-style: normal;</w:t>
      </w:r>
    </w:p>
    <w:p w14:paraId="2B7CC4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font-variant: normal;</w:t>
      </w:r>
    </w:p>
    <w:p w14:paraId="6C931A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text-rendering: auto;</w:t>
      </w:r>
    </w:p>
    <w:p w14:paraId="627A52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1;</w:t>
      </w:r>
    </w:p>
    <w:p w14:paraId="09B1288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6D8C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&amp;-custom {</w:t>
      </w:r>
    </w:p>
    <w:p w14:paraId="41C25D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inline-flex;</w:t>
      </w:r>
    </w:p>
    <w:p w14:paraId="588B74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78F535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720C5D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F7E97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693E0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12E75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-fonts-icon {</w:t>
      </w:r>
    </w:p>
    <w:p w14:paraId="6A40C3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font-family: 'DYNUI Icons', 'Font Awesome', sans-serif;</w:t>
      </w:r>
    </w:p>
    <w:p w14:paraId="518F4A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120C84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B020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Label Styles</w:t>
      </w:r>
    </w:p>
    <w:p w14:paraId="3CE5B1E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-label {</w:t>
      </w:r>
    </w:p>
    <w:p w14:paraId="52E7DB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inline-block;</w:t>
      </w:r>
    </w:p>
    <w:p w14:paraId="23E1F6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margin-bottom: 0.5rem;</w:t>
      </w:r>
    </w:p>
    <w:p w14:paraId="2EC5D0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500;</w:t>
      </w:r>
    </w:p>
    <w:p w14:paraId="75D2B6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--color-neutral-dark-90, #333);</w:t>
      </w:r>
    </w:p>
    <w:p w14:paraId="2FA0427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2356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&amp;-text {</w:t>
      </w:r>
    </w:p>
    <w:p w14:paraId="10B87D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10C4BD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66938E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0.25rem;</w:t>
      </w:r>
    </w:p>
    <w:p w14:paraId="45C150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430782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7F10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&amp;-requirement {</w:t>
      </w:r>
    </w:p>
    <w:p w14:paraId="0FA5A9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0.875em;</w:t>
      </w:r>
    </w:p>
    <w:p w14:paraId="617571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17F964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B615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&amp;-required-asterisk {</w:t>
      </w:r>
    </w:p>
    <w:p w14:paraId="5258A1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--color-feedback-negative, #f44336);</w:t>
      </w:r>
    </w:p>
    <w:p w14:paraId="2D3C0A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35A79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F9C8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&amp;-optional-text {</w:t>
      </w:r>
    </w:p>
    <w:p w14:paraId="399AE3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062602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font-style: italic;</w:t>
      </w:r>
    </w:p>
    <w:p w14:paraId="7B30B8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723C8C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D9EA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&amp;-disabled {</w:t>
      </w:r>
    </w:p>
    <w:p w14:paraId="0CF9E4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69CED4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0.6;</w:t>
      </w:r>
    </w:p>
    <w:p w14:paraId="3EAE71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54718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8B42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&amp;-field {</w:t>
      </w:r>
    </w:p>
    <w:p w14:paraId="208D85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0.25rem;</w:t>
      </w:r>
    </w:p>
    <w:p w14:paraId="703A70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0D0B17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D9831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2A153F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1F25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@keyframes shimmer {</w:t>
      </w:r>
    </w:p>
    <w:p w14:paraId="4FEFED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(-100%); }</w:t>
      </w:r>
    </w:p>
    <w:p w14:paraId="4282ED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(100%); }</w:t>
      </w:r>
    </w:p>
    <w:p w14:paraId="33DA3B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562FF240" w14:textId="77777777" w:rsidR="00627663" w:rsidRDefault="00627663"/>
    <w:p w14:paraId="086D6702" w14:textId="77777777" w:rsidR="00627663" w:rsidRDefault="00627663"/>
    <w:p w14:paraId="68155E76" w14:textId="77777777" w:rsidR="00627663" w:rsidRDefault="00AA0C50">
      <w:pPr>
        <w:pStyle w:val="Heading3"/>
      </w:pPr>
      <w:bookmarkStart w:id="21" w:name="_Toc209713928"/>
      <w:r>
        <w:rPr>
          <w:color w:val="000000"/>
        </w:rPr>
        <w:t xml:space="preserve">Hook za </w:t>
      </w:r>
      <w:proofErr w:type="spellStart"/>
      <w:r>
        <w:rPr>
          <w:color w:val="000000"/>
        </w:rPr>
        <w:t>ikone</w:t>
      </w:r>
      <w:bookmarkEnd w:id="21"/>
      <w:proofErr w:type="spellEnd"/>
    </w:p>
    <w:p w14:paraId="16D5D18D" w14:textId="77777777" w:rsidR="00627663" w:rsidRDefault="00627663"/>
    <w:p w14:paraId="23D4CB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hooks/</w:t>
      </w:r>
      <w:proofErr w:type="spellStart"/>
      <w:r>
        <w:t>useIconDictionary.ts</w:t>
      </w:r>
      <w:proofErr w:type="spellEnd"/>
    </w:p>
    <w:p w14:paraId="3587B1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'react';</w:t>
      </w:r>
    </w:p>
    <w:p w14:paraId="31A3BB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IconDictionaryContext</w:t>
      </w:r>
      <w:proofErr w:type="spellEnd"/>
      <w:proofErr w:type="gramEnd"/>
      <w:r>
        <w:t xml:space="preserve"> } from '../contexts/</w:t>
      </w:r>
      <w:proofErr w:type="spellStart"/>
      <w:r>
        <w:t>IconDictionaryContext</w:t>
      </w:r>
      <w:proofErr w:type="spellEnd"/>
      <w:r>
        <w:t>';</w:t>
      </w:r>
    </w:p>
    <w:p w14:paraId="7159F60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4126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const </w:t>
      </w:r>
      <w:proofErr w:type="spellStart"/>
      <w:r>
        <w:t>useIconDictionary</w:t>
      </w:r>
      <w:proofErr w:type="spellEnd"/>
      <w:r>
        <w:t xml:space="preserve"> = () =&gt; {</w:t>
      </w:r>
    </w:p>
    <w:p w14:paraId="155E2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context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IconDictionaryContext</w:t>
      </w:r>
      <w:proofErr w:type="spellEnd"/>
      <w:r>
        <w:t>);</w:t>
      </w:r>
    </w:p>
    <w:p w14:paraId="595D56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(!context</w:t>
      </w:r>
      <w:proofErr w:type="gramEnd"/>
      <w:r>
        <w:t>) {</w:t>
      </w:r>
    </w:p>
    <w:p w14:paraId="6CC72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throw new </w:t>
      </w:r>
      <w:proofErr w:type="gramStart"/>
      <w:r>
        <w:t>Error(</w:t>
      </w:r>
      <w:proofErr w:type="gramEnd"/>
      <w:r>
        <w:t>'</w:t>
      </w:r>
      <w:proofErr w:type="spellStart"/>
      <w:r>
        <w:t>useIconDictionary</w:t>
      </w:r>
      <w:proofErr w:type="spellEnd"/>
      <w:r>
        <w:t xml:space="preserve"> must be used within </w:t>
      </w:r>
      <w:proofErr w:type="spellStart"/>
      <w:r>
        <w:t>IconDictionaryProvider</w:t>
      </w:r>
      <w:proofErr w:type="spellEnd"/>
      <w:r>
        <w:t>');</w:t>
      </w:r>
    </w:p>
    <w:p w14:paraId="3041D4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87B45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context;</w:t>
      </w:r>
    </w:p>
    <w:p w14:paraId="5C1E69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15D353F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49DA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contexts/</w:t>
      </w:r>
      <w:proofErr w:type="spellStart"/>
      <w:r>
        <w:t>IconDictionaryContext.tsx</w:t>
      </w:r>
      <w:proofErr w:type="spellEnd"/>
    </w:p>
    <w:p w14:paraId="173E96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571760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IconDictionary</w:t>
      </w:r>
      <w:proofErr w:type="spellEnd"/>
      <w:proofErr w:type="gramEnd"/>
      <w:r>
        <w:t xml:space="preserve"> } from '../types/</w:t>
      </w:r>
      <w:proofErr w:type="spellStart"/>
      <w:r>
        <w:t>icon.types</w:t>
      </w:r>
      <w:proofErr w:type="spellEnd"/>
      <w:r>
        <w:t>';</w:t>
      </w:r>
    </w:p>
    <w:p w14:paraId="36CAF4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049A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IconDictionaryContextType</w:t>
      </w:r>
      <w:proofErr w:type="spellEnd"/>
      <w:r>
        <w:t xml:space="preserve"> {</w:t>
      </w:r>
    </w:p>
    <w:p w14:paraId="029B00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[key: string]: string;</w:t>
      </w:r>
    </w:p>
    <w:p w14:paraId="0F7392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FCA0D4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56D51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const </w:t>
      </w:r>
      <w:proofErr w:type="spellStart"/>
      <w:r>
        <w:t>IconDictionaryContext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IconDictionaryContextType</w:t>
      </w:r>
      <w:proofErr w:type="spellEnd"/>
      <w:proofErr w:type="gramStart"/>
      <w:r>
        <w:t>&gt;(</w:t>
      </w:r>
      <w:proofErr w:type="gramEnd"/>
      <w:r>
        <w:t>{});</w:t>
      </w:r>
    </w:p>
    <w:p w14:paraId="2DD34EB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7F47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interface Props {</w:t>
      </w:r>
    </w:p>
    <w:p w14:paraId="13EC99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children: </w:t>
      </w:r>
      <w:proofErr w:type="spellStart"/>
      <w:r>
        <w:t>React.ReactNode</w:t>
      </w:r>
      <w:proofErr w:type="spellEnd"/>
      <w:r>
        <w:t>;</w:t>
      </w:r>
    </w:p>
    <w:p w14:paraId="76CD6A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customDictionary</w:t>
      </w:r>
      <w:proofErr w:type="spellEnd"/>
      <w:r>
        <w:t>?:</w:t>
      </w:r>
      <w:proofErr w:type="gramEnd"/>
      <w:r>
        <w:t xml:space="preserve"> </w:t>
      </w:r>
      <w:proofErr w:type="spellStart"/>
      <w:r>
        <w:t>IconDictionary</w:t>
      </w:r>
      <w:proofErr w:type="spellEnd"/>
      <w:r>
        <w:t>;</w:t>
      </w:r>
    </w:p>
    <w:p w14:paraId="418754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FB144D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AA50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const </w:t>
      </w:r>
      <w:proofErr w:type="spellStart"/>
      <w:r>
        <w:t>IconDictionaryProvider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&lt;Props&gt; = ({ </w:t>
      </w:r>
    </w:p>
    <w:p w14:paraId="76DA91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 </w:t>
      </w:r>
    </w:p>
    <w:p w14:paraId="3A1263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customDictionary</w:t>
      </w:r>
      <w:proofErr w:type="spellEnd"/>
      <w:r>
        <w:t xml:space="preserve"> = {} </w:t>
      </w:r>
    </w:p>
    <w:p w14:paraId="6E736F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5D7AAD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[dictionary, </w:t>
      </w:r>
      <w:proofErr w:type="spellStart"/>
      <w:r>
        <w:t>setDictionary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IconDictionaryContextType</w:t>
      </w:r>
      <w:proofErr w:type="spellEnd"/>
      <w:proofErr w:type="gramStart"/>
      <w:r>
        <w:t>&gt;(</w:t>
      </w:r>
      <w:proofErr w:type="gramEnd"/>
      <w:r>
        <w:t>{});</w:t>
      </w:r>
    </w:p>
    <w:p w14:paraId="465D608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4C30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0ED46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Load default DYNUI icons + custom dictionary</w:t>
      </w:r>
    </w:p>
    <w:p w14:paraId="79BF88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defaultIcons</w:t>
      </w:r>
      <w:proofErr w:type="spellEnd"/>
      <w:r>
        <w:t xml:space="preserve"> = {</w:t>
      </w:r>
    </w:p>
    <w:p w14:paraId="43F370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'user': '</w:t>
      </w:r>
      <w:proofErr w:type="spellStart"/>
      <w:r>
        <w:t>dyn</w:t>
      </w:r>
      <w:proofErr w:type="spellEnd"/>
      <w:r>
        <w:t>-icon-user',</w:t>
      </w:r>
    </w:p>
    <w:p w14:paraId="6D3227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'home': '</w:t>
      </w:r>
      <w:proofErr w:type="spellStart"/>
      <w:r>
        <w:t>dyn</w:t>
      </w:r>
      <w:proofErr w:type="spellEnd"/>
      <w:r>
        <w:t>-icon-home',</w:t>
      </w:r>
    </w:p>
    <w:p w14:paraId="381480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'settings': '</w:t>
      </w:r>
      <w:proofErr w:type="spellStart"/>
      <w:r>
        <w:t>dyn</w:t>
      </w:r>
      <w:proofErr w:type="spellEnd"/>
      <w:r>
        <w:t>-icon-settings',</w:t>
      </w:r>
    </w:p>
    <w:p w14:paraId="058BA7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'ok': '</w:t>
      </w:r>
      <w:proofErr w:type="spellStart"/>
      <w:r>
        <w:t>dyn</w:t>
      </w:r>
      <w:proofErr w:type="spellEnd"/>
      <w:r>
        <w:t>-icon-ok',</w:t>
      </w:r>
    </w:p>
    <w:p w14:paraId="59A6A2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'close': '</w:t>
      </w:r>
      <w:proofErr w:type="spellStart"/>
      <w:r>
        <w:t>dyn</w:t>
      </w:r>
      <w:proofErr w:type="spellEnd"/>
      <w:r>
        <w:t>-icon-close',</w:t>
      </w:r>
    </w:p>
    <w:p w14:paraId="68B265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'warning': '</w:t>
      </w:r>
      <w:proofErr w:type="spellStart"/>
      <w:r>
        <w:t>dyn</w:t>
      </w:r>
      <w:proofErr w:type="spellEnd"/>
      <w:r>
        <w:t>-icon-warning',</w:t>
      </w:r>
    </w:p>
    <w:p w14:paraId="1EF080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'minus': '</w:t>
      </w:r>
      <w:proofErr w:type="spellStart"/>
      <w:r>
        <w:t>dyn</w:t>
      </w:r>
      <w:proofErr w:type="spellEnd"/>
      <w:r>
        <w:t>-icon-minus'</w:t>
      </w:r>
    </w:p>
    <w:p w14:paraId="0B766B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Add more default mappings</w:t>
      </w:r>
    </w:p>
    <w:p w14:paraId="590044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};</w:t>
      </w:r>
    </w:p>
    <w:p w14:paraId="7A44DA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9268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setDictionary</w:t>
      </w:r>
      <w:proofErr w:type="spellEnd"/>
      <w:r>
        <w:t>(</w:t>
      </w:r>
      <w:proofErr w:type="gramEnd"/>
      <w:r>
        <w:t>{ ...</w:t>
      </w:r>
      <w:proofErr w:type="spellStart"/>
      <w:r>
        <w:t>defaultIcons</w:t>
      </w:r>
      <w:proofErr w:type="spellEnd"/>
      <w:r>
        <w:t>, ...</w:t>
      </w:r>
      <w:proofErr w:type="spellStart"/>
      <w:r>
        <w:t>customDictionary</w:t>
      </w:r>
      <w:proofErr w:type="spellEnd"/>
      <w:r>
        <w:t xml:space="preserve"> });</w:t>
      </w:r>
    </w:p>
    <w:p w14:paraId="11C432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customDictionary</w:t>
      </w:r>
      <w:proofErr w:type="spellEnd"/>
      <w:r>
        <w:t>]);</w:t>
      </w:r>
    </w:p>
    <w:p w14:paraId="2EC55B0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414F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3887E1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IconDictionaryContext.Provider</w:t>
      </w:r>
      <w:proofErr w:type="spellEnd"/>
      <w:r>
        <w:t xml:space="preserve"> value={dictionary}&gt;</w:t>
      </w:r>
    </w:p>
    <w:p w14:paraId="4FD41F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{children}</w:t>
      </w:r>
    </w:p>
    <w:p w14:paraId="17C2B4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IconDictionaryContext.Provider</w:t>
      </w:r>
      <w:proofErr w:type="spellEnd"/>
      <w:r>
        <w:t>&gt;</w:t>
      </w:r>
    </w:p>
    <w:p w14:paraId="239E19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33C6A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3FC4C83B" w14:textId="77777777" w:rsidR="00627663" w:rsidRDefault="00627663"/>
    <w:p w14:paraId="7B425500" w14:textId="77777777" w:rsidR="00627663" w:rsidRDefault="00AA0C50"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pokrivam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kompletan</w:t>
      </w:r>
      <w:proofErr w:type="spellEnd"/>
      <w:r>
        <w:rPr>
          <w:color w:val="000000"/>
        </w:rPr>
        <w:t xml:space="preserve"> set Display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potpuno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kompatibilni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originalnim</w:t>
      </w:r>
      <w:proofErr w:type="spellEnd"/>
      <w:r>
        <w:rPr>
          <w:color w:val="000000"/>
        </w:rPr>
        <w:t xml:space="preserve"> DYNUI </w:t>
      </w:r>
      <w:proofErr w:type="spellStart"/>
      <w:r>
        <w:rPr>
          <w:color w:val="000000"/>
        </w:rPr>
        <w:t>dizajnom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podržavaju</w:t>
      </w:r>
      <w:proofErr w:type="spellEnd"/>
      <w:r>
        <w:rPr>
          <w:color w:val="000000"/>
        </w:rPr>
        <w:t>:</w:t>
      </w:r>
    </w:p>
    <w:p w14:paraId="3AC3E27A" w14:textId="77777777" w:rsidR="00627663" w:rsidRDefault="00627663"/>
    <w:p w14:paraId="07D4375E" w14:textId="77777777" w:rsidR="00627663" w:rsidRDefault="00AA0C50">
      <w:pPr>
        <w:pStyle w:val="ListNumber"/>
      </w:pPr>
      <w:r>
        <w:rPr>
          <w:color w:val="000000"/>
        </w:rPr>
        <w:t xml:space="preserve">**Badge**: </w:t>
      </w:r>
      <w:proofErr w:type="spellStart"/>
      <w:r>
        <w:rPr>
          <w:color w:val="000000"/>
        </w:rPr>
        <w:t>Brojače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indikatorima</w:t>
      </w:r>
      <w:proofErr w:type="spellEnd"/>
    </w:p>
    <w:p w14:paraId="735CCAD7" w14:textId="77777777" w:rsidR="00627663" w:rsidRDefault="00AA0C50">
      <w:pPr>
        <w:pStyle w:val="ListNumber"/>
      </w:pPr>
      <w:r>
        <w:rPr>
          <w:color w:val="000000"/>
        </w:rPr>
        <w:t xml:space="preserve">**Avatar**: </w:t>
      </w:r>
      <w:proofErr w:type="spellStart"/>
      <w:r>
        <w:rPr>
          <w:color w:val="000000"/>
        </w:rPr>
        <w:t>Korisnički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avatari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različitim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veličinama</w:t>
      </w:r>
      <w:proofErr w:type="spellEnd"/>
    </w:p>
    <w:p w14:paraId="49DE9510" w14:textId="77777777" w:rsidR="00627663" w:rsidRDefault="00AA0C50">
      <w:pPr>
        <w:pStyle w:val="ListNumber"/>
      </w:pPr>
      <w:r>
        <w:rPr>
          <w:color w:val="000000"/>
        </w:rPr>
        <w:t xml:space="preserve">**Icon**: </w:t>
      </w:r>
      <w:proofErr w:type="spellStart"/>
      <w:r>
        <w:rPr>
          <w:color w:val="000000"/>
        </w:rPr>
        <w:t>Fleksibilan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ikona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dictionary </w:t>
      </w:r>
      <w:proofErr w:type="spellStart"/>
      <w:r>
        <w:rPr>
          <w:color w:val="000000"/>
        </w:rPr>
        <w:t>podrškom</w:t>
      </w:r>
      <w:proofErr w:type="spellEnd"/>
    </w:p>
    <w:p w14:paraId="7B09637F" w14:textId="77777777" w:rsidR="00627663" w:rsidRDefault="00AA0C50">
      <w:pPr>
        <w:pStyle w:val="ListNumber"/>
      </w:pPr>
      <w:r>
        <w:rPr>
          <w:color w:val="000000"/>
        </w:rPr>
        <w:t xml:space="preserve">**Label**: </w:t>
      </w:r>
      <w:proofErr w:type="spellStart"/>
      <w:r>
        <w:rPr>
          <w:color w:val="000000"/>
        </w:rPr>
        <w:t>Labeli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forme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requirement </w:t>
      </w:r>
      <w:proofErr w:type="spellStart"/>
      <w:r>
        <w:rPr>
          <w:color w:val="000000"/>
        </w:rPr>
        <w:t>indikatorima</w:t>
      </w:r>
      <w:proofErr w:type="spellEnd"/>
    </w:p>
    <w:p w14:paraId="323AF36D" w14:textId="77777777" w:rsidR="00627663" w:rsidRDefault="00627663"/>
    <w:p w14:paraId="1A9972D8" w14:textId="77777777" w:rsidR="00627663" w:rsidRDefault="00627663"/>
    <w:p w14:paraId="0BD77E92" w14:textId="77777777" w:rsidR="00627663" w:rsidRDefault="00627663"/>
    <w:p w14:paraId="651F600F" w14:textId="77777777" w:rsidR="00627663" w:rsidRDefault="00AA0C50">
      <w:pPr>
        <w:pStyle w:val="Heading2"/>
      </w:pPr>
      <w:bookmarkStart w:id="22" w:name="_Toc209713929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3: Layout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(Container, Divider, Grid, Page)</w:t>
      </w:r>
      <w:bookmarkEnd w:id="22"/>
    </w:p>
    <w:p w14:paraId="7FB5020D" w14:textId="77777777" w:rsidR="00627663" w:rsidRDefault="00627663"/>
    <w:p w14:paraId="5E1CAE6C" w14:textId="77777777" w:rsidR="00627663" w:rsidRDefault="00AA0C50">
      <w:pPr>
        <w:pStyle w:val="Heading3"/>
      </w:pPr>
      <w:bookmarkStart w:id="23" w:name="_Toc209713930"/>
      <w:proofErr w:type="spellStart"/>
      <w:r>
        <w:rPr>
          <w:color w:val="000000"/>
        </w:rPr>
        <w:t>DYNContainer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23"/>
    </w:p>
    <w:p w14:paraId="0D5C4F43" w14:textId="77777777" w:rsidR="00627663" w:rsidRDefault="00627663"/>
    <w:p w14:paraId="295971A4" w14:textId="77777777" w:rsidR="00627663" w:rsidRDefault="00AA0C50">
      <w:pPr>
        <w:pStyle w:val="Heading4"/>
      </w:pPr>
      <w:bookmarkStart w:id="24" w:name="_Toc209713931"/>
      <w:r>
        <w:rPr>
          <w:color w:val="000000"/>
        </w:rPr>
        <w:t>Angular interface:</w:t>
      </w:r>
      <w:bookmarkEnd w:id="24"/>
    </w:p>
    <w:p w14:paraId="6769722C" w14:textId="77777777" w:rsidR="00627663" w:rsidRDefault="00627663"/>
    <w:p w14:paraId="534DFA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DynContainerProps</w:t>
      </w:r>
      <w:proofErr w:type="spellEnd"/>
      <w:r>
        <w:t xml:space="preserve"> {</w:t>
      </w:r>
    </w:p>
    <w:p w14:paraId="719A29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4246C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noBorder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F75C2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noPadding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3B7DE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4FD02F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0BA900D" w14:textId="77777777" w:rsidR="00627663" w:rsidRDefault="00627663"/>
    <w:p w14:paraId="1034FAB3" w14:textId="77777777" w:rsidR="00627663" w:rsidRDefault="00AA0C50">
      <w:pPr>
        <w:pStyle w:val="Heading4"/>
      </w:pPr>
      <w:bookmarkStart w:id="25" w:name="_Toc209713932"/>
      <w:r>
        <w:rPr>
          <w:color w:val="000000"/>
        </w:rPr>
        <w:t xml:space="preserve">React/TypeScript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>:</w:t>
      </w:r>
      <w:bookmarkEnd w:id="25"/>
    </w:p>
    <w:p w14:paraId="5B824C70" w14:textId="77777777" w:rsidR="00627663" w:rsidRDefault="00627663"/>
    <w:p w14:paraId="30BB5E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container.types.ts</w:t>
      </w:r>
      <w:proofErr w:type="spellEnd"/>
    </w:p>
    <w:p w14:paraId="1F32EA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DynContainerProps</w:t>
      </w:r>
      <w:proofErr w:type="spellEnd"/>
      <w:r>
        <w:t xml:space="preserve"> {</w:t>
      </w:r>
    </w:p>
    <w:p w14:paraId="7F6C3B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763850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noBorder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97BD7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noPadding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F15ED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17498B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7B6D5A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React.ReactNode</w:t>
      </w:r>
      <w:proofErr w:type="spellEnd"/>
      <w:r>
        <w:t>;</w:t>
      </w:r>
    </w:p>
    <w:p w14:paraId="2D292A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style?:</w:t>
      </w:r>
      <w:proofErr w:type="gramEnd"/>
      <w:r>
        <w:t xml:space="preserve"> </w:t>
      </w:r>
      <w:proofErr w:type="spellStart"/>
      <w:r>
        <w:t>React.CSSProperties</w:t>
      </w:r>
      <w:proofErr w:type="spellEnd"/>
      <w:r>
        <w:t>;</w:t>
      </w:r>
    </w:p>
    <w:p w14:paraId="1F4FFB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A7C44CF" w14:textId="77777777" w:rsidR="00627663" w:rsidRDefault="00627663"/>
    <w:p w14:paraId="6C68A8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DynContainer.tsx</w:t>
      </w:r>
      <w:proofErr w:type="spellEnd"/>
    </w:p>
    <w:p w14:paraId="061F52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7AB856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CC8C5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DynContainerProps</w:t>
      </w:r>
      <w:proofErr w:type="spellEnd"/>
      <w:proofErr w:type="gramEnd"/>
      <w:r>
        <w:t xml:space="preserve"> } from '../types/</w:t>
      </w:r>
      <w:proofErr w:type="spellStart"/>
      <w:r>
        <w:t>container.types</w:t>
      </w:r>
      <w:proofErr w:type="spellEnd"/>
      <w:r>
        <w:t>';</w:t>
      </w:r>
    </w:p>
    <w:p w14:paraId="0D51590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D0F7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DynContainer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DynContainerProps</w:t>
      </w:r>
      <w:proofErr w:type="spellEnd"/>
      <w:r>
        <w:t>&gt; = ({</w:t>
      </w:r>
    </w:p>
    <w:p w14:paraId="5FC204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height,</w:t>
      </w:r>
    </w:p>
    <w:p w14:paraId="313ED7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noBorder</w:t>
      </w:r>
      <w:proofErr w:type="spellEnd"/>
      <w:r>
        <w:t xml:space="preserve"> = false,</w:t>
      </w:r>
    </w:p>
    <w:p w14:paraId="52D7AD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noPadding</w:t>
      </w:r>
      <w:proofErr w:type="spellEnd"/>
      <w:r>
        <w:t xml:space="preserve"> = false,</w:t>
      </w:r>
    </w:p>
    <w:p w14:paraId="373438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title,</w:t>
      </w:r>
    </w:p>
    <w:p w14:paraId="695E6C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66329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0541AE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style</w:t>
      </w:r>
    </w:p>
    <w:p w14:paraId="43D905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77A9DB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containerClasses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4A4A69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-container',</w:t>
      </w:r>
    </w:p>
    <w:p w14:paraId="23BE1B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F37D2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-container-no-border': </w:t>
      </w:r>
      <w:proofErr w:type="spellStart"/>
      <w:r>
        <w:t>noBorder</w:t>
      </w:r>
      <w:proofErr w:type="spellEnd"/>
      <w:r>
        <w:t>,</w:t>
      </w:r>
    </w:p>
    <w:p w14:paraId="2B9EC2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-container-no-padding': </w:t>
      </w:r>
      <w:proofErr w:type="spellStart"/>
      <w:r>
        <w:t>noPadding</w:t>
      </w:r>
      <w:proofErr w:type="spellEnd"/>
      <w:r>
        <w:t>,</w:t>
      </w:r>
    </w:p>
    <w:p w14:paraId="04AB26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-container-with-title': !!title</w:t>
      </w:r>
    </w:p>
    <w:p w14:paraId="34EEC8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47942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194E01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09454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81D7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containerStyle</w:t>
      </w:r>
      <w:proofErr w:type="spellEnd"/>
      <w:r>
        <w:t xml:space="preserve">: </w:t>
      </w:r>
      <w:proofErr w:type="spellStart"/>
      <w:r>
        <w:t>React.CSSProperties</w:t>
      </w:r>
      <w:proofErr w:type="spellEnd"/>
      <w:r>
        <w:t xml:space="preserve"> = {</w:t>
      </w:r>
    </w:p>
    <w:p w14:paraId="51429F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...style,</w:t>
      </w:r>
    </w:p>
    <w:p w14:paraId="03FF6B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...(</w:t>
      </w:r>
      <w:proofErr w:type="gramEnd"/>
      <w:r>
        <w:t>height &amp;&amp; { height: `${height}px` })</w:t>
      </w:r>
    </w:p>
    <w:p w14:paraId="78BB6F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9A013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1BBD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4C4B56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containerClasses</w:t>
      </w:r>
      <w:proofErr w:type="spellEnd"/>
      <w:r>
        <w:t>} style={</w:t>
      </w:r>
      <w:proofErr w:type="spellStart"/>
      <w:r>
        <w:t>containerStyle</w:t>
      </w:r>
      <w:proofErr w:type="spellEnd"/>
      <w:r>
        <w:t>}&gt;</w:t>
      </w:r>
    </w:p>
    <w:p w14:paraId="013AA2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{title &amp;&amp; (</w:t>
      </w:r>
    </w:p>
    <w:p w14:paraId="4186B8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-container-header"&gt;</w:t>
      </w:r>
    </w:p>
    <w:p w14:paraId="685DF3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&lt;h2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-container-title"&gt;{title}&lt;/h2&gt;</w:t>
      </w:r>
    </w:p>
    <w:p w14:paraId="775952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38D0AC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388574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-container-content"&gt;</w:t>
      </w:r>
    </w:p>
    <w:p w14:paraId="72DA06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{children}</w:t>
      </w:r>
    </w:p>
    <w:p w14:paraId="3137A3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3E8D36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4A736C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90840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5C92C0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ED44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DynContainer</w:t>
      </w:r>
      <w:proofErr w:type="spellEnd"/>
      <w:r>
        <w:t>;</w:t>
      </w:r>
    </w:p>
    <w:p w14:paraId="1D5A9B39" w14:textId="77777777" w:rsidR="00627663" w:rsidRDefault="00627663"/>
    <w:p w14:paraId="3801A443" w14:textId="77777777" w:rsidR="00627663" w:rsidRDefault="00627663"/>
    <w:p w14:paraId="32076DEA" w14:textId="77777777" w:rsidR="00627663" w:rsidRDefault="00AA0C50">
      <w:pPr>
        <w:pStyle w:val="Heading3"/>
      </w:pPr>
      <w:bookmarkStart w:id="26" w:name="_Toc209713933"/>
      <w:proofErr w:type="spellStart"/>
      <w:r>
        <w:rPr>
          <w:color w:val="000000"/>
        </w:rPr>
        <w:t>DYNDivider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26"/>
    </w:p>
    <w:p w14:paraId="62108019" w14:textId="77777777" w:rsidR="00627663" w:rsidRDefault="00627663"/>
    <w:p w14:paraId="2E0F33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divider.types.ts</w:t>
      </w:r>
      <w:proofErr w:type="spellEnd"/>
    </w:p>
    <w:p w14:paraId="184998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DividerSize</w:t>
      </w:r>
      <w:proofErr w:type="spellEnd"/>
      <w:r>
        <w:t xml:space="preserve"> = 'small' | 'medium' | 'large';</w:t>
      </w:r>
    </w:p>
    <w:p w14:paraId="5A74AC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1231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DynDividerProps</w:t>
      </w:r>
      <w:proofErr w:type="spellEnd"/>
      <w:r>
        <w:t xml:space="preserve"> {</w:t>
      </w:r>
    </w:p>
    <w:p w14:paraId="59FE4F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0C3FB0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borderWidth</w:t>
      </w:r>
      <w:proofErr w:type="spellEnd"/>
      <w:r>
        <w:t>?:</w:t>
      </w:r>
      <w:proofErr w:type="gramEnd"/>
      <w:r>
        <w:t xml:space="preserve"> </w:t>
      </w:r>
      <w:proofErr w:type="spellStart"/>
      <w:r>
        <w:t>DividerSize</w:t>
      </w:r>
      <w:proofErr w:type="spellEnd"/>
      <w:r>
        <w:t>;</w:t>
      </w:r>
    </w:p>
    <w:p w14:paraId="026B2F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64F8E6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B9C9DD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610E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const DIVIDER_COORDINATES = {</w:t>
      </w:r>
    </w:p>
    <w:p w14:paraId="607783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small: </w:t>
      </w:r>
      <w:proofErr w:type="gramStart"/>
      <w:r>
        <w:t>{ x</w:t>
      </w:r>
      <w:proofErr w:type="gramEnd"/>
      <w:r>
        <w:t>1: '0.1%', x2: '99.9%' },</w:t>
      </w:r>
    </w:p>
    <w:p w14:paraId="63EF19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medium: </w:t>
      </w:r>
      <w:proofErr w:type="gramStart"/>
      <w:r>
        <w:t>{ x</w:t>
      </w:r>
      <w:proofErr w:type="gramEnd"/>
      <w:r>
        <w:t>1: '0.2%', x2: '99.8%' },</w:t>
      </w:r>
    </w:p>
    <w:p w14:paraId="66AF6C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large: </w:t>
      </w:r>
      <w:proofErr w:type="gramStart"/>
      <w:r>
        <w:t>{ x</w:t>
      </w:r>
      <w:proofErr w:type="gramEnd"/>
      <w:r>
        <w:t>1: '0.3%', x2: '99.7%' }</w:t>
      </w:r>
    </w:p>
    <w:p w14:paraId="72E329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as const;</w:t>
      </w:r>
    </w:p>
    <w:p w14:paraId="0FAF4452" w14:textId="77777777" w:rsidR="00627663" w:rsidRDefault="00627663"/>
    <w:p w14:paraId="51DCAE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DynDivider.tsx</w:t>
      </w:r>
      <w:proofErr w:type="spellEnd"/>
    </w:p>
    <w:p w14:paraId="1A1654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65B663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211949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DynDividerProps</w:t>
      </w:r>
      <w:proofErr w:type="spellEnd"/>
      <w:proofErr w:type="gramEnd"/>
      <w:r>
        <w:t>, DIVIDER_COORDINATES } from '../types/</w:t>
      </w:r>
      <w:proofErr w:type="spellStart"/>
      <w:r>
        <w:t>divider.types</w:t>
      </w:r>
      <w:proofErr w:type="spellEnd"/>
      <w:r>
        <w:t>';</w:t>
      </w:r>
    </w:p>
    <w:p w14:paraId="6231BC7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178C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DynDivider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DynDividerProps</w:t>
      </w:r>
      <w:proofErr w:type="spellEnd"/>
      <w:r>
        <w:t>&gt; = ({</w:t>
      </w:r>
    </w:p>
    <w:p w14:paraId="077D91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774BAF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borderWidth</w:t>
      </w:r>
      <w:proofErr w:type="spellEnd"/>
      <w:r>
        <w:t xml:space="preserve"> = 'small',</w:t>
      </w:r>
    </w:p>
    <w:p w14:paraId="2D87B8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4AB54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8C883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coordinates = DIVIDER_</w:t>
      </w:r>
      <w:proofErr w:type="gramStart"/>
      <w:r>
        <w:t>COORDINATES[</w:t>
      </w:r>
      <w:proofErr w:type="spellStart"/>
      <w:proofErr w:type="gramEnd"/>
      <w:r>
        <w:t>borderWidth</w:t>
      </w:r>
      <w:proofErr w:type="spellEnd"/>
      <w:r>
        <w:t>];</w:t>
      </w:r>
    </w:p>
    <w:p w14:paraId="2F63F36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7CA8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dividerClasses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515375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-divider',</w:t>
      </w:r>
    </w:p>
    <w:p w14:paraId="09DF57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-divider-${</w:t>
      </w:r>
      <w:proofErr w:type="spellStart"/>
      <w:r>
        <w:t>borderWidth</w:t>
      </w:r>
      <w:proofErr w:type="spellEnd"/>
      <w:r>
        <w:t>}`,</w:t>
      </w:r>
    </w:p>
    <w:p w14:paraId="581CF9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A95D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-divider-with-label': !!label</w:t>
      </w:r>
    </w:p>
    <w:p w14:paraId="121416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7B6A0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243DC3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08DF5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15E1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(label) {</w:t>
      </w:r>
    </w:p>
    <w:p w14:paraId="0F7909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318075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dividerClasses</w:t>
      </w:r>
      <w:proofErr w:type="spellEnd"/>
      <w:r>
        <w:t>} role="separator" aria-label={label}&gt;</w:t>
      </w:r>
    </w:p>
    <w:p w14:paraId="28349D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-divider-content"&gt;</w:t>
      </w:r>
    </w:p>
    <w:p w14:paraId="057908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-divider-line </w:t>
      </w:r>
      <w:proofErr w:type="spellStart"/>
      <w:r>
        <w:t>dyn</w:t>
      </w:r>
      <w:proofErr w:type="spellEnd"/>
      <w:r>
        <w:t>-divider-line-left" /&gt;</w:t>
      </w:r>
    </w:p>
    <w:p w14:paraId="0F3609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-divider-label"&gt;{label}&lt;/span&gt;</w:t>
      </w:r>
    </w:p>
    <w:p w14:paraId="271FF0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-divider-line </w:t>
      </w:r>
      <w:proofErr w:type="spellStart"/>
      <w:r>
        <w:t>dyn</w:t>
      </w:r>
      <w:proofErr w:type="spellEnd"/>
      <w:r>
        <w:t>-divider-line-right" /&gt;</w:t>
      </w:r>
    </w:p>
    <w:p w14:paraId="0F678B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1254F4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02586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1AB6FB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8E04A2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8954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return (</w:t>
      </w:r>
    </w:p>
    <w:p w14:paraId="627D2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dividerClasses</w:t>
      </w:r>
      <w:proofErr w:type="spellEnd"/>
      <w:r>
        <w:t>} role="separator"&gt;</w:t>
      </w:r>
    </w:p>
    <w:p w14:paraId="77A4E3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-divider-</w:t>
      </w:r>
      <w:proofErr w:type="spellStart"/>
      <w:r>
        <w:t>svg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0 100 1" </w:t>
      </w:r>
      <w:proofErr w:type="spellStart"/>
      <w:r>
        <w:t>preserveAspectRatio</w:t>
      </w:r>
      <w:proofErr w:type="spellEnd"/>
      <w:r>
        <w:t>="none"&gt;</w:t>
      </w:r>
    </w:p>
    <w:p w14:paraId="0BA753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&lt;line</w:t>
      </w:r>
    </w:p>
    <w:p w14:paraId="2D4A60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x1={coordinates.x1}</w:t>
      </w:r>
    </w:p>
    <w:p w14:paraId="1972F4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y1="0.5"</w:t>
      </w:r>
    </w:p>
    <w:p w14:paraId="6A2CC3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x2={coordinates.x2}</w:t>
      </w:r>
    </w:p>
    <w:p w14:paraId="52551D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y2="0.5"</w:t>
      </w:r>
    </w:p>
    <w:p w14:paraId="266912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-divider-</w:t>
      </w:r>
      <w:proofErr w:type="spellStart"/>
      <w:r>
        <w:t>svg</w:t>
      </w:r>
      <w:proofErr w:type="spellEnd"/>
      <w:r>
        <w:t>-line"</w:t>
      </w:r>
    </w:p>
    <w:p w14:paraId="27EF85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2AF029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5A791E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73A0D7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7C7548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3A735F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71D2B6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16DA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DynDivider</w:t>
      </w:r>
      <w:proofErr w:type="spellEnd"/>
      <w:r>
        <w:t>;</w:t>
      </w:r>
    </w:p>
    <w:p w14:paraId="48DC34B0" w14:textId="77777777" w:rsidR="00627663" w:rsidRDefault="00627663"/>
    <w:p w14:paraId="42DE2BCA" w14:textId="77777777" w:rsidR="00627663" w:rsidRDefault="00627663"/>
    <w:p w14:paraId="6042B4C7" w14:textId="77777777" w:rsidR="00627663" w:rsidRDefault="00AA0C50">
      <w:pPr>
        <w:pStyle w:val="Heading3"/>
      </w:pPr>
      <w:bookmarkStart w:id="27" w:name="_Toc209713934"/>
      <w:proofErr w:type="spellStart"/>
      <w:r>
        <w:rPr>
          <w:color w:val="000000"/>
        </w:rPr>
        <w:t>DYNGrid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27"/>
    </w:p>
    <w:p w14:paraId="7A1E32AC" w14:textId="77777777" w:rsidR="00627663" w:rsidRDefault="00627663"/>
    <w:p w14:paraId="738ADE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grid.types.ts</w:t>
      </w:r>
      <w:proofErr w:type="spellEnd"/>
    </w:p>
    <w:p w14:paraId="318301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GridColumn</w:t>
      </w:r>
      <w:proofErr w:type="spellEnd"/>
      <w:r>
        <w:t xml:space="preserve"> {</w:t>
      </w:r>
    </w:p>
    <w:p w14:paraId="09D369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property: string;</w:t>
      </w:r>
    </w:p>
    <w:p w14:paraId="0E8A47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69DF12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'string' | 'number' | 'date' | '</w:t>
      </w:r>
      <w:proofErr w:type="spellStart"/>
      <w:r>
        <w:t>boolean</w:t>
      </w:r>
      <w:proofErr w:type="spellEnd"/>
      <w:r>
        <w:t>' | 'currency' | 'time';</w:t>
      </w:r>
    </w:p>
    <w:p w14:paraId="2DD36A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width?:</w:t>
      </w:r>
      <w:proofErr w:type="gramEnd"/>
      <w:r>
        <w:t xml:space="preserve"> string;</w:t>
      </w:r>
    </w:p>
    <w:p w14:paraId="22A37E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format?:</w:t>
      </w:r>
      <w:proofErr w:type="gramEnd"/>
      <w:r>
        <w:t xml:space="preserve"> string;</w:t>
      </w:r>
    </w:p>
    <w:p w14:paraId="75266D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sortable?: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E4A09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95C09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(value: any, row: any) =&gt; void;</w:t>
      </w:r>
    </w:p>
    <w:p w14:paraId="3AE1CF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3E8BA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5113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GridAction</w:t>
      </w:r>
      <w:proofErr w:type="spellEnd"/>
      <w:r>
        <w:t xml:space="preserve"> {</w:t>
      </w:r>
    </w:p>
    <w:p w14:paraId="4B5C13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267471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action: (row: any) =&gt; void;</w:t>
      </w:r>
    </w:p>
    <w:p w14:paraId="5C3B49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697CD3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(row: any) =&gt; </w:t>
      </w:r>
      <w:proofErr w:type="spellStart"/>
      <w:r>
        <w:t>boolean</w:t>
      </w:r>
      <w:proofErr w:type="spellEnd"/>
      <w:r>
        <w:t>;</w:t>
      </w:r>
    </w:p>
    <w:p w14:paraId="74CBE8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(row: any) =&gt; </w:t>
      </w:r>
      <w:proofErr w:type="spellStart"/>
      <w:r>
        <w:t>boolean</w:t>
      </w:r>
      <w:proofErr w:type="spellEnd"/>
      <w:r>
        <w:t>;</w:t>
      </w:r>
    </w:p>
    <w:p w14:paraId="4DAA91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39A45F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79D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DynGridProps</w:t>
      </w:r>
      <w:proofErr w:type="spellEnd"/>
      <w:r>
        <w:t xml:space="preserve"> {</w:t>
      </w:r>
    </w:p>
    <w:p w14:paraId="0C37B6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columns: </w:t>
      </w:r>
      <w:proofErr w:type="spellStart"/>
      <w:proofErr w:type="gramStart"/>
      <w:r>
        <w:t>GridColumn</w:t>
      </w:r>
      <w:proofErr w:type="spellEnd"/>
      <w:r>
        <w:t>[</w:t>
      </w:r>
      <w:proofErr w:type="gramEnd"/>
      <w:r>
        <w:t>];</w:t>
      </w:r>
    </w:p>
    <w:p w14:paraId="506F27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items: </w:t>
      </w:r>
      <w:proofErr w:type="gramStart"/>
      <w:r>
        <w:t>any[</w:t>
      </w:r>
      <w:proofErr w:type="gramEnd"/>
      <w:r>
        <w:t>];</w:t>
      </w:r>
    </w:p>
    <w:p w14:paraId="5345BD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</w:t>
      </w:r>
      <w:proofErr w:type="spellStart"/>
      <w:r>
        <w:t>GridAction</w:t>
      </w:r>
      <w:proofErr w:type="spellEnd"/>
      <w:r>
        <w:t>[];</w:t>
      </w:r>
    </w:p>
    <w:p w14:paraId="3585AE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491B8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striped?: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56DBD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bordered?: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E130D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hover?: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BEAD4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spacing?:</w:t>
      </w:r>
      <w:proofErr w:type="gramEnd"/>
      <w:r>
        <w:t xml:space="preserve"> 'small' | 'medium' | 'large';</w:t>
      </w:r>
    </w:p>
    <w:p w14:paraId="5AF63A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emptyMessage</w:t>
      </w:r>
      <w:proofErr w:type="spellEnd"/>
      <w:r>
        <w:t>?:</w:t>
      </w:r>
      <w:proofErr w:type="gramEnd"/>
      <w:r>
        <w:t xml:space="preserve"> string;</w:t>
      </w:r>
    </w:p>
    <w:p w14:paraId="332924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4C58D7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onRowClick</w:t>
      </w:r>
      <w:proofErr w:type="spellEnd"/>
      <w:r>
        <w:t>?:</w:t>
      </w:r>
      <w:proofErr w:type="gramEnd"/>
      <w:r>
        <w:t xml:space="preserve"> (row: any, index: number) =&gt; void;</w:t>
      </w:r>
    </w:p>
    <w:p w14:paraId="0755B5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onSort</w:t>
      </w:r>
      <w:proofErr w:type="spellEnd"/>
      <w:r>
        <w:t>?:</w:t>
      </w:r>
      <w:proofErr w:type="gramEnd"/>
      <w:r>
        <w:t xml:space="preserve"> (column: </w:t>
      </w:r>
      <w:proofErr w:type="spellStart"/>
      <w:r>
        <w:t>GridColumn</w:t>
      </w:r>
      <w:proofErr w:type="spellEnd"/>
      <w:r>
        <w:t>, order: '</w:t>
      </w:r>
      <w:proofErr w:type="spellStart"/>
      <w:r>
        <w:t>asc</w:t>
      </w:r>
      <w:proofErr w:type="spellEnd"/>
      <w:r>
        <w:t>' | 'desc') =&gt; void;</w:t>
      </w:r>
    </w:p>
    <w:p w14:paraId="7E1BF4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190D6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7977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GridSortState</w:t>
      </w:r>
      <w:proofErr w:type="spellEnd"/>
      <w:r>
        <w:t xml:space="preserve"> {</w:t>
      </w:r>
    </w:p>
    <w:p w14:paraId="5AE760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column?:</w:t>
      </w:r>
      <w:proofErr w:type="gramEnd"/>
      <w:r>
        <w:t xml:space="preserve"> string;</w:t>
      </w:r>
    </w:p>
    <w:p w14:paraId="79670D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order?:</w:t>
      </w:r>
      <w:proofErr w:type="gramEnd"/>
      <w:r>
        <w:t xml:space="preserve"> '</w:t>
      </w:r>
      <w:proofErr w:type="spellStart"/>
      <w:r>
        <w:t>asc</w:t>
      </w:r>
      <w:proofErr w:type="spellEnd"/>
      <w:r>
        <w:t>' | 'desc';</w:t>
      </w:r>
    </w:p>
    <w:p w14:paraId="0189F7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4EB8491" w14:textId="77777777" w:rsidR="00627663" w:rsidRDefault="00627663"/>
    <w:p w14:paraId="7A4971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DynGrid.tsx</w:t>
      </w:r>
      <w:proofErr w:type="spellEnd"/>
    </w:p>
    <w:p w14:paraId="6E8355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useMemo</w:t>
      </w:r>
      <w:proofErr w:type="spellEnd"/>
      <w:r>
        <w:t xml:space="preserve"> } from 'react';</w:t>
      </w:r>
    </w:p>
    <w:p w14:paraId="3F77F5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77FEC4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DynGridProps</w:t>
      </w:r>
      <w:proofErr w:type="spellEnd"/>
      <w:proofErr w:type="gramEnd"/>
      <w:r>
        <w:t xml:space="preserve">, </w:t>
      </w:r>
      <w:proofErr w:type="spellStart"/>
      <w:r>
        <w:t>GridColumn</w:t>
      </w:r>
      <w:proofErr w:type="spellEnd"/>
      <w:r>
        <w:t xml:space="preserve">, </w:t>
      </w:r>
      <w:proofErr w:type="spellStart"/>
      <w:r>
        <w:t>GridSortState</w:t>
      </w:r>
      <w:proofErr w:type="spellEnd"/>
      <w:r>
        <w:t xml:space="preserve"> } from '../types/</w:t>
      </w:r>
      <w:proofErr w:type="spellStart"/>
      <w:r>
        <w:t>grid.types</w:t>
      </w:r>
      <w:proofErr w:type="spellEnd"/>
      <w:r>
        <w:t>';</w:t>
      </w:r>
    </w:p>
    <w:p w14:paraId="03D121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090A7E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72B05E2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31A22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DynGrid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DynGridProps</w:t>
      </w:r>
      <w:proofErr w:type="spellEnd"/>
      <w:r>
        <w:t>&gt; = ({</w:t>
      </w:r>
    </w:p>
    <w:p w14:paraId="4CB39B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columns,</w:t>
      </w:r>
    </w:p>
    <w:p w14:paraId="216649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items,</w:t>
      </w:r>
    </w:p>
    <w:p w14:paraId="6C292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02999F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loading = false,</w:t>
      </w:r>
    </w:p>
    <w:p w14:paraId="5A7C2B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striped = false,</w:t>
      </w:r>
    </w:p>
    <w:p w14:paraId="689EE4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bordered = true,</w:t>
      </w:r>
    </w:p>
    <w:p w14:paraId="32AB9A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hover = true,</w:t>
      </w:r>
    </w:p>
    <w:p w14:paraId="7C43BA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spacing = 'medium',</w:t>
      </w:r>
    </w:p>
    <w:p w14:paraId="4D64FE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emptyMessage</w:t>
      </w:r>
      <w:proofErr w:type="spellEnd"/>
      <w:r>
        <w:t xml:space="preserve"> = '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>',</w:t>
      </w:r>
    </w:p>
    <w:p w14:paraId="368996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575993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onRowClick</w:t>
      </w:r>
      <w:proofErr w:type="spellEnd"/>
      <w:r>
        <w:t>,</w:t>
      </w:r>
    </w:p>
    <w:p w14:paraId="2284ED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onSort</w:t>
      </w:r>
      <w:proofErr w:type="spellEnd"/>
    </w:p>
    <w:p w14:paraId="6090C6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D096A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sortState</w:t>
      </w:r>
      <w:proofErr w:type="spellEnd"/>
      <w:r>
        <w:t xml:space="preserve">, </w:t>
      </w:r>
      <w:proofErr w:type="spellStart"/>
      <w:r>
        <w:t>setSortState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GridSortState</w:t>
      </w:r>
      <w:proofErr w:type="spellEnd"/>
      <w:proofErr w:type="gramStart"/>
      <w:r>
        <w:t>&gt;(</w:t>
      </w:r>
      <w:proofErr w:type="gramEnd"/>
      <w:r>
        <w:t>{});</w:t>
      </w:r>
    </w:p>
    <w:p w14:paraId="5D563B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3041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visibleColumns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 xml:space="preserve">() =&gt; </w:t>
      </w:r>
    </w:p>
    <w:p w14:paraId="6657D4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columns.filter</w:t>
      </w:r>
      <w:proofErr w:type="spellEnd"/>
      <w:proofErr w:type="gramEnd"/>
      <w:r>
        <w:t xml:space="preserve">(col =&gt; </w:t>
      </w:r>
      <w:proofErr w:type="spellStart"/>
      <w:r>
        <w:t>col.visible</w:t>
      </w:r>
      <w:proofErr w:type="spellEnd"/>
      <w:r>
        <w:t xml:space="preserve"> !== false), [columns]);</w:t>
      </w:r>
    </w:p>
    <w:p w14:paraId="526D992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998F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handleSort</w:t>
      </w:r>
      <w:proofErr w:type="spellEnd"/>
      <w:r>
        <w:t xml:space="preserve"> = (column: </w:t>
      </w:r>
      <w:proofErr w:type="spellStart"/>
      <w:r>
        <w:t>GridColumn</w:t>
      </w:r>
      <w:proofErr w:type="spellEnd"/>
      <w:r>
        <w:t>) =&gt; {</w:t>
      </w:r>
    </w:p>
    <w:p w14:paraId="0B218C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column</w:t>
      </w:r>
      <w:proofErr w:type="gramEnd"/>
      <w:r>
        <w:t>.sortable</w:t>
      </w:r>
      <w:proofErr w:type="spellEnd"/>
      <w:r>
        <w:t xml:space="preserve"> || !</w:t>
      </w:r>
      <w:proofErr w:type="spellStart"/>
      <w:r>
        <w:t>onSort</w:t>
      </w:r>
      <w:proofErr w:type="spellEnd"/>
      <w:r>
        <w:t>) return;</w:t>
      </w:r>
    </w:p>
    <w:p w14:paraId="2111C3B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8E22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newOrder</w:t>
      </w:r>
      <w:proofErr w:type="spellEnd"/>
      <w:r>
        <w:t xml:space="preserve"> = </w:t>
      </w:r>
      <w:proofErr w:type="spellStart"/>
      <w:r>
        <w:t>sortState.column</w:t>
      </w:r>
      <w:proofErr w:type="spellEnd"/>
      <w:r>
        <w:t xml:space="preserve"> === </w:t>
      </w:r>
      <w:proofErr w:type="spellStart"/>
      <w:proofErr w:type="gramStart"/>
      <w:r>
        <w:t>column.property</w:t>
      </w:r>
      <w:proofErr w:type="spellEnd"/>
      <w:proofErr w:type="gramEnd"/>
      <w:r>
        <w:t xml:space="preserve"> &amp;&amp; </w:t>
      </w:r>
      <w:proofErr w:type="spellStart"/>
      <w:r>
        <w:t>sortState.order</w:t>
      </w:r>
      <w:proofErr w:type="spellEnd"/>
      <w:r>
        <w:t xml:space="preserve"> === '</w:t>
      </w:r>
      <w:proofErr w:type="spellStart"/>
      <w:r>
        <w:t>asc</w:t>
      </w:r>
      <w:proofErr w:type="spellEnd"/>
      <w:r>
        <w:t xml:space="preserve">' </w:t>
      </w:r>
    </w:p>
    <w:p w14:paraId="04D69B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? 'desc' </w:t>
      </w:r>
    </w:p>
    <w:p w14:paraId="380AE4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: '</w:t>
      </w:r>
      <w:proofErr w:type="spellStart"/>
      <w:r>
        <w:t>asc</w:t>
      </w:r>
      <w:proofErr w:type="spellEnd"/>
      <w:r>
        <w:t>';</w:t>
      </w:r>
    </w:p>
    <w:p w14:paraId="14E86C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A2CF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newSortState</w:t>
      </w:r>
      <w:proofErr w:type="spellEnd"/>
      <w:r>
        <w:t xml:space="preserve"> = </w:t>
      </w:r>
      <w:proofErr w:type="gramStart"/>
      <w:r>
        <w:t>{ column</w:t>
      </w:r>
      <w:proofErr w:type="gramEnd"/>
      <w:r>
        <w:t xml:space="preserve">: </w:t>
      </w:r>
      <w:proofErr w:type="spellStart"/>
      <w:r>
        <w:t>column.property</w:t>
      </w:r>
      <w:proofErr w:type="spellEnd"/>
      <w:r>
        <w:t xml:space="preserve">, order: </w:t>
      </w:r>
      <w:proofErr w:type="spellStart"/>
      <w:r>
        <w:t>newOrder</w:t>
      </w:r>
      <w:proofErr w:type="spellEnd"/>
      <w:r>
        <w:t xml:space="preserve"> };</w:t>
      </w:r>
    </w:p>
    <w:p w14:paraId="07F423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setSortState</w:t>
      </w:r>
      <w:proofErr w:type="spellEnd"/>
      <w:r>
        <w:t>(</w:t>
      </w:r>
      <w:proofErr w:type="spellStart"/>
      <w:r>
        <w:t>newSortState</w:t>
      </w:r>
      <w:proofErr w:type="spellEnd"/>
      <w:r>
        <w:t>);</w:t>
      </w:r>
    </w:p>
    <w:p w14:paraId="3BF690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onSort</w:t>
      </w:r>
      <w:proofErr w:type="spellEnd"/>
      <w:r>
        <w:t>(</w:t>
      </w:r>
      <w:proofErr w:type="gramEnd"/>
      <w:r>
        <w:t xml:space="preserve">column, </w:t>
      </w:r>
      <w:proofErr w:type="spellStart"/>
      <w:r>
        <w:t>newOrder</w:t>
      </w:r>
      <w:proofErr w:type="spellEnd"/>
      <w:r>
        <w:t>);</w:t>
      </w:r>
    </w:p>
    <w:p w14:paraId="7D0D85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ACB067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C2D8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formatCellValue</w:t>
      </w:r>
      <w:proofErr w:type="spellEnd"/>
      <w:r>
        <w:t xml:space="preserve"> = (value: any, column: </w:t>
      </w:r>
      <w:proofErr w:type="spellStart"/>
      <w:r>
        <w:t>GridColumn</w:t>
      </w:r>
      <w:proofErr w:type="spellEnd"/>
      <w:r>
        <w:t>): string =&gt; {</w:t>
      </w:r>
    </w:p>
    <w:p w14:paraId="32E60F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(value == null) return '';</w:t>
      </w:r>
    </w:p>
    <w:p w14:paraId="3EF84EF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F91A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</w:t>
      </w:r>
      <w:proofErr w:type="spellStart"/>
      <w:proofErr w:type="gramStart"/>
      <w:r>
        <w:t>column.type</w:t>
      </w:r>
      <w:proofErr w:type="spellEnd"/>
      <w:proofErr w:type="gramEnd"/>
      <w:r>
        <w:t>) {</w:t>
      </w:r>
    </w:p>
    <w:p w14:paraId="2D7AFE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case 'date':</w:t>
      </w:r>
    </w:p>
    <w:p w14:paraId="628E48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Date(value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();</w:t>
      </w:r>
    </w:p>
    <w:p w14:paraId="078524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'time':</w:t>
      </w:r>
    </w:p>
    <w:p w14:paraId="19E47D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Date(value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6DBA95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'currency':</w:t>
      </w:r>
    </w:p>
    <w:p w14:paraId="29F72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</w:t>
      </w:r>
      <w:proofErr w:type="spellStart"/>
      <w:r>
        <w:t>Intl.NumberFormat</w:t>
      </w:r>
      <w:proofErr w:type="spellEnd"/>
      <w:r>
        <w:t>('</w:t>
      </w:r>
      <w:proofErr w:type="spellStart"/>
      <w:r>
        <w:t>pt</w:t>
      </w:r>
      <w:proofErr w:type="spellEnd"/>
      <w:r>
        <w:t>-BR', {</w:t>
      </w:r>
    </w:p>
    <w:p w14:paraId="0AB1BB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style: 'currency',</w:t>
      </w:r>
    </w:p>
    <w:p w14:paraId="5F850F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currency: 'BRL'</w:t>
      </w:r>
    </w:p>
    <w:p w14:paraId="0EA9FB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  <w:proofErr w:type="gramStart"/>
      <w:r>
        <w:t>).format</w:t>
      </w:r>
      <w:proofErr w:type="gramEnd"/>
      <w:r>
        <w:t>(value);</w:t>
      </w:r>
    </w:p>
    <w:p w14:paraId="2A2182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'number':</w:t>
      </w:r>
    </w:p>
    <w:p w14:paraId="62886F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</w:t>
      </w:r>
      <w:proofErr w:type="spellStart"/>
      <w:r>
        <w:t>Intl.NumberFormat</w:t>
      </w:r>
      <w:proofErr w:type="spellEnd"/>
      <w:r>
        <w:t>('</w:t>
      </w:r>
      <w:proofErr w:type="spellStart"/>
      <w:r>
        <w:t>pt</w:t>
      </w:r>
      <w:proofErr w:type="spellEnd"/>
      <w:r>
        <w:t>-BR'</w:t>
      </w:r>
      <w:proofErr w:type="gramStart"/>
      <w:r>
        <w:t>).format</w:t>
      </w:r>
      <w:proofErr w:type="gramEnd"/>
      <w:r>
        <w:t>(value);</w:t>
      </w:r>
    </w:p>
    <w:p w14:paraId="271BA5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</w:t>
      </w:r>
      <w:proofErr w:type="spellStart"/>
      <w:r>
        <w:t>boolean</w:t>
      </w:r>
      <w:proofErr w:type="spellEnd"/>
      <w:r>
        <w:t>':</w:t>
      </w:r>
    </w:p>
    <w:p w14:paraId="6AAF6D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</w:t>
      </w:r>
      <w:proofErr w:type="gramStart"/>
      <w:r>
        <w:t>value ?</w:t>
      </w:r>
      <w:proofErr w:type="gramEnd"/>
      <w:r>
        <w:t xml:space="preserve"> 'Sim</w:t>
      </w:r>
      <w:proofErr w:type="gramStart"/>
      <w:r>
        <w:t>' :</w:t>
      </w:r>
      <w:proofErr w:type="gramEnd"/>
      <w:r>
        <w:t xml:space="preserve"> '</w:t>
      </w:r>
      <w:proofErr w:type="spellStart"/>
      <w:r>
        <w:t>Não</w:t>
      </w:r>
      <w:proofErr w:type="spellEnd"/>
      <w:r>
        <w:t>';</w:t>
      </w:r>
    </w:p>
    <w:p w14:paraId="67146C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default:</w:t>
      </w:r>
    </w:p>
    <w:p w14:paraId="1584DD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String(value);</w:t>
      </w:r>
    </w:p>
    <w:p w14:paraId="25406A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33393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CB0913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BEE0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renderCell</w:t>
      </w:r>
      <w:proofErr w:type="spellEnd"/>
      <w:r>
        <w:t xml:space="preserve"> = (item: any, column: </w:t>
      </w:r>
      <w:proofErr w:type="spellStart"/>
      <w:r>
        <w:t>GridColumn</w:t>
      </w:r>
      <w:proofErr w:type="spellEnd"/>
      <w:r>
        <w:t xml:space="preserve">, </w:t>
      </w:r>
      <w:proofErr w:type="spellStart"/>
      <w:r>
        <w:t>rowIndex</w:t>
      </w:r>
      <w:proofErr w:type="spellEnd"/>
      <w:r>
        <w:t>: number) =&gt; {</w:t>
      </w:r>
    </w:p>
    <w:p w14:paraId="41A988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value = item[</w:t>
      </w:r>
      <w:proofErr w:type="spellStart"/>
      <w:proofErr w:type="gramStart"/>
      <w:r>
        <w:t>column.property</w:t>
      </w:r>
      <w:proofErr w:type="spellEnd"/>
      <w:proofErr w:type="gramEnd"/>
      <w:r>
        <w:t>];</w:t>
      </w:r>
    </w:p>
    <w:p w14:paraId="1FECB5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FFB8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column.action</w:t>
      </w:r>
      <w:proofErr w:type="spellEnd"/>
      <w:proofErr w:type="gramEnd"/>
      <w:r>
        <w:t>) {</w:t>
      </w:r>
    </w:p>
    <w:p w14:paraId="2B59B5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(</w:t>
      </w:r>
    </w:p>
    <w:p w14:paraId="2B9E5D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DynButton</w:t>
      </w:r>
      <w:proofErr w:type="spellEnd"/>
    </w:p>
    <w:p w14:paraId="7570B8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label</w:t>
      </w:r>
      <w:proofErr w:type="gramStart"/>
      <w:r>
        <w:t>={</w:t>
      </w:r>
      <w:proofErr w:type="spellStart"/>
      <w:proofErr w:type="gramEnd"/>
      <w:r>
        <w:t>formatCellValue</w:t>
      </w:r>
      <w:proofErr w:type="spellEnd"/>
      <w:r>
        <w:t>(value, column)}</w:t>
      </w:r>
    </w:p>
    <w:p w14:paraId="005315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kind="tertiary"</w:t>
      </w:r>
    </w:p>
    <w:p w14:paraId="0E5E9D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column.action</w:t>
      </w:r>
      <w:proofErr w:type="spellEnd"/>
      <w:r>
        <w:t>!(value, item)}</w:t>
      </w:r>
    </w:p>
    <w:p w14:paraId="5EDF7D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3EEBE9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7B7BAF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31ADE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D085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formatCellValue</w:t>
      </w:r>
      <w:proofErr w:type="spellEnd"/>
      <w:r>
        <w:t>(</w:t>
      </w:r>
      <w:proofErr w:type="gramEnd"/>
      <w:r>
        <w:t>value, column);</w:t>
      </w:r>
    </w:p>
    <w:p w14:paraId="0294B3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DB0778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E56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renderActions</w:t>
      </w:r>
      <w:proofErr w:type="spellEnd"/>
      <w:r>
        <w:t xml:space="preserve"> = (item: any, </w:t>
      </w:r>
      <w:proofErr w:type="spellStart"/>
      <w:r>
        <w:t>rowIndex</w:t>
      </w:r>
      <w:proofErr w:type="spellEnd"/>
      <w:r>
        <w:t>: number) =&gt; {</w:t>
      </w:r>
    </w:p>
    <w:p w14:paraId="1DF25D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visibleActions</w:t>
      </w:r>
      <w:proofErr w:type="spellEnd"/>
      <w:r>
        <w:t xml:space="preserve"> = </w:t>
      </w:r>
      <w:proofErr w:type="spellStart"/>
      <w:proofErr w:type="gramStart"/>
      <w:r>
        <w:t>actions.filter</w:t>
      </w:r>
      <w:proofErr w:type="spellEnd"/>
      <w:proofErr w:type="gramEnd"/>
      <w:r>
        <w:t xml:space="preserve">(action =&gt; </w:t>
      </w:r>
    </w:p>
    <w:p w14:paraId="75EAC1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!</w:t>
      </w:r>
      <w:proofErr w:type="spellStart"/>
      <w:r>
        <w:t>action</w:t>
      </w:r>
      <w:proofErr w:type="gramEnd"/>
      <w:r>
        <w:t>.visible</w:t>
      </w:r>
      <w:proofErr w:type="spellEnd"/>
      <w:r>
        <w:t xml:space="preserve"> || </w:t>
      </w:r>
      <w:proofErr w:type="spellStart"/>
      <w:r>
        <w:t>action.visible</w:t>
      </w:r>
      <w:proofErr w:type="spellEnd"/>
      <w:r>
        <w:t>(item));</w:t>
      </w:r>
    </w:p>
    <w:p w14:paraId="49FE082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8BFC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visibleActions.length</w:t>
      </w:r>
      <w:proofErr w:type="spellEnd"/>
      <w:r>
        <w:t xml:space="preserve"> === 0) return null;</w:t>
      </w:r>
    </w:p>
    <w:p w14:paraId="625B66B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80A2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4CF9D7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-grid-actions"&gt;</w:t>
      </w:r>
    </w:p>
    <w:p w14:paraId="27D39C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visibleActions.map</w:t>
      </w:r>
      <w:proofErr w:type="spellEnd"/>
      <w:r>
        <w:t>(</w:t>
      </w:r>
      <w:proofErr w:type="gramEnd"/>
      <w:r>
        <w:t xml:space="preserve">(action, </w:t>
      </w:r>
      <w:proofErr w:type="spellStart"/>
      <w:r>
        <w:t>actionIndex</w:t>
      </w:r>
      <w:proofErr w:type="spellEnd"/>
      <w:r>
        <w:t>) =&gt; (</w:t>
      </w:r>
    </w:p>
    <w:p w14:paraId="7C25E6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DynButton</w:t>
      </w:r>
      <w:proofErr w:type="spellEnd"/>
    </w:p>
    <w:p w14:paraId="54F97D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key={</w:t>
      </w:r>
      <w:proofErr w:type="spellStart"/>
      <w:r>
        <w:t>actionIndex</w:t>
      </w:r>
      <w:proofErr w:type="spellEnd"/>
      <w:r>
        <w:t>}</w:t>
      </w:r>
    </w:p>
    <w:p w14:paraId="0240A8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icon={</w:t>
      </w:r>
      <w:proofErr w:type="spellStart"/>
      <w:proofErr w:type="gramStart"/>
      <w:r>
        <w:t>action.icon</w:t>
      </w:r>
      <w:proofErr w:type="spellEnd"/>
      <w:proofErr w:type="gramEnd"/>
      <w:r>
        <w:t>}</w:t>
      </w:r>
    </w:p>
    <w:p w14:paraId="0596E6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kind="tertiary"</w:t>
      </w:r>
    </w:p>
    <w:p w14:paraId="090E1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size="small"</w:t>
      </w:r>
    </w:p>
    <w:p w14:paraId="7BB9EA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disabled={</w:t>
      </w:r>
      <w:proofErr w:type="spellStart"/>
      <w:proofErr w:type="gramStart"/>
      <w:r>
        <w:t>action.disabled</w:t>
      </w:r>
      <w:proofErr w:type="spellEnd"/>
      <w:r>
        <w:t>?.</w:t>
      </w:r>
      <w:proofErr w:type="gramEnd"/>
      <w:r>
        <w:t>(item)}</w:t>
      </w:r>
    </w:p>
    <w:p w14:paraId="2675CF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action.action</w:t>
      </w:r>
      <w:proofErr w:type="spellEnd"/>
      <w:r>
        <w:t>(item)}</w:t>
      </w:r>
    </w:p>
    <w:p w14:paraId="10A939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ariaLabel</w:t>
      </w:r>
      <w:proofErr w:type="spellEnd"/>
      <w:r>
        <w:t>={</w:t>
      </w:r>
      <w:proofErr w:type="spellStart"/>
      <w:proofErr w:type="gramStart"/>
      <w:r>
        <w:t>action.label</w:t>
      </w:r>
      <w:proofErr w:type="spellEnd"/>
      <w:proofErr w:type="gramEnd"/>
      <w:r>
        <w:t>}</w:t>
      </w:r>
    </w:p>
    <w:p w14:paraId="4700A0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7E1CB9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))}</w:t>
      </w:r>
    </w:p>
    <w:p w14:paraId="2F0F34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7560B0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196DD0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};</w:t>
      </w:r>
    </w:p>
    <w:p w14:paraId="24DFAE7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340E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gridClasses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4C1947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-grid',</w:t>
      </w:r>
    </w:p>
    <w:p w14:paraId="00E1A1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-grid-spacing-${spacing}`,</w:t>
      </w:r>
    </w:p>
    <w:p w14:paraId="6AF430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34E348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-grid-striped': striped,</w:t>
      </w:r>
    </w:p>
    <w:p w14:paraId="0E5683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-grid-bordered': bordered,</w:t>
      </w:r>
    </w:p>
    <w:p w14:paraId="27F638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-grid-hover': hover,</w:t>
      </w:r>
    </w:p>
    <w:p w14:paraId="2BE4F8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-grid-loading': loading</w:t>
      </w:r>
    </w:p>
    <w:p w14:paraId="0A1881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69210F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34527A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B276E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D126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(loading) {</w:t>
      </w:r>
    </w:p>
    <w:p w14:paraId="7CBBF9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52610A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gridClasses</w:t>
      </w:r>
      <w:proofErr w:type="spellEnd"/>
      <w:r>
        <w:t>}&gt;</w:t>
      </w:r>
    </w:p>
    <w:p w14:paraId="6FCCB7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-grid-loading-container"&gt;</w:t>
      </w:r>
    </w:p>
    <w:p w14:paraId="1BAE23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-grid-loading-spinner" /&gt;</w:t>
      </w:r>
    </w:p>
    <w:p w14:paraId="02A75B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&lt;span&gt;</w:t>
      </w:r>
      <w:proofErr w:type="spellStart"/>
      <w:r>
        <w:t>Carregando</w:t>
      </w:r>
      <w:proofErr w:type="spellEnd"/>
      <w:r>
        <w:t>...&lt;/span&gt;</w:t>
      </w:r>
    </w:p>
    <w:p w14:paraId="697C9E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CE142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18C7A4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3E0AA1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8EDC7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0F5D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{</w:t>
      </w:r>
    </w:p>
    <w:p w14:paraId="0982C9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797236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gridClasses</w:t>
      </w:r>
      <w:proofErr w:type="spellEnd"/>
      <w:r>
        <w:t>}&gt;</w:t>
      </w:r>
    </w:p>
    <w:p w14:paraId="2D92E2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-grid-empty"&gt;</w:t>
      </w:r>
    </w:p>
    <w:p w14:paraId="7716C4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-icon-info" /&gt;</w:t>
      </w:r>
    </w:p>
    <w:p w14:paraId="3F86F2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&lt;span&gt;{</w:t>
      </w:r>
      <w:proofErr w:type="spellStart"/>
      <w:r>
        <w:t>emptyMessage</w:t>
      </w:r>
      <w:proofErr w:type="spellEnd"/>
      <w:r>
        <w:t>}&lt;/span&gt;</w:t>
      </w:r>
    </w:p>
    <w:p w14:paraId="372483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0ED539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25066E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02C1ED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4D3EC5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1E68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69CBF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gridClasses</w:t>
      </w:r>
      <w:proofErr w:type="spellEnd"/>
      <w:r>
        <w:t>}&gt;</w:t>
      </w:r>
    </w:p>
    <w:p w14:paraId="767A2D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-grid-container"&gt;</w:t>
      </w:r>
    </w:p>
    <w:p w14:paraId="483CC0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&lt;table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-grid-table"&gt;</w:t>
      </w:r>
    </w:p>
    <w:p w14:paraId="5DB9BD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-grid-header"&gt;</w:t>
      </w:r>
    </w:p>
    <w:p w14:paraId="39A747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&lt;tr&gt;</w:t>
      </w:r>
    </w:p>
    <w:p w14:paraId="6161FF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visibleColumns.map</w:t>
      </w:r>
      <w:proofErr w:type="spellEnd"/>
      <w:r>
        <w:t>(</w:t>
      </w:r>
      <w:proofErr w:type="gramEnd"/>
      <w:r>
        <w:t>(column, index) =&gt; (</w:t>
      </w:r>
    </w:p>
    <w:p w14:paraId="0794E6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</w:p>
    <w:p w14:paraId="764CBA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key={index}</w:t>
      </w:r>
    </w:p>
    <w:p w14:paraId="78ADFD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-grid-header-cell', {</w:t>
      </w:r>
    </w:p>
    <w:p w14:paraId="45F0B0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'</w:t>
      </w:r>
      <w:proofErr w:type="spellStart"/>
      <w:r>
        <w:t>dyn</w:t>
      </w:r>
      <w:proofErr w:type="spellEnd"/>
      <w:r>
        <w:t xml:space="preserve">-grid-sortable': </w:t>
      </w:r>
      <w:proofErr w:type="spellStart"/>
      <w:proofErr w:type="gramStart"/>
      <w:r>
        <w:t>column.sortable</w:t>
      </w:r>
      <w:proofErr w:type="spellEnd"/>
      <w:proofErr w:type="gramEnd"/>
      <w:r>
        <w:t>,</w:t>
      </w:r>
    </w:p>
    <w:p w14:paraId="3DA72E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'</w:t>
      </w:r>
      <w:proofErr w:type="spellStart"/>
      <w:r>
        <w:t>dyn</w:t>
      </w:r>
      <w:proofErr w:type="spellEnd"/>
      <w:r>
        <w:t xml:space="preserve">-grid-sorted': </w:t>
      </w:r>
      <w:proofErr w:type="spellStart"/>
      <w:r>
        <w:t>sortState.column</w:t>
      </w:r>
      <w:proofErr w:type="spellEnd"/>
      <w:r>
        <w:t xml:space="preserve"> === </w:t>
      </w:r>
      <w:proofErr w:type="spellStart"/>
      <w:proofErr w:type="gramStart"/>
      <w:r>
        <w:t>column.property</w:t>
      </w:r>
      <w:proofErr w:type="spellEnd"/>
      <w:proofErr w:type="gramEnd"/>
    </w:p>
    <w:p w14:paraId="51B71E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})}</w:t>
      </w:r>
    </w:p>
    <w:p w14:paraId="790CC6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style</w:t>
      </w:r>
      <w:proofErr w:type="gramStart"/>
      <w:r>
        <w:t>={</w:t>
      </w:r>
      <w:proofErr w:type="gramEnd"/>
      <w:r>
        <w:t xml:space="preserve">{ width: </w:t>
      </w:r>
      <w:proofErr w:type="spellStart"/>
      <w:r>
        <w:t>column.width</w:t>
      </w:r>
      <w:proofErr w:type="spellEnd"/>
      <w:r>
        <w:t xml:space="preserve"> }}</w:t>
      </w:r>
    </w:p>
    <w:p w14:paraId="7A37C5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(column)}</w:t>
      </w:r>
    </w:p>
    <w:p w14:paraId="489E50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&gt;</w:t>
      </w:r>
    </w:p>
    <w:p w14:paraId="7C6FE2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-grid-header-content"&gt;</w:t>
      </w:r>
    </w:p>
    <w:p w14:paraId="6B56BB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&lt;span</w:t>
      </w:r>
      <w:proofErr w:type="gramStart"/>
      <w:r>
        <w:t>&gt;{</w:t>
      </w:r>
      <w:proofErr w:type="spellStart"/>
      <w:proofErr w:type="gramEnd"/>
      <w:r>
        <w:t>column.label</w:t>
      </w:r>
      <w:proofErr w:type="spellEnd"/>
      <w:r>
        <w:t xml:space="preserve"> || </w:t>
      </w:r>
      <w:proofErr w:type="spellStart"/>
      <w:r>
        <w:t>column.property</w:t>
      </w:r>
      <w:proofErr w:type="spellEnd"/>
      <w:r>
        <w:t>}&lt;/span&gt;</w:t>
      </w:r>
    </w:p>
    <w:p w14:paraId="79582C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  <w:proofErr w:type="spellStart"/>
      <w:proofErr w:type="gramStart"/>
      <w:r>
        <w:t>column.sortable</w:t>
      </w:r>
      <w:proofErr w:type="spellEnd"/>
      <w:proofErr w:type="gramEnd"/>
      <w:r>
        <w:t xml:space="preserve"> &amp;&amp; (</w:t>
      </w:r>
    </w:p>
    <w:p w14:paraId="46A971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-grid-sort-icons"&gt;</w:t>
      </w:r>
    </w:p>
    <w:p w14:paraId="6D66A8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&lt;</w:t>
      </w:r>
      <w:proofErr w:type="spellStart"/>
      <w:r>
        <w:t>DynIcon</w:t>
      </w:r>
      <w:proofErr w:type="spellEnd"/>
      <w:r>
        <w:t xml:space="preserve"> </w:t>
      </w:r>
    </w:p>
    <w:p w14:paraId="165C28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icon="</w:t>
      </w:r>
      <w:proofErr w:type="spellStart"/>
      <w:r>
        <w:t>dyn</w:t>
      </w:r>
      <w:proofErr w:type="spellEnd"/>
      <w:r>
        <w:t>-icon-arrow-up"</w:t>
      </w:r>
    </w:p>
    <w:p w14:paraId="687EE8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({</w:t>
      </w:r>
    </w:p>
    <w:p w14:paraId="67A649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'</w:t>
      </w:r>
      <w:proofErr w:type="spellStart"/>
      <w:r>
        <w:t>dyn</w:t>
      </w:r>
      <w:proofErr w:type="spellEnd"/>
      <w:r>
        <w:t xml:space="preserve">-grid-sort-active': </w:t>
      </w:r>
      <w:proofErr w:type="spellStart"/>
      <w:r>
        <w:t>sortState.column</w:t>
      </w:r>
      <w:proofErr w:type="spellEnd"/>
      <w:r>
        <w:t xml:space="preserve"> === </w:t>
      </w:r>
      <w:proofErr w:type="spellStart"/>
      <w:proofErr w:type="gramStart"/>
      <w:r>
        <w:t>column.property</w:t>
      </w:r>
      <w:proofErr w:type="spellEnd"/>
      <w:proofErr w:type="gramEnd"/>
      <w:r>
        <w:t xml:space="preserve"> &amp;&amp; </w:t>
      </w:r>
      <w:proofErr w:type="spellStart"/>
      <w:r>
        <w:t>sortState.order</w:t>
      </w:r>
      <w:proofErr w:type="spellEnd"/>
      <w:r>
        <w:t xml:space="preserve"> === '</w:t>
      </w:r>
      <w:proofErr w:type="spellStart"/>
      <w:r>
        <w:t>asc</w:t>
      </w:r>
      <w:proofErr w:type="spellEnd"/>
      <w:r>
        <w:t>'</w:t>
      </w:r>
    </w:p>
    <w:p w14:paraId="71607E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})}</w:t>
      </w:r>
    </w:p>
    <w:p w14:paraId="1DDE7A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/&gt;</w:t>
      </w:r>
    </w:p>
    <w:p w14:paraId="7B07CF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&lt;</w:t>
      </w:r>
      <w:proofErr w:type="spellStart"/>
      <w:r>
        <w:t>DynIcon</w:t>
      </w:r>
      <w:proofErr w:type="spellEnd"/>
      <w:r>
        <w:t xml:space="preserve"> </w:t>
      </w:r>
    </w:p>
    <w:p w14:paraId="75BD57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icon="</w:t>
      </w:r>
      <w:proofErr w:type="spellStart"/>
      <w:r>
        <w:t>dyn</w:t>
      </w:r>
      <w:proofErr w:type="spellEnd"/>
      <w:r>
        <w:t>-icon-arrow-down"</w:t>
      </w:r>
    </w:p>
    <w:p w14:paraId="7BD0C9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({</w:t>
      </w:r>
    </w:p>
    <w:p w14:paraId="13DA43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'</w:t>
      </w:r>
      <w:proofErr w:type="spellStart"/>
      <w:r>
        <w:t>dyn</w:t>
      </w:r>
      <w:proofErr w:type="spellEnd"/>
      <w:r>
        <w:t xml:space="preserve">-grid-sort-active': </w:t>
      </w:r>
      <w:proofErr w:type="spellStart"/>
      <w:r>
        <w:t>sortState.column</w:t>
      </w:r>
      <w:proofErr w:type="spellEnd"/>
      <w:r>
        <w:t xml:space="preserve"> === </w:t>
      </w:r>
      <w:proofErr w:type="spellStart"/>
      <w:proofErr w:type="gramStart"/>
      <w:r>
        <w:t>column.property</w:t>
      </w:r>
      <w:proofErr w:type="spellEnd"/>
      <w:proofErr w:type="gramEnd"/>
      <w:r>
        <w:t xml:space="preserve"> &amp;&amp; </w:t>
      </w:r>
      <w:proofErr w:type="spellStart"/>
      <w:r>
        <w:t>sortState.order</w:t>
      </w:r>
      <w:proofErr w:type="spellEnd"/>
      <w:r>
        <w:t xml:space="preserve"> === 'desc'</w:t>
      </w:r>
    </w:p>
    <w:p w14:paraId="3763BA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})}</w:t>
      </w:r>
    </w:p>
    <w:p w14:paraId="07E8AC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/&gt;</w:t>
      </w:r>
    </w:p>
    <w:p w14:paraId="043177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&lt;/div&gt;</w:t>
      </w:r>
    </w:p>
    <w:p w14:paraId="78CC77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)}</w:t>
      </w:r>
    </w:p>
    <w:p w14:paraId="570DF5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4D9D65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2A5210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))}</w:t>
      </w:r>
    </w:p>
    <w:p w14:paraId="295BBE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actions.length</w:t>
      </w:r>
      <w:proofErr w:type="spellEnd"/>
      <w:proofErr w:type="gramEnd"/>
      <w:r>
        <w:t xml:space="preserve"> &gt; 0 &amp;&amp; (</w:t>
      </w:r>
    </w:p>
    <w:p w14:paraId="3F9B8A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-grid-header-cell </w:t>
      </w:r>
      <w:proofErr w:type="spellStart"/>
      <w:r>
        <w:t>dyn</w:t>
      </w:r>
      <w:proofErr w:type="spellEnd"/>
      <w:r>
        <w:t>-grid-actions-header"&gt;</w:t>
      </w:r>
    </w:p>
    <w:p w14:paraId="4D10EB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Ações</w:t>
      </w:r>
      <w:proofErr w:type="spellEnd"/>
    </w:p>
    <w:p w14:paraId="1D2CBF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58C52C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1F4524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&lt;/tr&gt;</w:t>
      </w:r>
    </w:p>
    <w:p w14:paraId="3A90DF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14:paraId="62D811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-grid-body"&gt;</w:t>
      </w:r>
    </w:p>
    <w:p w14:paraId="162B9C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 xml:space="preserve">(item, </w:t>
      </w:r>
      <w:proofErr w:type="spellStart"/>
      <w:r>
        <w:t>rowIndex</w:t>
      </w:r>
      <w:proofErr w:type="spellEnd"/>
      <w:r>
        <w:t>) =&gt; (</w:t>
      </w:r>
    </w:p>
    <w:p w14:paraId="222E14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&lt;tr</w:t>
      </w:r>
    </w:p>
    <w:p w14:paraId="5CD8CF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key={</w:t>
      </w:r>
      <w:proofErr w:type="spellStart"/>
      <w:r>
        <w:t>rowIndex</w:t>
      </w:r>
      <w:proofErr w:type="spellEnd"/>
      <w:r>
        <w:t>}</w:t>
      </w:r>
    </w:p>
    <w:p w14:paraId="0490E7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-grid-row', {</w:t>
      </w:r>
    </w:p>
    <w:p w14:paraId="461CB0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'</w:t>
      </w:r>
      <w:proofErr w:type="spellStart"/>
      <w:r>
        <w:t>dyn</w:t>
      </w:r>
      <w:proofErr w:type="spellEnd"/>
      <w:r>
        <w:t>-grid-row-clickable': !!</w:t>
      </w:r>
      <w:proofErr w:type="spellStart"/>
      <w:r>
        <w:t>onRowClick</w:t>
      </w:r>
      <w:proofErr w:type="spellEnd"/>
    </w:p>
    <w:p w14:paraId="55AEF1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})}</w:t>
      </w:r>
    </w:p>
    <w:p w14:paraId="337AB1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onRowClick</w:t>
      </w:r>
      <w:proofErr w:type="spellEnd"/>
      <w:r>
        <w:t xml:space="preserve">?.(item, </w:t>
      </w:r>
      <w:proofErr w:type="spellStart"/>
      <w:r>
        <w:t>rowIndex</w:t>
      </w:r>
      <w:proofErr w:type="spellEnd"/>
      <w:r>
        <w:t>)}</w:t>
      </w:r>
    </w:p>
    <w:p w14:paraId="04ECB7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&gt;</w:t>
      </w:r>
    </w:p>
    <w:p w14:paraId="083D69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proofErr w:type="gramStart"/>
      <w:r>
        <w:t>visibleColumns.map</w:t>
      </w:r>
      <w:proofErr w:type="spellEnd"/>
      <w:r>
        <w:t>(</w:t>
      </w:r>
      <w:proofErr w:type="gramEnd"/>
      <w:r>
        <w:t xml:space="preserve">(column, </w:t>
      </w:r>
      <w:proofErr w:type="spellStart"/>
      <w:r>
        <w:t>colIndex</w:t>
      </w:r>
      <w:proofErr w:type="spellEnd"/>
      <w:r>
        <w:t>) =&gt; (</w:t>
      </w:r>
    </w:p>
    <w:p w14:paraId="37095B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&lt;td</w:t>
      </w:r>
    </w:p>
    <w:p w14:paraId="7CF85D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key={</w:t>
      </w:r>
      <w:proofErr w:type="spellStart"/>
      <w:r>
        <w:t>colIndex</w:t>
      </w:r>
      <w:proofErr w:type="spellEnd"/>
      <w:r>
        <w:t>}</w:t>
      </w:r>
    </w:p>
    <w:p w14:paraId="5F36DA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-grid-cell"</w:t>
      </w:r>
    </w:p>
    <w:p w14:paraId="565CF5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title={</w:t>
      </w:r>
      <w:proofErr w:type="spellStart"/>
      <w:r>
        <w:t>formatCellValue</w:t>
      </w:r>
      <w:proofErr w:type="spellEnd"/>
      <w:r>
        <w:t>(item[</w:t>
      </w:r>
      <w:proofErr w:type="spellStart"/>
      <w:proofErr w:type="gramStart"/>
      <w:r>
        <w:t>column.property</w:t>
      </w:r>
      <w:proofErr w:type="spellEnd"/>
      <w:proofErr w:type="gramEnd"/>
      <w:r>
        <w:t>], column)}</w:t>
      </w:r>
    </w:p>
    <w:p w14:paraId="473D1A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&gt;</w:t>
      </w:r>
    </w:p>
    <w:p w14:paraId="0E32FD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  <w:proofErr w:type="spellStart"/>
      <w:proofErr w:type="gramStart"/>
      <w:r>
        <w:t>renderCell</w:t>
      </w:r>
      <w:proofErr w:type="spellEnd"/>
      <w:r>
        <w:t>(</w:t>
      </w:r>
      <w:proofErr w:type="gramEnd"/>
      <w:r>
        <w:t xml:space="preserve">item, column, </w:t>
      </w:r>
      <w:proofErr w:type="spellStart"/>
      <w:r>
        <w:t>rowIndex</w:t>
      </w:r>
      <w:proofErr w:type="spellEnd"/>
      <w:r>
        <w:t>)}</w:t>
      </w:r>
    </w:p>
    <w:p w14:paraId="553723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&lt;/td&gt;</w:t>
      </w:r>
    </w:p>
    <w:p w14:paraId="3F5344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))}</w:t>
      </w:r>
    </w:p>
    <w:p w14:paraId="7874ED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proofErr w:type="gramStart"/>
      <w:r>
        <w:t>actions.length</w:t>
      </w:r>
      <w:proofErr w:type="spellEnd"/>
      <w:proofErr w:type="gramEnd"/>
      <w:r>
        <w:t xml:space="preserve"> &gt; 0 &amp;&amp; (</w:t>
      </w:r>
    </w:p>
    <w:p w14:paraId="38CA1F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&lt;td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-grid-cell </w:t>
      </w:r>
      <w:proofErr w:type="spellStart"/>
      <w:r>
        <w:t>dyn</w:t>
      </w:r>
      <w:proofErr w:type="spellEnd"/>
      <w:r>
        <w:t>-grid-actions-cell"&gt;</w:t>
      </w:r>
    </w:p>
    <w:p w14:paraId="3D36A7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  <w:proofErr w:type="spellStart"/>
      <w:proofErr w:type="gramStart"/>
      <w:r>
        <w:t>renderActions</w:t>
      </w:r>
      <w:proofErr w:type="spellEnd"/>
      <w:r>
        <w:t>(</w:t>
      </w:r>
      <w:proofErr w:type="gramEnd"/>
      <w:r>
        <w:t xml:space="preserve">item, </w:t>
      </w:r>
      <w:proofErr w:type="spellStart"/>
      <w:r>
        <w:t>rowIndex</w:t>
      </w:r>
      <w:proofErr w:type="spellEnd"/>
      <w:r>
        <w:t>)}</w:t>
      </w:r>
    </w:p>
    <w:p w14:paraId="74B658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&lt;/td&gt;</w:t>
      </w:r>
    </w:p>
    <w:p w14:paraId="125C09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)}</w:t>
      </w:r>
    </w:p>
    <w:p w14:paraId="6FF25C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&lt;/tr&gt;</w:t>
      </w:r>
    </w:p>
    <w:p w14:paraId="3FCD4A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))}</w:t>
      </w:r>
    </w:p>
    <w:p w14:paraId="41A743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14:paraId="48C84C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&lt;/table&gt;</w:t>
      </w:r>
    </w:p>
    <w:p w14:paraId="47320E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6679C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&lt;/div&gt;</w:t>
      </w:r>
    </w:p>
    <w:p w14:paraId="2FF3DF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39DB25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273BC46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E954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DynGrid</w:t>
      </w:r>
      <w:proofErr w:type="spellEnd"/>
      <w:r>
        <w:t>;</w:t>
      </w:r>
    </w:p>
    <w:p w14:paraId="246B7E22" w14:textId="77777777" w:rsidR="00627663" w:rsidRDefault="00627663"/>
    <w:p w14:paraId="4AD2B21F" w14:textId="77777777" w:rsidR="00627663" w:rsidRDefault="00627663"/>
    <w:p w14:paraId="10082BF4" w14:textId="77777777" w:rsidR="00627663" w:rsidRDefault="00AA0C50">
      <w:pPr>
        <w:pStyle w:val="Heading3"/>
      </w:pPr>
      <w:bookmarkStart w:id="28" w:name="_Toc209713935"/>
      <w:proofErr w:type="spellStart"/>
      <w:r>
        <w:rPr>
          <w:color w:val="000000"/>
        </w:rPr>
        <w:t>DYNPage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28"/>
    </w:p>
    <w:p w14:paraId="248AD734" w14:textId="77777777" w:rsidR="00627663" w:rsidRDefault="00627663"/>
    <w:p w14:paraId="7D6EBC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page.types.ts</w:t>
      </w:r>
      <w:proofErr w:type="spellEnd"/>
    </w:p>
    <w:p w14:paraId="1C3440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DynPageProps</w:t>
      </w:r>
      <w:proofErr w:type="spellEnd"/>
      <w:r>
        <w:t xml:space="preserve"> {</w:t>
      </w:r>
    </w:p>
    <w:p w14:paraId="1BA74B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children: </w:t>
      </w:r>
      <w:proofErr w:type="spellStart"/>
      <w:r>
        <w:t>React.ReactNode</w:t>
      </w:r>
      <w:proofErr w:type="spellEnd"/>
      <w:r>
        <w:t>;</w:t>
      </w:r>
    </w:p>
    <w:p w14:paraId="7BF8C8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122785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withMenu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136DE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0F338B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D320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DynPageHeaderProps</w:t>
      </w:r>
      <w:proofErr w:type="spellEnd"/>
      <w:r>
        <w:t xml:space="preserve"> {</w:t>
      </w:r>
    </w:p>
    <w:p w14:paraId="7784DB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3EDBE0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subtitle?:</w:t>
      </w:r>
      <w:proofErr w:type="gramEnd"/>
      <w:r>
        <w:t xml:space="preserve"> string;</w:t>
      </w:r>
    </w:p>
    <w:p w14:paraId="144F0A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breadcrumb?:</w:t>
      </w:r>
      <w:proofErr w:type="gramEnd"/>
      <w:r>
        <w:t xml:space="preserve"> </w:t>
      </w:r>
      <w:proofErr w:type="spellStart"/>
      <w:r>
        <w:t>BreadcrumbItem</w:t>
      </w:r>
      <w:proofErr w:type="spellEnd"/>
      <w:r>
        <w:t>[];</w:t>
      </w:r>
    </w:p>
    <w:p w14:paraId="373FA2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</w:t>
      </w:r>
      <w:proofErr w:type="spellStart"/>
      <w:r>
        <w:t>PageAction</w:t>
      </w:r>
      <w:proofErr w:type="spellEnd"/>
      <w:r>
        <w:t>[];</w:t>
      </w:r>
    </w:p>
    <w:p w14:paraId="1F4156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289DB5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54C56D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AB7E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DynPageContentProps</w:t>
      </w:r>
      <w:proofErr w:type="spellEnd"/>
      <w:r>
        <w:t xml:space="preserve"> {</w:t>
      </w:r>
    </w:p>
    <w:p w14:paraId="7A2192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children: </w:t>
      </w:r>
      <w:proofErr w:type="spellStart"/>
      <w:r>
        <w:t>React.ReactNode</w:t>
      </w:r>
      <w:proofErr w:type="spellEnd"/>
      <w:r>
        <w:t>;</w:t>
      </w:r>
    </w:p>
    <w:p w14:paraId="74ECD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E4634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6624CB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26E8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BreadcrumbItem</w:t>
      </w:r>
      <w:proofErr w:type="spellEnd"/>
      <w:r>
        <w:t xml:space="preserve"> {</w:t>
      </w:r>
    </w:p>
    <w:p w14:paraId="03A691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282771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link?:</w:t>
      </w:r>
      <w:proofErr w:type="gramEnd"/>
      <w:r>
        <w:t xml:space="preserve"> string;</w:t>
      </w:r>
    </w:p>
    <w:p w14:paraId="0C2BAB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26D5C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7A20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PageAction</w:t>
      </w:r>
      <w:proofErr w:type="spellEnd"/>
      <w:r>
        <w:t xml:space="preserve"> {</w:t>
      </w:r>
    </w:p>
    <w:p w14:paraId="404E1E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0FE4F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action: () =&gt; void;</w:t>
      </w:r>
    </w:p>
    <w:p w14:paraId="5D0D09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583A14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kind?:</w:t>
      </w:r>
      <w:proofErr w:type="gramEnd"/>
      <w:r>
        <w:t xml:space="preserve"> 'primary' | 'secondary' | 'tertiary';</w:t>
      </w:r>
    </w:p>
    <w:p w14:paraId="473947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B6CB1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3DC133A" w14:textId="77777777" w:rsidR="00627663" w:rsidRDefault="00627663"/>
    <w:p w14:paraId="7CDA49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DynPage.tsx</w:t>
      </w:r>
      <w:proofErr w:type="spellEnd"/>
    </w:p>
    <w:p w14:paraId="5D464E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6D4D78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5019F0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DynPageProps</w:t>
      </w:r>
      <w:proofErr w:type="spellEnd"/>
      <w:proofErr w:type="gramEnd"/>
      <w:r>
        <w:t xml:space="preserve"> } from '../types/</w:t>
      </w:r>
      <w:proofErr w:type="spellStart"/>
      <w:r>
        <w:t>page.types</w:t>
      </w:r>
      <w:proofErr w:type="spellEnd"/>
      <w:r>
        <w:t>';</w:t>
      </w:r>
    </w:p>
    <w:p w14:paraId="0E1B708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B9A9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DynPage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DynPageProps</w:t>
      </w:r>
      <w:proofErr w:type="spellEnd"/>
      <w:r>
        <w:t>&gt; = ({</w:t>
      </w:r>
    </w:p>
    <w:p w14:paraId="66B378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0E29A4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E90BF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spellStart"/>
      <w:r>
        <w:t>withMenu</w:t>
      </w:r>
      <w:proofErr w:type="spellEnd"/>
      <w:r>
        <w:t xml:space="preserve"> = false</w:t>
      </w:r>
    </w:p>
    <w:p w14:paraId="420E19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31F4A1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pageClasses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10E6B9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-page',</w:t>
      </w:r>
    </w:p>
    <w:p w14:paraId="7E777D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92237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-page-with-menu': </w:t>
      </w:r>
      <w:proofErr w:type="spellStart"/>
      <w:r>
        <w:t>withMenu</w:t>
      </w:r>
      <w:proofErr w:type="spellEnd"/>
    </w:p>
    <w:p w14:paraId="40B176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30E41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04E496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07189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BA96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471938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pageClasses</w:t>
      </w:r>
      <w:proofErr w:type="spellEnd"/>
      <w:r>
        <w:t>}&gt;</w:t>
      </w:r>
    </w:p>
    <w:p w14:paraId="2D9FDA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{children}</w:t>
      </w:r>
    </w:p>
    <w:p w14:paraId="68912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247E96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275E8C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14971F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A60B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DynPageHeader.tsx</w:t>
      </w:r>
      <w:proofErr w:type="spellEnd"/>
    </w:p>
    <w:p w14:paraId="6226BB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02E4DE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213D04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DynPageHeaderProps</w:t>
      </w:r>
      <w:proofErr w:type="spellEnd"/>
      <w:proofErr w:type="gramEnd"/>
      <w:r>
        <w:t xml:space="preserve"> } from '../types/</w:t>
      </w:r>
      <w:proofErr w:type="spellStart"/>
      <w:r>
        <w:t>page.types</w:t>
      </w:r>
      <w:proofErr w:type="spellEnd"/>
      <w:r>
        <w:t>';</w:t>
      </w:r>
    </w:p>
    <w:p w14:paraId="3CED14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6E3ED4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7710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DynPageHeader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DynPageHeaderProps</w:t>
      </w:r>
      <w:proofErr w:type="spellEnd"/>
      <w:r>
        <w:t>&gt; = ({</w:t>
      </w:r>
    </w:p>
    <w:p w14:paraId="21C479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title,</w:t>
      </w:r>
    </w:p>
    <w:p w14:paraId="097F8F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subtitle,</w:t>
      </w:r>
    </w:p>
    <w:p w14:paraId="7DA53F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breadcrumb = [],</w:t>
      </w:r>
    </w:p>
    <w:p w14:paraId="478EEA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50BF8C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5F6BAC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40BD01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headerClasses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 xml:space="preserve">-page-header', </w:t>
      </w:r>
      <w:proofErr w:type="spellStart"/>
      <w:r>
        <w:t>className</w:t>
      </w:r>
      <w:proofErr w:type="spellEnd"/>
      <w:r>
        <w:t>);</w:t>
      </w:r>
    </w:p>
    <w:p w14:paraId="2DEC80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FA2B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renderBreadcrumb</w:t>
      </w:r>
      <w:proofErr w:type="spellEnd"/>
      <w:r>
        <w:t xml:space="preserve"> = () =&gt; {</w:t>
      </w:r>
    </w:p>
    <w:p w14:paraId="6C6B40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breadcrumb.length</w:t>
      </w:r>
      <w:proofErr w:type="spellEnd"/>
      <w:proofErr w:type="gramEnd"/>
      <w:r>
        <w:t xml:space="preserve"> === 0) return null;</w:t>
      </w:r>
    </w:p>
    <w:p w14:paraId="69A3C85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4936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52B5F9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&lt;nav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-page-breadcrumb" aria-label="Breadcrumb"&gt;</w:t>
      </w:r>
    </w:p>
    <w:p w14:paraId="2A1E4F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-page-breadcrumb-list"&gt;</w:t>
      </w:r>
    </w:p>
    <w:p w14:paraId="67E01E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breadcrumb.map</w:t>
      </w:r>
      <w:proofErr w:type="spellEnd"/>
      <w:r>
        <w:t>(</w:t>
      </w:r>
      <w:proofErr w:type="gramEnd"/>
      <w:r>
        <w:t>(item, index) =&gt; (</w:t>
      </w:r>
    </w:p>
    <w:p w14:paraId="1BFE51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&lt;li key={index}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-page-breadcrumb-item"&gt;</w:t>
      </w:r>
    </w:p>
    <w:p w14:paraId="068CDF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item.link</w:t>
      </w:r>
      <w:proofErr w:type="spellEnd"/>
      <w:proofErr w:type="gramEnd"/>
      <w:r>
        <w:t xml:space="preserve"> ? (</w:t>
      </w:r>
    </w:p>
    <w:p w14:paraId="65739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={</w:t>
      </w:r>
      <w:proofErr w:type="spellStart"/>
      <w:proofErr w:type="gramStart"/>
      <w:r>
        <w:t>item.link</w:t>
      </w:r>
      <w:proofErr w:type="spellEnd"/>
      <w:proofErr w:type="gram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-page-breadcrumb-link"&gt;</w:t>
      </w:r>
    </w:p>
    <w:p w14:paraId="1E7173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item.label</w:t>
      </w:r>
      <w:proofErr w:type="spellEnd"/>
      <w:proofErr w:type="gramEnd"/>
      <w:r>
        <w:t>}</w:t>
      </w:r>
    </w:p>
    <w:p w14:paraId="0159EC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&lt;/a&gt;</w:t>
      </w:r>
    </w:p>
    <w:p w14:paraId="71DDBF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 : (</w:t>
      </w:r>
    </w:p>
    <w:p w14:paraId="62FFBB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-page-breadcrumb-current"&gt;{</w:t>
      </w:r>
      <w:proofErr w:type="spellStart"/>
      <w:proofErr w:type="gramStart"/>
      <w:r>
        <w:t>item.label</w:t>
      </w:r>
      <w:proofErr w:type="spellEnd"/>
      <w:proofErr w:type="gramEnd"/>
      <w:r>
        <w:t>}&lt;/span&gt;</w:t>
      </w:r>
    </w:p>
    <w:p w14:paraId="07CD84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724EBC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{index &lt; </w:t>
      </w:r>
      <w:proofErr w:type="spellStart"/>
      <w:proofErr w:type="gramStart"/>
      <w:r>
        <w:t>breadcrumb.length</w:t>
      </w:r>
      <w:proofErr w:type="spellEnd"/>
      <w:proofErr w:type="gramEnd"/>
      <w:r>
        <w:t xml:space="preserve"> - 1 &amp;&amp; (</w:t>
      </w:r>
    </w:p>
    <w:p w14:paraId="519087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-page-breadcrumb-separator"&gt;/&lt;/span&gt;</w:t>
      </w:r>
    </w:p>
    <w:p w14:paraId="30B0D8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0B620D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&lt;/li&gt;</w:t>
      </w:r>
    </w:p>
    <w:p w14:paraId="4BA3B8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))}</w:t>
      </w:r>
    </w:p>
    <w:p w14:paraId="62DC90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42ACD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&lt;/nav&gt;</w:t>
      </w:r>
    </w:p>
    <w:p w14:paraId="7B6606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);</w:t>
      </w:r>
    </w:p>
    <w:p w14:paraId="141400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E5456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99D9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D2EDA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&lt;header </w:t>
      </w:r>
      <w:proofErr w:type="spellStart"/>
      <w:r>
        <w:t>className</w:t>
      </w:r>
      <w:proofErr w:type="spellEnd"/>
      <w:r>
        <w:t>={</w:t>
      </w:r>
      <w:proofErr w:type="spellStart"/>
      <w:r>
        <w:t>headerClasses</w:t>
      </w:r>
      <w:proofErr w:type="spellEnd"/>
      <w:r>
        <w:t>}&gt;</w:t>
      </w:r>
    </w:p>
    <w:p w14:paraId="097CE5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proofErr w:type="gramStart"/>
      <w:r>
        <w:t>renderBreadcrumb</w:t>
      </w:r>
      <w:proofErr w:type="spellEnd"/>
      <w:r>
        <w:t>(</w:t>
      </w:r>
      <w:proofErr w:type="gramEnd"/>
      <w:r>
        <w:t>)}</w:t>
      </w:r>
    </w:p>
    <w:p w14:paraId="1787C6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DCD9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-page-header-content"&gt;</w:t>
      </w:r>
    </w:p>
    <w:p w14:paraId="099D2F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-page-header-text"&gt;</w:t>
      </w:r>
    </w:p>
    <w:p w14:paraId="6E2F20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{title &amp;&amp; &lt;h1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-page-title"&gt;{title}&lt;/h1&gt;}</w:t>
      </w:r>
    </w:p>
    <w:p w14:paraId="20FC22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{subtitle &amp;&amp; &lt;p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-page-subtitle"&gt;{subtitle}&lt;/p&gt;}</w:t>
      </w:r>
    </w:p>
    <w:p w14:paraId="03CE3D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1A1EF21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3A94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actions.length</w:t>
      </w:r>
      <w:proofErr w:type="spellEnd"/>
      <w:proofErr w:type="gramEnd"/>
      <w:r>
        <w:t xml:space="preserve"> &gt; 0 &amp;&amp; (</w:t>
      </w:r>
    </w:p>
    <w:p w14:paraId="52528B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-page-header-actions"&gt;</w:t>
      </w:r>
    </w:p>
    <w:p w14:paraId="43C4B7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actions.map</w:t>
      </w:r>
      <w:proofErr w:type="spellEnd"/>
      <w:r>
        <w:t>(</w:t>
      </w:r>
      <w:proofErr w:type="gramEnd"/>
      <w:r>
        <w:t>(action, index) =&gt; (</w:t>
      </w:r>
    </w:p>
    <w:p w14:paraId="6CAE38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DynButton</w:t>
      </w:r>
      <w:proofErr w:type="spellEnd"/>
    </w:p>
    <w:p w14:paraId="72C7A4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key={index}</w:t>
      </w:r>
    </w:p>
    <w:p w14:paraId="6FF496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label={</w:t>
      </w:r>
      <w:proofErr w:type="spellStart"/>
      <w:proofErr w:type="gramStart"/>
      <w:r>
        <w:t>action.label</w:t>
      </w:r>
      <w:proofErr w:type="spellEnd"/>
      <w:proofErr w:type="gramEnd"/>
      <w:r>
        <w:t>}</w:t>
      </w:r>
    </w:p>
    <w:p w14:paraId="152D14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icon={</w:t>
      </w:r>
      <w:proofErr w:type="spellStart"/>
      <w:proofErr w:type="gramStart"/>
      <w:r>
        <w:t>action.icon</w:t>
      </w:r>
      <w:proofErr w:type="spellEnd"/>
      <w:proofErr w:type="gramEnd"/>
      <w:r>
        <w:t>}</w:t>
      </w:r>
    </w:p>
    <w:p w14:paraId="7D8264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kind</w:t>
      </w:r>
      <w:proofErr w:type="gramStart"/>
      <w:r>
        <w:t>={</w:t>
      </w:r>
      <w:proofErr w:type="spellStart"/>
      <w:proofErr w:type="gramEnd"/>
      <w:r>
        <w:t>action.kind</w:t>
      </w:r>
      <w:proofErr w:type="spellEnd"/>
      <w:r>
        <w:t xml:space="preserve"> || 'secondary'}</w:t>
      </w:r>
    </w:p>
    <w:p w14:paraId="0E664A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disabled={</w:t>
      </w:r>
      <w:proofErr w:type="spellStart"/>
      <w:proofErr w:type="gramStart"/>
      <w:r>
        <w:t>action.disabled</w:t>
      </w:r>
      <w:proofErr w:type="spellEnd"/>
      <w:proofErr w:type="gramEnd"/>
      <w:r>
        <w:t>}</w:t>
      </w:r>
    </w:p>
    <w:p w14:paraId="053DA8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action.action</w:t>
      </w:r>
      <w:proofErr w:type="spellEnd"/>
      <w:proofErr w:type="gramEnd"/>
      <w:r>
        <w:t>}</w:t>
      </w:r>
    </w:p>
    <w:p w14:paraId="297E63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70BCEC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))}</w:t>
      </w:r>
    </w:p>
    <w:p w14:paraId="1AD7A4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5DC77C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490353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1F96A5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&lt;/header&gt;</w:t>
      </w:r>
    </w:p>
    <w:p w14:paraId="7155B9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0CC11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2FC33ED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4F2D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DynPageContent.tsx</w:t>
      </w:r>
      <w:proofErr w:type="spellEnd"/>
    </w:p>
    <w:p w14:paraId="28831A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DynPageContent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DynPageContentProps</w:t>
      </w:r>
      <w:proofErr w:type="spellEnd"/>
      <w:r>
        <w:t>&gt; = ({</w:t>
      </w:r>
    </w:p>
    <w:p w14:paraId="48A04C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48A1D5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03776E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17E64E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contentClasses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 xml:space="preserve">-page-content', </w:t>
      </w:r>
      <w:proofErr w:type="spellStart"/>
      <w:r>
        <w:t>className</w:t>
      </w:r>
      <w:proofErr w:type="spellEnd"/>
      <w:r>
        <w:t>);</w:t>
      </w:r>
    </w:p>
    <w:p w14:paraId="7953539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BAD0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5D30B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&lt;main </w:t>
      </w:r>
      <w:proofErr w:type="spellStart"/>
      <w:r>
        <w:t>className</w:t>
      </w:r>
      <w:proofErr w:type="spellEnd"/>
      <w:r>
        <w:t>={</w:t>
      </w:r>
      <w:proofErr w:type="spellStart"/>
      <w:r>
        <w:t>contentClasses</w:t>
      </w:r>
      <w:proofErr w:type="spellEnd"/>
      <w:r>
        <w:t>}&gt;</w:t>
      </w:r>
    </w:p>
    <w:p w14:paraId="3C5AC9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{children}</w:t>
      </w:r>
    </w:p>
    <w:p w14:paraId="01FA02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&lt;/main&gt;</w:t>
      </w:r>
    </w:p>
    <w:p w14:paraId="6F311E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A7B7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ED649F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DFFF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 xml:space="preserve">{ </w:t>
      </w:r>
      <w:proofErr w:type="spellStart"/>
      <w:r>
        <w:t>DynPage</w:t>
      </w:r>
      <w:proofErr w:type="spellEnd"/>
      <w:proofErr w:type="gramEnd"/>
      <w:r>
        <w:t xml:space="preserve">, </w:t>
      </w:r>
      <w:proofErr w:type="spellStart"/>
      <w:r>
        <w:t>DynPageHeader</w:t>
      </w:r>
      <w:proofErr w:type="spellEnd"/>
      <w:r>
        <w:t xml:space="preserve">, </w:t>
      </w:r>
      <w:proofErr w:type="spellStart"/>
      <w:r>
        <w:t>DynPageContent</w:t>
      </w:r>
      <w:proofErr w:type="spellEnd"/>
      <w:r>
        <w:t xml:space="preserve"> };</w:t>
      </w:r>
    </w:p>
    <w:p w14:paraId="15519838" w14:textId="77777777" w:rsidR="00627663" w:rsidRDefault="00627663"/>
    <w:p w14:paraId="76496A31" w14:textId="77777777" w:rsidR="00627663" w:rsidRDefault="00627663"/>
    <w:p w14:paraId="797BCF6F" w14:textId="77777777" w:rsidR="00627663" w:rsidRDefault="00AA0C50">
      <w:pPr>
        <w:pStyle w:val="Heading3"/>
      </w:pPr>
      <w:bookmarkStart w:id="29" w:name="_Toc209713936"/>
      <w:r>
        <w:rPr>
          <w:color w:val="000000"/>
        </w:rPr>
        <w:t xml:space="preserve">.NET Core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Layout </w:t>
      </w:r>
      <w:proofErr w:type="spellStart"/>
      <w:r>
        <w:rPr>
          <w:color w:val="000000"/>
        </w:rPr>
        <w:t>komponente</w:t>
      </w:r>
      <w:bookmarkEnd w:id="29"/>
      <w:proofErr w:type="spellEnd"/>
    </w:p>
    <w:p w14:paraId="1DD1DC6C" w14:textId="77777777" w:rsidR="00627663" w:rsidRDefault="00627663"/>
    <w:p w14:paraId="1701E1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Models/UI/</w:t>
      </w:r>
      <w:proofErr w:type="spellStart"/>
      <w:r>
        <w:t>LayoutComponentModels.cs</w:t>
      </w:r>
      <w:proofErr w:type="spellEnd"/>
    </w:p>
    <w:p w14:paraId="3E43CC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DynUI.Models.UI</w:t>
      </w:r>
      <w:proofErr w:type="spellEnd"/>
    </w:p>
    <w:p w14:paraId="4A101B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6706A9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Container Models</w:t>
      </w:r>
    </w:p>
    <w:p w14:paraId="0590A9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ContainerConfigDto</w:t>
      </w:r>
      <w:proofErr w:type="spellEnd"/>
    </w:p>
    <w:p w14:paraId="19CCE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4423F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int? Height </w:t>
      </w:r>
      <w:proofErr w:type="gramStart"/>
      <w:r>
        <w:t>{ get</w:t>
      </w:r>
      <w:proofErr w:type="gramEnd"/>
      <w:r>
        <w:t>; set; }</w:t>
      </w:r>
    </w:p>
    <w:p w14:paraId="5C8D38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NoBorder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30C321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NoPadding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48DACD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0D00D7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UIComponentDto</w:t>
      </w:r>
      <w:proofErr w:type="spellEnd"/>
      <w:r>
        <w:t xml:space="preserve">&gt; Children </w:t>
      </w:r>
      <w:proofErr w:type="gramStart"/>
      <w:r>
        <w:t>{ get</w:t>
      </w:r>
      <w:proofErr w:type="gramEnd"/>
      <w:r>
        <w:t>; set; } = new();</w:t>
      </w:r>
    </w:p>
    <w:p w14:paraId="744726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8AB43B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5132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Divider Models</w:t>
      </w:r>
    </w:p>
    <w:p w14:paraId="7F0FDC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DividerSize</w:t>
      </w:r>
      <w:proofErr w:type="spellEnd"/>
    </w:p>
    <w:p w14:paraId="1E8F97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5C53D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Small,</w:t>
      </w:r>
    </w:p>
    <w:p w14:paraId="7AD69F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Medium,</w:t>
      </w:r>
    </w:p>
    <w:p w14:paraId="16A111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Large</w:t>
      </w:r>
    </w:p>
    <w:p w14:paraId="3C1779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BA037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8C51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DividerConfigDto</w:t>
      </w:r>
      <w:proofErr w:type="spellEnd"/>
    </w:p>
    <w:p w14:paraId="2E2681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635F2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Label </w:t>
      </w:r>
      <w:proofErr w:type="gramStart"/>
      <w:r>
        <w:t>{ get</w:t>
      </w:r>
      <w:proofErr w:type="gramEnd"/>
      <w:r>
        <w:t>; set; }</w:t>
      </w:r>
    </w:p>
    <w:p w14:paraId="2EB6A4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DividerSize</w:t>
      </w:r>
      <w:proofErr w:type="spellEnd"/>
      <w:r>
        <w:t xml:space="preserve"> </w:t>
      </w:r>
      <w:proofErr w:type="spellStart"/>
      <w:r>
        <w:t>BorderWidth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DividerSize.Small</w:t>
      </w:r>
      <w:proofErr w:type="spellEnd"/>
      <w:r>
        <w:t>;</w:t>
      </w:r>
    </w:p>
    <w:p w14:paraId="2FE019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342852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FA23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Grid Models</w:t>
      </w:r>
    </w:p>
    <w:p w14:paraId="3C3377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GridColumnDto</w:t>
      </w:r>
      <w:proofErr w:type="spellEnd"/>
    </w:p>
    <w:p w14:paraId="1D6AED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A259D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Property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02ADA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Label </w:t>
      </w:r>
      <w:proofErr w:type="gramStart"/>
      <w:r>
        <w:t>{ get</w:t>
      </w:r>
      <w:proofErr w:type="gramEnd"/>
      <w:r>
        <w:t>; set; }</w:t>
      </w:r>
    </w:p>
    <w:p w14:paraId="071FD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Type </w:t>
      </w:r>
      <w:proofErr w:type="gramStart"/>
      <w:r>
        <w:t>{ get</w:t>
      </w:r>
      <w:proofErr w:type="gramEnd"/>
      <w:r>
        <w:t>; set; } = "string";</w:t>
      </w:r>
    </w:p>
    <w:p w14:paraId="6C1BA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Width </w:t>
      </w:r>
      <w:proofErr w:type="gramStart"/>
      <w:r>
        <w:t>{ get</w:t>
      </w:r>
      <w:proofErr w:type="gramEnd"/>
      <w:r>
        <w:t>; set; }</w:t>
      </w:r>
    </w:p>
    <w:p w14:paraId="7BDCD0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Format </w:t>
      </w:r>
      <w:proofErr w:type="gramStart"/>
      <w:r>
        <w:t>{ get</w:t>
      </w:r>
      <w:proofErr w:type="gramEnd"/>
      <w:r>
        <w:t>; set; }</w:t>
      </w:r>
    </w:p>
    <w:p w14:paraId="612E1A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Sortable </w:t>
      </w:r>
      <w:proofErr w:type="gramStart"/>
      <w:r>
        <w:t>{ get</w:t>
      </w:r>
      <w:proofErr w:type="gramEnd"/>
      <w:r>
        <w:t>; set; } = false;</w:t>
      </w:r>
    </w:p>
    <w:p w14:paraId="40C974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Visible </w:t>
      </w:r>
      <w:proofErr w:type="gramStart"/>
      <w:r>
        <w:t>{ get</w:t>
      </w:r>
      <w:proofErr w:type="gramEnd"/>
      <w:r>
        <w:t>; set; } = true;</w:t>
      </w:r>
    </w:p>
    <w:p w14:paraId="0B8B8D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ActionEndpoint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3B468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B212A9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6C9A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GridActionDto</w:t>
      </w:r>
      <w:proofErr w:type="spellEnd"/>
    </w:p>
    <w:p w14:paraId="1B6F4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7B17B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EC86A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ActionEndpoint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9A1A6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097EF5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DisabledCondition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6950D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VisibleCondition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F2348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7A7E6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37D6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GridConfigDto</w:t>
      </w:r>
      <w:proofErr w:type="spellEnd"/>
    </w:p>
    <w:p w14:paraId="2C27E7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1DBD1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GridColumnDto</w:t>
      </w:r>
      <w:proofErr w:type="spellEnd"/>
      <w:r>
        <w:t xml:space="preserve">&gt; Columns </w:t>
      </w:r>
      <w:proofErr w:type="gramStart"/>
      <w:r>
        <w:t>{ get</w:t>
      </w:r>
      <w:proofErr w:type="gramEnd"/>
      <w:r>
        <w:t>; set; } = new();</w:t>
      </w:r>
    </w:p>
    <w:p w14:paraId="39108C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GridActionDto</w:t>
      </w:r>
      <w:proofErr w:type="spellEnd"/>
      <w:r>
        <w:t xml:space="preserve">&gt; Actions </w:t>
      </w:r>
      <w:proofErr w:type="gramStart"/>
      <w:r>
        <w:t>{ get</w:t>
      </w:r>
      <w:proofErr w:type="gramEnd"/>
      <w:r>
        <w:t>; set; } = new();</w:t>
      </w:r>
    </w:p>
    <w:p w14:paraId="4ADB54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Loading </w:t>
      </w:r>
      <w:proofErr w:type="gramStart"/>
      <w:r>
        <w:t>{ get</w:t>
      </w:r>
      <w:proofErr w:type="gramEnd"/>
      <w:r>
        <w:t>; set; } = false;</w:t>
      </w:r>
    </w:p>
    <w:p w14:paraId="5B3C0B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Striped </w:t>
      </w:r>
      <w:proofErr w:type="gramStart"/>
      <w:r>
        <w:t>{ get</w:t>
      </w:r>
      <w:proofErr w:type="gramEnd"/>
      <w:r>
        <w:t>; set; } = false;</w:t>
      </w:r>
    </w:p>
    <w:p w14:paraId="299D3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bool Bordered </w:t>
      </w:r>
      <w:proofErr w:type="gramStart"/>
      <w:r>
        <w:t>{ get</w:t>
      </w:r>
      <w:proofErr w:type="gramEnd"/>
      <w:r>
        <w:t>; set; } = true;</w:t>
      </w:r>
    </w:p>
    <w:p w14:paraId="105A4B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Hover </w:t>
      </w:r>
      <w:proofErr w:type="gramStart"/>
      <w:r>
        <w:t>{ get</w:t>
      </w:r>
      <w:proofErr w:type="gramEnd"/>
      <w:r>
        <w:t>; set; } = true;</w:t>
      </w:r>
    </w:p>
    <w:p w14:paraId="731AEA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Spacing </w:t>
      </w:r>
      <w:proofErr w:type="gramStart"/>
      <w:r>
        <w:t>{ get</w:t>
      </w:r>
      <w:proofErr w:type="gramEnd"/>
      <w:r>
        <w:t>; set; } = "medium";</w:t>
      </w:r>
    </w:p>
    <w:p w14:paraId="6AA29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EmptyMessage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>";</w:t>
      </w:r>
    </w:p>
    <w:p w14:paraId="7985F0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DataEndpoint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2258D6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517E0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1CAC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Page Models</w:t>
      </w:r>
    </w:p>
    <w:p w14:paraId="271D2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BreadcrumbItemDto</w:t>
      </w:r>
      <w:proofErr w:type="spellEnd"/>
    </w:p>
    <w:p w14:paraId="25B325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4ACB2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05648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Link </w:t>
      </w:r>
      <w:proofErr w:type="gramStart"/>
      <w:r>
        <w:t>{ get</w:t>
      </w:r>
      <w:proofErr w:type="gramEnd"/>
      <w:r>
        <w:t>; set; }</w:t>
      </w:r>
    </w:p>
    <w:p w14:paraId="191A32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D14B15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E322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PageActionDto</w:t>
      </w:r>
      <w:proofErr w:type="spellEnd"/>
    </w:p>
    <w:p w14:paraId="4DB728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69FAA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64963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ActionEndpoint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88919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7E9FA7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Kind </w:t>
      </w:r>
      <w:proofErr w:type="gramStart"/>
      <w:r>
        <w:t>{ get</w:t>
      </w:r>
      <w:proofErr w:type="gramEnd"/>
      <w:r>
        <w:t>; set; } = "secondary";</w:t>
      </w:r>
    </w:p>
    <w:p w14:paraId="4DE437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472B99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EB2C3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0EA6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PageConfigDto</w:t>
      </w:r>
      <w:proofErr w:type="spellEnd"/>
    </w:p>
    <w:p w14:paraId="5C2009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4235A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6B631A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Subtitle </w:t>
      </w:r>
      <w:proofErr w:type="gramStart"/>
      <w:r>
        <w:t>{ get</w:t>
      </w:r>
      <w:proofErr w:type="gramEnd"/>
      <w:r>
        <w:t>; set; }</w:t>
      </w:r>
    </w:p>
    <w:p w14:paraId="53F5A3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BreadcrumbItemDto</w:t>
      </w:r>
      <w:proofErr w:type="spellEnd"/>
      <w:r>
        <w:t xml:space="preserve">&gt; Breadcrumb </w:t>
      </w:r>
      <w:proofErr w:type="gramStart"/>
      <w:r>
        <w:t>{ get</w:t>
      </w:r>
      <w:proofErr w:type="gramEnd"/>
      <w:r>
        <w:t>; set; } = new();</w:t>
      </w:r>
    </w:p>
    <w:p w14:paraId="11995A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PageActionDto</w:t>
      </w:r>
      <w:proofErr w:type="spellEnd"/>
      <w:r>
        <w:t xml:space="preserve">&gt; Actions </w:t>
      </w:r>
      <w:proofErr w:type="gramStart"/>
      <w:r>
        <w:t>{ get</w:t>
      </w:r>
      <w:proofErr w:type="gramEnd"/>
      <w:r>
        <w:t>; set; } = new();</w:t>
      </w:r>
    </w:p>
    <w:p w14:paraId="433A12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WithMenu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25E926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ContainerConfigDto</w:t>
      </w:r>
      <w:proofErr w:type="spellEnd"/>
      <w:r>
        <w:t xml:space="preserve">&gt; Containers </w:t>
      </w:r>
      <w:proofErr w:type="gramStart"/>
      <w:r>
        <w:t>{ get</w:t>
      </w:r>
      <w:proofErr w:type="gramEnd"/>
      <w:r>
        <w:t>; set; } = new();</w:t>
      </w:r>
    </w:p>
    <w:p w14:paraId="7C663E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9871C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F58523C" w14:textId="77777777" w:rsidR="00627663" w:rsidRDefault="00627663"/>
    <w:p w14:paraId="0A57AD07" w14:textId="77777777" w:rsidR="00627663" w:rsidRDefault="00627663"/>
    <w:p w14:paraId="6095A83A" w14:textId="77777777" w:rsidR="00627663" w:rsidRDefault="00AA0C50">
      <w:pPr>
        <w:pStyle w:val="Heading3"/>
      </w:pPr>
      <w:bookmarkStart w:id="30" w:name="_Toc209713937"/>
      <w:r>
        <w:rPr>
          <w:color w:val="000000"/>
        </w:rPr>
        <w:t xml:space="preserve">Entity Framework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Layout</w:t>
      </w:r>
      <w:bookmarkEnd w:id="30"/>
    </w:p>
    <w:p w14:paraId="6863AC3C" w14:textId="77777777" w:rsidR="00627663" w:rsidRDefault="00627663"/>
    <w:p w14:paraId="52D35A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Data/Entities/</w:t>
      </w:r>
      <w:proofErr w:type="spellStart"/>
      <w:r>
        <w:t>LayoutEntities.cs</w:t>
      </w:r>
      <w:proofErr w:type="spellEnd"/>
    </w:p>
    <w:p w14:paraId="1147B9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proofErr w:type="gramStart"/>
      <w:r>
        <w:t>DynUI.Data.Entities</w:t>
      </w:r>
      <w:proofErr w:type="spellEnd"/>
      <w:proofErr w:type="gramEnd"/>
    </w:p>
    <w:p w14:paraId="07B206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53B758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PageLayoutEntity</w:t>
      </w:r>
      <w:proofErr w:type="spellEnd"/>
    </w:p>
    <w:p w14:paraId="3BD069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55C65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04A371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D4728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Route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DEE61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3D113B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Subtitle </w:t>
      </w:r>
      <w:proofErr w:type="gramStart"/>
      <w:r>
        <w:t>{ get</w:t>
      </w:r>
      <w:proofErr w:type="gramEnd"/>
      <w:r>
        <w:t>; set; }</w:t>
      </w:r>
    </w:p>
    <w:p w14:paraId="5923A7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WithMenu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47D77D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MetaTags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JSON</w:t>
      </w:r>
    </w:p>
    <w:p w14:paraId="30EE3A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3E4ED5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DateTime.UtcNow</w:t>
      </w:r>
      <w:proofErr w:type="spellEnd"/>
      <w:r>
        <w:t>;</w:t>
      </w:r>
    </w:p>
    <w:p w14:paraId="715E55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AFED04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88B3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 properties</w:t>
      </w:r>
    </w:p>
    <w:p w14:paraId="134C6D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ICollection</w:t>
      </w:r>
      <w:proofErr w:type="spellEnd"/>
      <w:r>
        <w:t>&lt;</w:t>
      </w:r>
      <w:proofErr w:type="spellStart"/>
      <w:r>
        <w:t>ContainerEntity</w:t>
      </w:r>
      <w:proofErr w:type="spellEnd"/>
      <w:r>
        <w:t xml:space="preserve">&gt; Containers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ContainerEntity</w:t>
      </w:r>
      <w:proofErr w:type="spellEnd"/>
      <w:r>
        <w:t>&gt;();</w:t>
      </w:r>
    </w:p>
    <w:p w14:paraId="761B2F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ICollection</w:t>
      </w:r>
      <w:proofErr w:type="spellEnd"/>
      <w:r>
        <w:t>&lt;</w:t>
      </w:r>
      <w:proofErr w:type="spellStart"/>
      <w:r>
        <w:t>BreadcrumbEntity</w:t>
      </w:r>
      <w:proofErr w:type="spellEnd"/>
      <w:r>
        <w:t xml:space="preserve">&gt; Breadcrumbs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BreadcrumbEntity</w:t>
      </w:r>
      <w:proofErr w:type="spellEnd"/>
      <w:r>
        <w:t>&gt;();</w:t>
      </w:r>
    </w:p>
    <w:p w14:paraId="0BEC9A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EFC583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1D0D5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ContainerEntity</w:t>
      </w:r>
      <w:proofErr w:type="spellEnd"/>
    </w:p>
    <w:p w14:paraId="438842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D6B4E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78B2C2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</w:t>
      </w:r>
      <w:proofErr w:type="spellStart"/>
      <w:r>
        <w:t>PageLayoutId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CDDC6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631FA5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int? Height </w:t>
      </w:r>
      <w:proofErr w:type="gramStart"/>
      <w:r>
        <w:t>{ get</w:t>
      </w:r>
      <w:proofErr w:type="gramEnd"/>
      <w:r>
        <w:t>; set; }</w:t>
      </w:r>
    </w:p>
    <w:p w14:paraId="501808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NoBorder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451297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NoPadding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753936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Order </w:t>
      </w:r>
      <w:proofErr w:type="gramStart"/>
      <w:r>
        <w:t>{ get</w:t>
      </w:r>
      <w:proofErr w:type="gramEnd"/>
      <w:r>
        <w:t>; set; }</w:t>
      </w:r>
    </w:p>
    <w:p w14:paraId="2EEF54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Configuration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 // JSON</w:t>
      </w:r>
    </w:p>
    <w:p w14:paraId="2E76A9F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634F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 properties</w:t>
      </w:r>
    </w:p>
    <w:p w14:paraId="11E936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PageLayoutEntity</w:t>
      </w:r>
      <w:proofErr w:type="spellEnd"/>
      <w:r>
        <w:t xml:space="preserve"> </w:t>
      </w:r>
      <w:proofErr w:type="spellStart"/>
      <w:r>
        <w:t>PageLayout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null!;</w:t>
      </w:r>
    </w:p>
    <w:p w14:paraId="3AE056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ICollection</w:t>
      </w:r>
      <w:proofErr w:type="spellEnd"/>
      <w:r>
        <w:t>&lt;</w:t>
      </w:r>
      <w:proofErr w:type="spellStart"/>
      <w:r>
        <w:t>UIComponentEntity</w:t>
      </w:r>
      <w:proofErr w:type="spellEnd"/>
      <w:r>
        <w:t xml:space="preserve">&gt; Components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UIComponentEntity</w:t>
      </w:r>
      <w:proofErr w:type="spellEnd"/>
      <w:r>
        <w:t>&gt;();</w:t>
      </w:r>
    </w:p>
    <w:p w14:paraId="4B6F2B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2D641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AE7F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BreadcrumbEntity</w:t>
      </w:r>
      <w:proofErr w:type="spellEnd"/>
    </w:p>
    <w:p w14:paraId="715182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F184A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41E7A9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</w:t>
      </w:r>
      <w:proofErr w:type="spellStart"/>
      <w:r>
        <w:t>PageLayoutId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F6E61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89D8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Link </w:t>
      </w:r>
      <w:proofErr w:type="gramStart"/>
      <w:r>
        <w:t>{ get</w:t>
      </w:r>
      <w:proofErr w:type="gramEnd"/>
      <w:r>
        <w:t>; set; }</w:t>
      </w:r>
    </w:p>
    <w:p w14:paraId="4EEEA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Order </w:t>
      </w:r>
      <w:proofErr w:type="gramStart"/>
      <w:r>
        <w:t>{ get</w:t>
      </w:r>
      <w:proofErr w:type="gramEnd"/>
      <w:r>
        <w:t>; set; }</w:t>
      </w:r>
    </w:p>
    <w:p w14:paraId="34A1D2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12CB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 properties</w:t>
      </w:r>
    </w:p>
    <w:p w14:paraId="4F0F62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PageLayoutEntity</w:t>
      </w:r>
      <w:proofErr w:type="spellEnd"/>
      <w:r>
        <w:t xml:space="preserve"> </w:t>
      </w:r>
      <w:proofErr w:type="spellStart"/>
      <w:r>
        <w:t>PageLayout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null!;</w:t>
      </w:r>
    </w:p>
    <w:p w14:paraId="1C2FB0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C8B886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FD09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GridDefinitionEntity</w:t>
      </w:r>
      <w:proofErr w:type="spellEnd"/>
    </w:p>
    <w:p w14:paraId="69604A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E144D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5BDB00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BB0C4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DataSource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 // Table name or API endpoint</w:t>
      </w:r>
    </w:p>
    <w:p w14:paraId="477E23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Configuration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 // JSON with columns, actions, etc.</w:t>
      </w:r>
    </w:p>
    <w:p w14:paraId="4D376D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627300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DateTime.UtcNow</w:t>
      </w:r>
      <w:proofErr w:type="spellEnd"/>
      <w:r>
        <w:t>;</w:t>
      </w:r>
    </w:p>
    <w:p w14:paraId="70DAE0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7F17D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66EB4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00F993A" w14:textId="77777777" w:rsidR="00627663" w:rsidRDefault="00627663"/>
    <w:p w14:paraId="7175E9CF" w14:textId="77777777" w:rsidR="00627663" w:rsidRDefault="00627663"/>
    <w:p w14:paraId="53979CB1" w14:textId="77777777" w:rsidR="00627663" w:rsidRDefault="00AA0C50">
      <w:pPr>
        <w:pStyle w:val="Heading3"/>
      </w:pPr>
      <w:bookmarkStart w:id="31" w:name="_Toc209713938"/>
      <w:r>
        <w:rPr>
          <w:color w:val="000000"/>
        </w:rPr>
        <w:lastRenderedPageBreak/>
        <w:t xml:space="preserve">Microservice za Layout </w:t>
      </w:r>
      <w:proofErr w:type="spellStart"/>
      <w:r>
        <w:rPr>
          <w:color w:val="000000"/>
        </w:rPr>
        <w:t>komponente</w:t>
      </w:r>
      <w:bookmarkEnd w:id="31"/>
      <w:proofErr w:type="spellEnd"/>
    </w:p>
    <w:p w14:paraId="7A63088A" w14:textId="77777777" w:rsidR="00627663" w:rsidRDefault="00627663"/>
    <w:p w14:paraId="444B98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Services/</w:t>
      </w:r>
      <w:proofErr w:type="spellStart"/>
      <w:r>
        <w:t>LayoutService.cs</w:t>
      </w:r>
      <w:proofErr w:type="spellEnd"/>
    </w:p>
    <w:p w14:paraId="2337CE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DynUI.Models.UI</w:t>
      </w:r>
      <w:proofErr w:type="spellEnd"/>
      <w:r>
        <w:t>;</w:t>
      </w:r>
    </w:p>
    <w:p w14:paraId="2EFB4E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DynUI.Data.Entities</w:t>
      </w:r>
      <w:proofErr w:type="spellEnd"/>
      <w:proofErr w:type="gramEnd"/>
      <w:r>
        <w:t>;</w:t>
      </w:r>
    </w:p>
    <w:p w14:paraId="79F826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3FDCB7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using </w:t>
      </w:r>
      <w:proofErr w:type="spellStart"/>
      <w:proofErr w:type="gramStart"/>
      <w:r>
        <w:t>System.Text.Json</w:t>
      </w:r>
      <w:proofErr w:type="spellEnd"/>
      <w:proofErr w:type="gramEnd"/>
      <w:r>
        <w:t>;</w:t>
      </w:r>
    </w:p>
    <w:p w14:paraId="116E1F1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AB61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DynUI.Services</w:t>
      </w:r>
      <w:proofErr w:type="spellEnd"/>
    </w:p>
    <w:p w14:paraId="71D631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4125A5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interface </w:t>
      </w:r>
      <w:proofErr w:type="spellStart"/>
      <w:r>
        <w:t>ILayoutService</w:t>
      </w:r>
      <w:proofErr w:type="spellEnd"/>
    </w:p>
    <w:p w14:paraId="5C428C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0245A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PageConfigDto</w:t>
      </w:r>
      <w:proofErr w:type="spellEnd"/>
      <w:r>
        <w:t xml:space="preserve">&gt; </w:t>
      </w:r>
      <w:proofErr w:type="spellStart"/>
      <w:proofErr w:type="gramStart"/>
      <w:r>
        <w:t>GetPageLayoutAsync</w:t>
      </w:r>
      <w:proofErr w:type="spellEnd"/>
      <w:r>
        <w:t>(</w:t>
      </w:r>
      <w:proofErr w:type="gramEnd"/>
      <w:r>
        <w:t>string route);</w:t>
      </w:r>
    </w:p>
    <w:p w14:paraId="0DA81F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PageConfigDto</w:t>
      </w:r>
      <w:proofErr w:type="spellEnd"/>
      <w:r>
        <w:t xml:space="preserve">&gt; </w:t>
      </w:r>
      <w:proofErr w:type="spellStart"/>
      <w:proofErr w:type="gramStart"/>
      <w:r>
        <w:t>SavePageLayoutAsync</w:t>
      </w:r>
      <w:proofErr w:type="spellEnd"/>
      <w:r>
        <w:t>(</w:t>
      </w:r>
      <w:proofErr w:type="spellStart"/>
      <w:proofErr w:type="gramEnd"/>
      <w:r>
        <w:t>PageConfigDto</w:t>
      </w:r>
      <w:proofErr w:type="spellEnd"/>
      <w:r>
        <w:t xml:space="preserve"> config);</w:t>
      </w:r>
    </w:p>
    <w:p w14:paraId="05DC86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</w:t>
      </w:r>
      <w:proofErr w:type="spellStart"/>
      <w:r>
        <w:t>GridConfigDto</w:t>
      </w:r>
      <w:proofErr w:type="spellEnd"/>
      <w:r>
        <w:t xml:space="preserve">&gt; </w:t>
      </w:r>
      <w:proofErr w:type="spellStart"/>
      <w:proofErr w:type="gramStart"/>
      <w:r>
        <w:t>GetGridConfigAsync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gridId</w:t>
      </w:r>
      <w:proofErr w:type="spellEnd"/>
      <w:r>
        <w:t>);</w:t>
      </w:r>
    </w:p>
    <w:p w14:paraId="7827BE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Task&lt;List&lt;Dictionary&lt;string, object&gt;&gt;&gt; </w:t>
      </w:r>
      <w:proofErr w:type="spellStart"/>
      <w:proofErr w:type="gramStart"/>
      <w:r>
        <w:t>GetGridDataAsync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gridId</w:t>
      </w:r>
      <w:proofErr w:type="spellEnd"/>
      <w:r>
        <w:t xml:space="preserve">, </w:t>
      </w:r>
      <w:proofErr w:type="spellStart"/>
      <w:r>
        <w:t>GridDataRequest</w:t>
      </w:r>
      <w:proofErr w:type="spellEnd"/>
      <w:r>
        <w:t xml:space="preserve"> request);</w:t>
      </w:r>
    </w:p>
    <w:p w14:paraId="27C01E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Task&lt;object&gt; </w:t>
      </w:r>
      <w:proofErr w:type="spellStart"/>
      <w:proofErr w:type="gramStart"/>
      <w:r>
        <w:t>ExecuteGridActionAsync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gridId</w:t>
      </w:r>
      <w:proofErr w:type="spellEnd"/>
      <w:r>
        <w:t xml:space="preserve">, string </w:t>
      </w:r>
      <w:proofErr w:type="spellStart"/>
      <w:r>
        <w:t>actionName</w:t>
      </w:r>
      <w:proofErr w:type="spellEnd"/>
      <w:r>
        <w:t>, Dictionary&lt;string, object&gt; parameters);</w:t>
      </w:r>
    </w:p>
    <w:p w14:paraId="105A85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BADEE7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AA29A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proofErr w:type="gramStart"/>
      <w:r>
        <w:t>LayoutService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ILayoutService</w:t>
      </w:r>
      <w:proofErr w:type="spellEnd"/>
    </w:p>
    <w:p w14:paraId="2AFEEB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094EB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DynUIDbContext</w:t>
      </w:r>
      <w:proofErr w:type="spellEnd"/>
      <w:r>
        <w:t xml:space="preserve"> _context;</w:t>
      </w:r>
    </w:p>
    <w:p w14:paraId="3C0BCB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LayoutService</w:t>
      </w:r>
      <w:proofErr w:type="spellEnd"/>
      <w:r>
        <w:t>&gt; _logger;</w:t>
      </w:r>
    </w:p>
    <w:p w14:paraId="2B8D36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ICacheService</w:t>
      </w:r>
      <w:proofErr w:type="spellEnd"/>
      <w:r>
        <w:t xml:space="preserve"> _</w:t>
      </w:r>
      <w:proofErr w:type="spellStart"/>
      <w:r>
        <w:t>cacheService</w:t>
      </w:r>
      <w:proofErr w:type="spellEnd"/>
      <w:r>
        <w:t>;</w:t>
      </w:r>
    </w:p>
    <w:p w14:paraId="638291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IDataSourceService</w:t>
      </w:r>
      <w:proofErr w:type="spellEnd"/>
      <w:r>
        <w:t xml:space="preserve"> _</w:t>
      </w:r>
      <w:proofErr w:type="spellStart"/>
      <w:r>
        <w:t>dataSourceService</w:t>
      </w:r>
      <w:proofErr w:type="spellEnd"/>
      <w:r>
        <w:t>;</w:t>
      </w:r>
    </w:p>
    <w:p w14:paraId="2323FB2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679F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proofErr w:type="gramStart"/>
      <w:r>
        <w:t>LayoutService</w:t>
      </w:r>
      <w:proofErr w:type="spellEnd"/>
      <w:r>
        <w:t>(</w:t>
      </w:r>
      <w:proofErr w:type="gramEnd"/>
    </w:p>
    <w:p w14:paraId="406F11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DynUIDbContext</w:t>
      </w:r>
      <w:proofErr w:type="spellEnd"/>
      <w:r>
        <w:t xml:space="preserve"> context,</w:t>
      </w:r>
    </w:p>
    <w:p w14:paraId="000DA2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ILogger</w:t>
      </w:r>
      <w:proofErr w:type="spellEnd"/>
      <w:r>
        <w:t>&lt;</w:t>
      </w:r>
      <w:proofErr w:type="spellStart"/>
      <w:r>
        <w:t>LayoutService</w:t>
      </w:r>
      <w:proofErr w:type="spellEnd"/>
      <w:r>
        <w:t>&gt; logger,</w:t>
      </w:r>
    </w:p>
    <w:p w14:paraId="262D75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ICacheService</w:t>
      </w:r>
      <w:proofErr w:type="spellEnd"/>
      <w:r>
        <w:t xml:space="preserve"> </w:t>
      </w:r>
      <w:proofErr w:type="spellStart"/>
      <w:r>
        <w:t>cacheService</w:t>
      </w:r>
      <w:proofErr w:type="spellEnd"/>
      <w:r>
        <w:t>,</w:t>
      </w:r>
    </w:p>
    <w:p w14:paraId="38F967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IDataSourceService</w:t>
      </w:r>
      <w:proofErr w:type="spellEnd"/>
      <w:r>
        <w:t xml:space="preserve"> </w:t>
      </w:r>
      <w:proofErr w:type="spellStart"/>
      <w:r>
        <w:t>dataSourceService</w:t>
      </w:r>
      <w:proofErr w:type="spellEnd"/>
      <w:r>
        <w:t>)</w:t>
      </w:r>
    </w:p>
    <w:p w14:paraId="5305B7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1D4E53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_context = context;</w:t>
      </w:r>
    </w:p>
    <w:p w14:paraId="60E4A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_logger = logger;</w:t>
      </w:r>
    </w:p>
    <w:p w14:paraId="3F2A30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r>
        <w:t>cacheService</w:t>
      </w:r>
      <w:proofErr w:type="spellEnd"/>
      <w:r>
        <w:t xml:space="preserve"> = </w:t>
      </w:r>
      <w:proofErr w:type="spellStart"/>
      <w:r>
        <w:t>cacheService</w:t>
      </w:r>
      <w:proofErr w:type="spellEnd"/>
      <w:r>
        <w:t>;</w:t>
      </w:r>
    </w:p>
    <w:p w14:paraId="5091AB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_</w:t>
      </w:r>
      <w:proofErr w:type="spellStart"/>
      <w:r>
        <w:t>dataSourceService</w:t>
      </w:r>
      <w:proofErr w:type="spellEnd"/>
      <w:r>
        <w:t xml:space="preserve"> = </w:t>
      </w:r>
      <w:proofErr w:type="spellStart"/>
      <w:r>
        <w:t>dataSourceService</w:t>
      </w:r>
      <w:proofErr w:type="spellEnd"/>
      <w:r>
        <w:t>;</w:t>
      </w:r>
    </w:p>
    <w:p w14:paraId="7F5FEF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1E6B57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FB3D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PageConfigDto</w:t>
      </w:r>
      <w:proofErr w:type="spellEnd"/>
      <w:r>
        <w:t xml:space="preserve">&gt; </w:t>
      </w:r>
      <w:proofErr w:type="spellStart"/>
      <w:proofErr w:type="gramStart"/>
      <w:r>
        <w:t>GetPageLayoutAsync</w:t>
      </w:r>
      <w:proofErr w:type="spellEnd"/>
      <w:r>
        <w:t>(</w:t>
      </w:r>
      <w:proofErr w:type="gramEnd"/>
      <w:r>
        <w:t>string route)</w:t>
      </w:r>
    </w:p>
    <w:p w14:paraId="3F7032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4E4674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cacheKey</w:t>
      </w:r>
      <w:proofErr w:type="spellEnd"/>
      <w:r>
        <w:t xml:space="preserve"> = $"</w:t>
      </w:r>
      <w:proofErr w:type="spellStart"/>
      <w:r>
        <w:t>page_layout</w:t>
      </w:r>
      <w:proofErr w:type="spellEnd"/>
      <w:r>
        <w:t>_{route}";</w:t>
      </w:r>
    </w:p>
    <w:p w14:paraId="7FE422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cached = await _</w:t>
      </w:r>
      <w:proofErr w:type="spellStart"/>
      <w:r>
        <w:t>cacheService.GetAsync</w:t>
      </w:r>
      <w:proofErr w:type="spellEnd"/>
      <w:r>
        <w:t>&lt;</w:t>
      </w:r>
      <w:proofErr w:type="spellStart"/>
      <w:r>
        <w:t>PageConfigDto</w:t>
      </w:r>
      <w:proofErr w:type="spellEnd"/>
      <w:r>
        <w:t>&gt;(</w:t>
      </w:r>
      <w:proofErr w:type="spellStart"/>
      <w:r>
        <w:t>cacheKey</w:t>
      </w:r>
      <w:proofErr w:type="spellEnd"/>
      <w:r>
        <w:t>);</w:t>
      </w:r>
    </w:p>
    <w:p w14:paraId="6E0AFE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gramStart"/>
      <w:r>
        <w:t>cached !</w:t>
      </w:r>
      <w:proofErr w:type="gramEnd"/>
      <w:r>
        <w:t>= null) return cached;</w:t>
      </w:r>
    </w:p>
    <w:p w14:paraId="36D55B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1FED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pageLayout</w:t>
      </w:r>
      <w:proofErr w:type="spellEnd"/>
      <w:r>
        <w:t xml:space="preserve"> = await _</w:t>
      </w:r>
      <w:proofErr w:type="spellStart"/>
      <w:proofErr w:type="gramStart"/>
      <w:r>
        <w:t>context.PageLayouts</w:t>
      </w:r>
      <w:proofErr w:type="spellEnd"/>
      <w:proofErr w:type="gramEnd"/>
    </w:p>
    <w:p w14:paraId="0DDDE6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p.Containers</w:t>
      </w:r>
      <w:proofErr w:type="spellEnd"/>
      <w:r>
        <w:t>)</w:t>
      </w:r>
    </w:p>
    <w:p w14:paraId="14D9E6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 xml:space="preserve">(c =&gt; </w:t>
      </w:r>
      <w:proofErr w:type="spellStart"/>
      <w:r>
        <w:t>c.Components</w:t>
      </w:r>
      <w:proofErr w:type="spellEnd"/>
      <w:r>
        <w:t>)</w:t>
      </w:r>
    </w:p>
    <w:p w14:paraId="067923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p.Breadcrumbs</w:t>
      </w:r>
      <w:proofErr w:type="spellEnd"/>
      <w:r>
        <w:t>)</w:t>
      </w:r>
    </w:p>
    <w:p w14:paraId="704D8F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 xml:space="preserve">(p =&gt; </w:t>
      </w:r>
      <w:proofErr w:type="spellStart"/>
      <w:r>
        <w:t>p.Route</w:t>
      </w:r>
      <w:proofErr w:type="spellEnd"/>
      <w:r>
        <w:t xml:space="preserve"> == route &amp;&amp; </w:t>
      </w:r>
      <w:proofErr w:type="spellStart"/>
      <w:r>
        <w:t>p.IsActive</w:t>
      </w:r>
      <w:proofErr w:type="spellEnd"/>
      <w:r>
        <w:t>);</w:t>
      </w:r>
    </w:p>
    <w:p w14:paraId="6A8CEBB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3B6A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if (</w:t>
      </w:r>
      <w:proofErr w:type="spellStart"/>
      <w:r>
        <w:t>pageLayout</w:t>
      </w:r>
      <w:proofErr w:type="spellEnd"/>
      <w:r>
        <w:t xml:space="preserve"> == null)</w:t>
      </w:r>
    </w:p>
    <w:p w14:paraId="7168F2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$"Page layout not found for route: {route}");</w:t>
      </w:r>
    </w:p>
    <w:p w14:paraId="6226F26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2EA6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config = </w:t>
      </w:r>
      <w:proofErr w:type="spellStart"/>
      <w:r>
        <w:t>MapPageLayoutToDto</w:t>
      </w:r>
      <w:proofErr w:type="spellEnd"/>
      <w:r>
        <w:t>(</w:t>
      </w:r>
      <w:proofErr w:type="spellStart"/>
      <w:r>
        <w:t>pageLayout</w:t>
      </w:r>
      <w:proofErr w:type="spellEnd"/>
      <w:r>
        <w:t>);</w:t>
      </w:r>
    </w:p>
    <w:p w14:paraId="17B635B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38B1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await _</w:t>
      </w:r>
      <w:proofErr w:type="spellStart"/>
      <w:r>
        <w:t>cacheService.SetAsync</w:t>
      </w:r>
      <w:proofErr w:type="spellEnd"/>
      <w:r>
        <w:t>(</w:t>
      </w:r>
      <w:proofErr w:type="spellStart"/>
      <w:r>
        <w:t>cacheKey</w:t>
      </w:r>
      <w:proofErr w:type="spellEnd"/>
      <w:r>
        <w:t xml:space="preserve">, config, </w:t>
      </w:r>
      <w:proofErr w:type="spellStart"/>
      <w:r>
        <w:t>TimeSpan.FromMinutes</w:t>
      </w:r>
      <w:proofErr w:type="spellEnd"/>
      <w:r>
        <w:t>(15));</w:t>
      </w:r>
    </w:p>
    <w:p w14:paraId="4DFFA3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config;</w:t>
      </w:r>
    </w:p>
    <w:p w14:paraId="63399B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33FFD73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F017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PageConfigDto</w:t>
      </w:r>
      <w:proofErr w:type="spellEnd"/>
      <w:r>
        <w:t xml:space="preserve">&gt; </w:t>
      </w:r>
      <w:proofErr w:type="spellStart"/>
      <w:proofErr w:type="gramStart"/>
      <w:r>
        <w:t>SavePageLayoutAsync</w:t>
      </w:r>
      <w:proofErr w:type="spellEnd"/>
      <w:r>
        <w:t>(</w:t>
      </w:r>
      <w:proofErr w:type="spellStart"/>
      <w:proofErr w:type="gramEnd"/>
      <w:r>
        <w:t>PageConfigDto</w:t>
      </w:r>
      <w:proofErr w:type="spellEnd"/>
      <w:r>
        <w:t xml:space="preserve"> config)</w:t>
      </w:r>
    </w:p>
    <w:p w14:paraId="2DB8A3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1F6746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using var transaction = await _</w:t>
      </w:r>
      <w:proofErr w:type="spellStart"/>
      <w:proofErr w:type="gramStart"/>
      <w:r>
        <w:t>context.Database.BeginTransactionAsync</w:t>
      </w:r>
      <w:proofErr w:type="spellEnd"/>
      <w:proofErr w:type="gramEnd"/>
      <w:r>
        <w:t>();</w:t>
      </w:r>
    </w:p>
    <w:p w14:paraId="57FABED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7786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try</w:t>
      </w:r>
    </w:p>
    <w:p w14:paraId="0961AC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031A14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var </w:t>
      </w:r>
      <w:proofErr w:type="spellStart"/>
      <w:r>
        <w:t>pageLayout</w:t>
      </w:r>
      <w:proofErr w:type="spellEnd"/>
      <w:r>
        <w:t xml:space="preserve"> = new </w:t>
      </w:r>
      <w:proofErr w:type="spellStart"/>
      <w:r>
        <w:t>PageLayoutEntity</w:t>
      </w:r>
      <w:proofErr w:type="spellEnd"/>
    </w:p>
    <w:p w14:paraId="1A9718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</w:p>
    <w:p w14:paraId="319D15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Name = </w:t>
      </w:r>
      <w:proofErr w:type="spellStart"/>
      <w:proofErr w:type="gramStart"/>
      <w:r>
        <w:t>config.Title</w:t>
      </w:r>
      <w:proofErr w:type="spellEnd"/>
      <w:proofErr w:type="gramEnd"/>
      <w:r>
        <w:t xml:space="preserve"> ?? "Unnamed Page",</w:t>
      </w:r>
    </w:p>
    <w:p w14:paraId="724357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Route = </w:t>
      </w:r>
      <w:proofErr w:type="spellStart"/>
      <w:r>
        <w:t>GenerateRouteFromTitle</w:t>
      </w:r>
      <w:proofErr w:type="spellEnd"/>
      <w:r>
        <w:t>(</w:t>
      </w:r>
      <w:proofErr w:type="spellStart"/>
      <w:proofErr w:type="gramStart"/>
      <w:r>
        <w:t>config.Title</w:t>
      </w:r>
      <w:proofErr w:type="spellEnd"/>
      <w:proofErr w:type="gramEnd"/>
      <w:r>
        <w:t>),</w:t>
      </w:r>
    </w:p>
    <w:p w14:paraId="1C71CA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Title = </w:t>
      </w:r>
      <w:proofErr w:type="spellStart"/>
      <w:proofErr w:type="gramStart"/>
      <w:r>
        <w:t>config.Title</w:t>
      </w:r>
      <w:proofErr w:type="spellEnd"/>
      <w:proofErr w:type="gramEnd"/>
      <w:r>
        <w:t>,</w:t>
      </w:r>
    </w:p>
    <w:p w14:paraId="547652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Subtitle = </w:t>
      </w:r>
      <w:proofErr w:type="spellStart"/>
      <w:proofErr w:type="gramStart"/>
      <w:r>
        <w:t>config.Subtitle</w:t>
      </w:r>
      <w:proofErr w:type="spellEnd"/>
      <w:proofErr w:type="gramEnd"/>
      <w:r>
        <w:t>,</w:t>
      </w:r>
    </w:p>
    <w:p w14:paraId="5A471F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WithMenu</w:t>
      </w:r>
      <w:proofErr w:type="spellEnd"/>
      <w:r>
        <w:t xml:space="preserve"> = </w:t>
      </w:r>
      <w:proofErr w:type="spellStart"/>
      <w:proofErr w:type="gramStart"/>
      <w:r>
        <w:t>config.WithMenu</w:t>
      </w:r>
      <w:proofErr w:type="spellEnd"/>
      <w:proofErr w:type="gramEnd"/>
    </w:p>
    <w:p w14:paraId="757E7A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};</w:t>
      </w:r>
    </w:p>
    <w:p w14:paraId="103819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439A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_</w:t>
      </w:r>
      <w:proofErr w:type="spellStart"/>
      <w:proofErr w:type="gramStart"/>
      <w:r>
        <w:t>context.PageLayouts.Add</w:t>
      </w:r>
      <w:proofErr w:type="spellEnd"/>
      <w:proofErr w:type="gramEnd"/>
      <w:r>
        <w:t>(</w:t>
      </w:r>
      <w:proofErr w:type="spellStart"/>
      <w:r>
        <w:t>pageLayout</w:t>
      </w:r>
      <w:proofErr w:type="spellEnd"/>
      <w:r>
        <w:t>);</w:t>
      </w:r>
    </w:p>
    <w:p w14:paraId="637AD6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7A8C28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F811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// Add breadcrumbs</w:t>
      </w:r>
    </w:p>
    <w:p w14:paraId="60B5DA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foreach (var (breadcrumb, index) in </w:t>
      </w:r>
      <w:proofErr w:type="spellStart"/>
      <w:proofErr w:type="gramStart"/>
      <w:r>
        <w:t>config.Breadcrumb.Select</w:t>
      </w:r>
      <w:proofErr w:type="spellEnd"/>
      <w:proofErr w:type="gramEnd"/>
      <w:r>
        <w:t xml:space="preserve">((b, </w:t>
      </w:r>
      <w:proofErr w:type="spellStart"/>
      <w:r>
        <w:t>i</w:t>
      </w:r>
      <w:proofErr w:type="spellEnd"/>
      <w:r>
        <w:t xml:space="preserve">) =&gt; (b, </w:t>
      </w:r>
      <w:proofErr w:type="spellStart"/>
      <w:r>
        <w:t>i</w:t>
      </w:r>
      <w:proofErr w:type="spellEnd"/>
      <w:r>
        <w:t>)))</w:t>
      </w:r>
    </w:p>
    <w:p w14:paraId="3B8E6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</w:p>
    <w:p w14:paraId="607933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_</w:t>
      </w:r>
      <w:proofErr w:type="spellStart"/>
      <w:proofErr w:type="gramStart"/>
      <w:r>
        <w:t>context.Breadcrumbs.Add</w:t>
      </w:r>
      <w:proofErr w:type="spellEnd"/>
      <w:proofErr w:type="gramEnd"/>
      <w:r>
        <w:t xml:space="preserve">(new </w:t>
      </w:r>
      <w:proofErr w:type="spellStart"/>
      <w:r>
        <w:t>BreadcrumbEntity</w:t>
      </w:r>
      <w:proofErr w:type="spellEnd"/>
    </w:p>
    <w:p w14:paraId="24B48F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</w:p>
    <w:p w14:paraId="3DFA2E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</w:t>
      </w:r>
      <w:proofErr w:type="spellStart"/>
      <w:r>
        <w:t>PageLayoutId</w:t>
      </w:r>
      <w:proofErr w:type="spellEnd"/>
      <w:r>
        <w:t xml:space="preserve"> = </w:t>
      </w:r>
      <w:proofErr w:type="spellStart"/>
      <w:r>
        <w:t>pageLayout.Id</w:t>
      </w:r>
      <w:proofErr w:type="spellEnd"/>
      <w:r>
        <w:t>,</w:t>
      </w:r>
    </w:p>
    <w:p w14:paraId="41E642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Label = </w:t>
      </w:r>
      <w:proofErr w:type="spellStart"/>
      <w:proofErr w:type="gramStart"/>
      <w:r>
        <w:t>breadcrumb.Label</w:t>
      </w:r>
      <w:proofErr w:type="spellEnd"/>
      <w:proofErr w:type="gramEnd"/>
      <w:r>
        <w:t>,</w:t>
      </w:r>
    </w:p>
    <w:p w14:paraId="398F99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Link = </w:t>
      </w:r>
      <w:proofErr w:type="spellStart"/>
      <w:proofErr w:type="gramStart"/>
      <w:r>
        <w:t>breadcrumb.Link</w:t>
      </w:r>
      <w:proofErr w:type="spellEnd"/>
      <w:proofErr w:type="gramEnd"/>
      <w:r>
        <w:t>,</w:t>
      </w:r>
    </w:p>
    <w:p w14:paraId="54FEDE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Order = index</w:t>
      </w:r>
    </w:p>
    <w:p w14:paraId="509828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});</w:t>
      </w:r>
    </w:p>
    <w:p w14:paraId="7850E9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</w:t>
      </w:r>
    </w:p>
    <w:p w14:paraId="532AEB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A44A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// Add containers</w:t>
      </w:r>
    </w:p>
    <w:p w14:paraId="29DCFA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foreach (var (container, index) in </w:t>
      </w:r>
      <w:proofErr w:type="spellStart"/>
      <w:proofErr w:type="gramStart"/>
      <w:r>
        <w:t>config.Containers.Select</w:t>
      </w:r>
      <w:proofErr w:type="spellEnd"/>
      <w:proofErr w:type="gramEnd"/>
      <w:r>
        <w:t xml:space="preserve">((c, </w:t>
      </w:r>
      <w:proofErr w:type="spellStart"/>
      <w:r>
        <w:t>i</w:t>
      </w:r>
      <w:proofErr w:type="spellEnd"/>
      <w:r>
        <w:t xml:space="preserve">) =&gt; (c, </w:t>
      </w:r>
      <w:proofErr w:type="spellStart"/>
      <w:r>
        <w:t>i</w:t>
      </w:r>
      <w:proofErr w:type="spellEnd"/>
      <w:r>
        <w:t>)))</w:t>
      </w:r>
    </w:p>
    <w:p w14:paraId="1D8FCF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</w:p>
    <w:p w14:paraId="3114F0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_</w:t>
      </w:r>
      <w:proofErr w:type="spellStart"/>
      <w:proofErr w:type="gramStart"/>
      <w:r>
        <w:t>context.Containers.Add</w:t>
      </w:r>
      <w:proofErr w:type="spellEnd"/>
      <w:proofErr w:type="gramEnd"/>
      <w:r>
        <w:t xml:space="preserve">(new </w:t>
      </w:r>
      <w:proofErr w:type="spellStart"/>
      <w:r>
        <w:t>ContainerEntity</w:t>
      </w:r>
      <w:proofErr w:type="spellEnd"/>
    </w:p>
    <w:p w14:paraId="0B48D9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</w:p>
    <w:p w14:paraId="04D9E7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</w:t>
      </w:r>
      <w:proofErr w:type="spellStart"/>
      <w:r>
        <w:t>PageLayoutId</w:t>
      </w:r>
      <w:proofErr w:type="spellEnd"/>
      <w:r>
        <w:t xml:space="preserve"> = </w:t>
      </w:r>
      <w:proofErr w:type="spellStart"/>
      <w:r>
        <w:t>pageLayout.Id</w:t>
      </w:r>
      <w:proofErr w:type="spellEnd"/>
      <w:r>
        <w:t>,</w:t>
      </w:r>
    </w:p>
    <w:p w14:paraId="369D4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Title = </w:t>
      </w:r>
      <w:proofErr w:type="spellStart"/>
      <w:proofErr w:type="gramStart"/>
      <w:r>
        <w:t>container.Title</w:t>
      </w:r>
      <w:proofErr w:type="spellEnd"/>
      <w:proofErr w:type="gramEnd"/>
      <w:r>
        <w:t>,</w:t>
      </w:r>
    </w:p>
    <w:p w14:paraId="4A0017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Height = </w:t>
      </w:r>
      <w:proofErr w:type="spellStart"/>
      <w:proofErr w:type="gramStart"/>
      <w:r>
        <w:t>container.Height</w:t>
      </w:r>
      <w:proofErr w:type="spellEnd"/>
      <w:proofErr w:type="gramEnd"/>
      <w:r>
        <w:t>,</w:t>
      </w:r>
    </w:p>
    <w:p w14:paraId="009940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</w:t>
      </w:r>
      <w:proofErr w:type="spellStart"/>
      <w:r>
        <w:t>NoBorder</w:t>
      </w:r>
      <w:proofErr w:type="spellEnd"/>
      <w:r>
        <w:t xml:space="preserve"> = </w:t>
      </w:r>
      <w:proofErr w:type="spellStart"/>
      <w:proofErr w:type="gramStart"/>
      <w:r>
        <w:t>container.NoBorder</w:t>
      </w:r>
      <w:proofErr w:type="spellEnd"/>
      <w:proofErr w:type="gramEnd"/>
      <w:r>
        <w:t>,</w:t>
      </w:r>
    </w:p>
    <w:p w14:paraId="124E79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</w:t>
      </w:r>
      <w:proofErr w:type="spellStart"/>
      <w:r>
        <w:t>NoPadding</w:t>
      </w:r>
      <w:proofErr w:type="spellEnd"/>
      <w:r>
        <w:t xml:space="preserve"> = </w:t>
      </w:r>
      <w:proofErr w:type="spellStart"/>
      <w:proofErr w:type="gramStart"/>
      <w:r>
        <w:t>container.NoPadding</w:t>
      </w:r>
      <w:proofErr w:type="spellEnd"/>
      <w:proofErr w:type="gramEnd"/>
      <w:r>
        <w:t>,</w:t>
      </w:r>
    </w:p>
    <w:p w14:paraId="67915B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      Order = index,</w:t>
      </w:r>
    </w:p>
    <w:p w14:paraId="4E5D83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Configuration = </w:t>
      </w:r>
      <w:proofErr w:type="spellStart"/>
      <w:r>
        <w:t>JsonSerializer.Serialize</w:t>
      </w:r>
      <w:proofErr w:type="spellEnd"/>
      <w:r>
        <w:t>(container)</w:t>
      </w:r>
    </w:p>
    <w:p w14:paraId="747A77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});</w:t>
      </w:r>
    </w:p>
    <w:p w14:paraId="194820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</w:t>
      </w:r>
    </w:p>
    <w:p w14:paraId="7F1A745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ED68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2BE65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await </w:t>
      </w:r>
      <w:proofErr w:type="spellStart"/>
      <w:proofErr w:type="gramStart"/>
      <w:r>
        <w:t>transaction.CommitAsync</w:t>
      </w:r>
      <w:proofErr w:type="spellEnd"/>
      <w:proofErr w:type="gramEnd"/>
      <w:r>
        <w:t>();</w:t>
      </w:r>
    </w:p>
    <w:p w14:paraId="2D3BC1F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8C11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// Clear cache</w:t>
      </w:r>
    </w:p>
    <w:p w14:paraId="6089D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await _</w:t>
      </w:r>
      <w:proofErr w:type="spellStart"/>
      <w:r>
        <w:t>cacheService.RemoveByPatternAsync</w:t>
      </w:r>
      <w:proofErr w:type="spellEnd"/>
      <w:r>
        <w:t>("</w:t>
      </w:r>
      <w:proofErr w:type="spellStart"/>
      <w:r>
        <w:t>page_layout</w:t>
      </w:r>
      <w:proofErr w:type="spellEnd"/>
      <w:r>
        <w:t>_*");</w:t>
      </w:r>
    </w:p>
    <w:p w14:paraId="2306AB8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EFD9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return config;</w:t>
      </w:r>
    </w:p>
    <w:p w14:paraId="798538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06CE57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catch</w:t>
      </w:r>
    </w:p>
    <w:p w14:paraId="34F1C0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39650A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await </w:t>
      </w:r>
      <w:proofErr w:type="spellStart"/>
      <w:proofErr w:type="gramStart"/>
      <w:r>
        <w:t>transaction.RollbackAsync</w:t>
      </w:r>
      <w:proofErr w:type="spellEnd"/>
      <w:proofErr w:type="gramEnd"/>
      <w:r>
        <w:t>();</w:t>
      </w:r>
    </w:p>
    <w:p w14:paraId="7451DA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throw;</w:t>
      </w:r>
    </w:p>
    <w:p w14:paraId="034B4F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7B335D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7C9B5FB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B522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</w:t>
      </w:r>
      <w:proofErr w:type="spellStart"/>
      <w:r>
        <w:t>GridConfigDto</w:t>
      </w:r>
      <w:proofErr w:type="spellEnd"/>
      <w:r>
        <w:t xml:space="preserve">&gt; </w:t>
      </w:r>
      <w:proofErr w:type="spellStart"/>
      <w:proofErr w:type="gramStart"/>
      <w:r>
        <w:t>GetGridConfigAsync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gridId</w:t>
      </w:r>
      <w:proofErr w:type="spellEnd"/>
      <w:r>
        <w:t>)</w:t>
      </w:r>
    </w:p>
    <w:p w14:paraId="12EB8D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719B95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gridDef</w:t>
      </w:r>
      <w:proofErr w:type="spellEnd"/>
      <w:r>
        <w:t xml:space="preserve"> = await _</w:t>
      </w:r>
      <w:proofErr w:type="spellStart"/>
      <w:proofErr w:type="gramStart"/>
      <w:r>
        <w:t>context.GridDefinitions.FindAsync</w:t>
      </w:r>
      <w:proofErr w:type="spellEnd"/>
      <w:proofErr w:type="gramEnd"/>
      <w:r>
        <w:t>(</w:t>
      </w:r>
      <w:proofErr w:type="spellStart"/>
      <w:r>
        <w:t>gridId</w:t>
      </w:r>
      <w:proofErr w:type="spellEnd"/>
      <w:r>
        <w:t>);</w:t>
      </w:r>
    </w:p>
    <w:p w14:paraId="78B149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spellStart"/>
      <w:r>
        <w:t>gridDef</w:t>
      </w:r>
      <w:proofErr w:type="spellEnd"/>
      <w:r>
        <w:t xml:space="preserve"> == null) 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$"Grid {</w:t>
      </w:r>
      <w:proofErr w:type="spellStart"/>
      <w:r>
        <w:t>gridId</w:t>
      </w:r>
      <w:proofErr w:type="spellEnd"/>
      <w:r>
        <w:t>} not found");</w:t>
      </w:r>
    </w:p>
    <w:p w14:paraId="444DFAD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9D75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config = JsonSerializer.Deserialize&lt;GridConfigDto</w:t>
      </w:r>
      <w:proofErr w:type="gramStart"/>
      <w:r>
        <w:t>&gt;(</w:t>
      </w:r>
      <w:proofErr w:type="gramEnd"/>
      <w:r>
        <w:t>gridDef.Configuration)!;</w:t>
      </w:r>
    </w:p>
    <w:p w14:paraId="799E92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proofErr w:type="gramStart"/>
      <w:r>
        <w:t>config.DataEndpoint</w:t>
      </w:r>
      <w:proofErr w:type="spellEnd"/>
      <w:proofErr w:type="gramEnd"/>
      <w:r>
        <w:t xml:space="preserve"> = $"/</w:t>
      </w:r>
      <w:proofErr w:type="spellStart"/>
      <w:r>
        <w:t>api</w:t>
      </w:r>
      <w:proofErr w:type="spellEnd"/>
      <w:r>
        <w:t>/v1/grid/{</w:t>
      </w:r>
      <w:proofErr w:type="spellStart"/>
      <w:r>
        <w:t>gridId</w:t>
      </w:r>
      <w:proofErr w:type="spellEnd"/>
      <w:r>
        <w:t>}/data";</w:t>
      </w:r>
    </w:p>
    <w:p w14:paraId="535BFC5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ED07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config;</w:t>
      </w:r>
    </w:p>
    <w:p w14:paraId="424D33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26B5B93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8F14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Task&lt;List&lt;Dictionary&lt;string, object&gt;&gt;&gt; </w:t>
      </w:r>
      <w:proofErr w:type="spellStart"/>
      <w:proofErr w:type="gramStart"/>
      <w:r>
        <w:t>GetGridDataAsync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gridId</w:t>
      </w:r>
      <w:proofErr w:type="spellEnd"/>
      <w:r>
        <w:t xml:space="preserve">, </w:t>
      </w:r>
      <w:proofErr w:type="spellStart"/>
      <w:r>
        <w:t>GridDataRequest</w:t>
      </w:r>
      <w:proofErr w:type="spellEnd"/>
      <w:r>
        <w:t xml:space="preserve"> request)</w:t>
      </w:r>
    </w:p>
    <w:p w14:paraId="201FA6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7945EB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gridDef</w:t>
      </w:r>
      <w:proofErr w:type="spellEnd"/>
      <w:r>
        <w:t xml:space="preserve"> = await _</w:t>
      </w:r>
      <w:proofErr w:type="spellStart"/>
      <w:proofErr w:type="gramStart"/>
      <w:r>
        <w:t>context.GridDefinitions.FindAsync</w:t>
      </w:r>
      <w:proofErr w:type="spellEnd"/>
      <w:proofErr w:type="gramEnd"/>
      <w:r>
        <w:t>(</w:t>
      </w:r>
      <w:proofErr w:type="spellStart"/>
      <w:r>
        <w:t>gridId</w:t>
      </w:r>
      <w:proofErr w:type="spellEnd"/>
      <w:r>
        <w:t>);</w:t>
      </w:r>
    </w:p>
    <w:p w14:paraId="0A65C4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spellStart"/>
      <w:r>
        <w:t>gridDef</w:t>
      </w:r>
      <w:proofErr w:type="spellEnd"/>
      <w:r>
        <w:t xml:space="preserve"> == null) 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$"Grid {</w:t>
      </w:r>
      <w:proofErr w:type="spellStart"/>
      <w:r>
        <w:t>gridId</w:t>
      </w:r>
      <w:proofErr w:type="spellEnd"/>
      <w:r>
        <w:t>} not found");</w:t>
      </w:r>
    </w:p>
    <w:p w14:paraId="7D2613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C9F0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await _</w:t>
      </w:r>
      <w:proofErr w:type="spellStart"/>
      <w:r>
        <w:t>dataSourceService.GetDataAsync</w:t>
      </w:r>
      <w:proofErr w:type="spellEnd"/>
      <w:r>
        <w:t>(</w:t>
      </w:r>
      <w:proofErr w:type="spellStart"/>
      <w:r>
        <w:t>gridDef.DataSource</w:t>
      </w:r>
      <w:proofErr w:type="spellEnd"/>
      <w:r>
        <w:t>, request);</w:t>
      </w:r>
    </w:p>
    <w:p w14:paraId="360FDF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19F5034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8B90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async Task&lt;object&gt; </w:t>
      </w:r>
      <w:proofErr w:type="spellStart"/>
      <w:proofErr w:type="gramStart"/>
      <w:r>
        <w:t>ExecuteGridActionAsync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gridId</w:t>
      </w:r>
      <w:proofErr w:type="spellEnd"/>
      <w:r>
        <w:t xml:space="preserve">, string </w:t>
      </w:r>
      <w:proofErr w:type="spellStart"/>
      <w:r>
        <w:t>actionName</w:t>
      </w:r>
      <w:proofErr w:type="spellEnd"/>
      <w:r>
        <w:t>, Dictionary&lt;string, object&gt; parameters)</w:t>
      </w:r>
    </w:p>
    <w:p w14:paraId="704222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4452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</w:t>
      </w:r>
      <w:proofErr w:type="spellStart"/>
      <w:r>
        <w:t>gridConfig</w:t>
      </w:r>
      <w:proofErr w:type="spellEnd"/>
      <w:r>
        <w:t xml:space="preserve"> = await </w:t>
      </w:r>
      <w:proofErr w:type="spellStart"/>
      <w:r>
        <w:t>GetGridConfigAsync</w:t>
      </w:r>
      <w:proofErr w:type="spellEnd"/>
      <w:r>
        <w:t>(</w:t>
      </w:r>
      <w:proofErr w:type="spellStart"/>
      <w:r>
        <w:t>gridId</w:t>
      </w:r>
      <w:proofErr w:type="spellEnd"/>
      <w:r>
        <w:t>);</w:t>
      </w:r>
    </w:p>
    <w:p w14:paraId="5CA408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var action = </w:t>
      </w:r>
      <w:proofErr w:type="spellStart"/>
      <w:proofErr w:type="gramStart"/>
      <w:r>
        <w:t>gridConfig.Actions.FirstOrDefault</w:t>
      </w:r>
      <w:proofErr w:type="spellEnd"/>
      <w:proofErr w:type="gramEnd"/>
      <w:r>
        <w:t xml:space="preserve">(a =&gt; </w:t>
      </w:r>
      <w:proofErr w:type="spellStart"/>
      <w:r>
        <w:t>a.Label</w:t>
      </w:r>
      <w:proofErr w:type="spellEnd"/>
      <w:r>
        <w:t xml:space="preserve"> == </w:t>
      </w:r>
      <w:proofErr w:type="spellStart"/>
      <w:r>
        <w:t>actionName</w:t>
      </w:r>
      <w:proofErr w:type="spellEnd"/>
      <w:r>
        <w:t>);</w:t>
      </w:r>
    </w:p>
    <w:p w14:paraId="1BEEA46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24DF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(action == null) 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$"Action {</w:t>
      </w:r>
      <w:proofErr w:type="spellStart"/>
      <w:r>
        <w:t>actionName</w:t>
      </w:r>
      <w:proofErr w:type="spellEnd"/>
      <w:r>
        <w:t>} not found");</w:t>
      </w:r>
    </w:p>
    <w:p w14:paraId="7AA0F48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D26D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return await _</w:t>
      </w:r>
      <w:proofErr w:type="spellStart"/>
      <w:r>
        <w:t>dataSourceService.ExecuteActionAsync</w:t>
      </w:r>
      <w:proofErr w:type="spellEnd"/>
      <w:r>
        <w:t>(</w:t>
      </w:r>
      <w:proofErr w:type="spellStart"/>
      <w:proofErr w:type="gramStart"/>
      <w:r>
        <w:t>action.ActionEndpoint</w:t>
      </w:r>
      <w:proofErr w:type="spellEnd"/>
      <w:proofErr w:type="gramEnd"/>
      <w:r>
        <w:t>, parameters);</w:t>
      </w:r>
    </w:p>
    <w:p w14:paraId="22CF4F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0625C80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77BB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Mapping methods</w:t>
      </w:r>
    </w:p>
    <w:p w14:paraId="766C08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</w:t>
      </w:r>
      <w:proofErr w:type="spellStart"/>
      <w:r>
        <w:t>PageConfigDto</w:t>
      </w:r>
      <w:proofErr w:type="spellEnd"/>
      <w:r>
        <w:t xml:space="preserve"> </w:t>
      </w:r>
      <w:proofErr w:type="spellStart"/>
      <w:proofErr w:type="gramStart"/>
      <w:r>
        <w:t>MapPageLayoutToDto</w:t>
      </w:r>
      <w:proofErr w:type="spellEnd"/>
      <w:r>
        <w:t>(</w:t>
      </w:r>
      <w:proofErr w:type="spellStart"/>
      <w:proofErr w:type="gramEnd"/>
      <w:r>
        <w:t>PageLayoutEntity</w:t>
      </w:r>
      <w:proofErr w:type="spellEnd"/>
      <w:r>
        <w:t xml:space="preserve"> entity)</w:t>
      </w:r>
    </w:p>
    <w:p w14:paraId="299E5B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3B2B6E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new </w:t>
      </w:r>
      <w:proofErr w:type="spellStart"/>
      <w:r>
        <w:t>PageConfigDto</w:t>
      </w:r>
      <w:proofErr w:type="spellEnd"/>
    </w:p>
    <w:p w14:paraId="0C39AC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1B8F88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Title = </w:t>
      </w:r>
      <w:proofErr w:type="spellStart"/>
      <w:proofErr w:type="gramStart"/>
      <w:r>
        <w:t>entity.Title</w:t>
      </w:r>
      <w:proofErr w:type="spellEnd"/>
      <w:proofErr w:type="gramEnd"/>
      <w:r>
        <w:t>,</w:t>
      </w:r>
    </w:p>
    <w:p w14:paraId="6C84BD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Subtitle = </w:t>
      </w:r>
      <w:proofErr w:type="spellStart"/>
      <w:proofErr w:type="gramStart"/>
      <w:r>
        <w:t>entity.Subtitle</w:t>
      </w:r>
      <w:proofErr w:type="spellEnd"/>
      <w:proofErr w:type="gramEnd"/>
      <w:r>
        <w:t>,</w:t>
      </w:r>
    </w:p>
    <w:p w14:paraId="3B6B48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WithMenu</w:t>
      </w:r>
      <w:proofErr w:type="spellEnd"/>
      <w:r>
        <w:t xml:space="preserve"> = </w:t>
      </w:r>
      <w:proofErr w:type="spellStart"/>
      <w:proofErr w:type="gramStart"/>
      <w:r>
        <w:t>entity.WithMenu</w:t>
      </w:r>
      <w:proofErr w:type="spellEnd"/>
      <w:proofErr w:type="gramEnd"/>
      <w:r>
        <w:t>,</w:t>
      </w:r>
    </w:p>
    <w:p w14:paraId="1DBE3C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Breadcrumb = </w:t>
      </w:r>
      <w:proofErr w:type="spellStart"/>
      <w:proofErr w:type="gramStart"/>
      <w:r>
        <w:t>entity.Breadcrumbs</w:t>
      </w:r>
      <w:proofErr w:type="spellEnd"/>
      <w:proofErr w:type="gramEnd"/>
    </w:p>
    <w:p w14:paraId="2624B2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(b =&gt; </w:t>
      </w:r>
      <w:proofErr w:type="spellStart"/>
      <w:r>
        <w:t>b.Order</w:t>
      </w:r>
      <w:proofErr w:type="spellEnd"/>
      <w:r>
        <w:t>)</w:t>
      </w:r>
    </w:p>
    <w:p w14:paraId="68E67F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(b =&gt; new </w:t>
      </w:r>
      <w:proofErr w:type="spellStart"/>
      <w:r>
        <w:t>BreadcrumbItemDto</w:t>
      </w:r>
      <w:proofErr w:type="spellEnd"/>
      <w:r>
        <w:t xml:space="preserve"> { Label = </w:t>
      </w:r>
      <w:proofErr w:type="spellStart"/>
      <w:r>
        <w:t>b.Label</w:t>
      </w:r>
      <w:proofErr w:type="spellEnd"/>
      <w:r>
        <w:t xml:space="preserve">, Link = </w:t>
      </w:r>
      <w:proofErr w:type="spellStart"/>
      <w:r>
        <w:t>b.Link</w:t>
      </w:r>
      <w:proofErr w:type="spellEnd"/>
      <w:r>
        <w:t xml:space="preserve"> })</w:t>
      </w:r>
    </w:p>
    <w:p w14:paraId="6DB8C1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(),</w:t>
      </w:r>
    </w:p>
    <w:p w14:paraId="63EEE2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Containers = </w:t>
      </w:r>
      <w:proofErr w:type="spellStart"/>
      <w:proofErr w:type="gramStart"/>
      <w:r>
        <w:t>entity.Containers</w:t>
      </w:r>
      <w:proofErr w:type="spellEnd"/>
      <w:proofErr w:type="gramEnd"/>
    </w:p>
    <w:p w14:paraId="5E83C2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(c =&gt; </w:t>
      </w:r>
      <w:proofErr w:type="spellStart"/>
      <w:r>
        <w:t>c.Order</w:t>
      </w:r>
      <w:proofErr w:type="spellEnd"/>
      <w:r>
        <w:t>)</w:t>
      </w:r>
    </w:p>
    <w:p w14:paraId="7FCDBC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.Select</w:t>
      </w:r>
      <w:proofErr w:type="gramEnd"/>
      <w:r>
        <w:t>(c =&gt; JsonSerializer.Deserialize&lt;ContainerConfigDto&gt;(c.Configuration)!)</w:t>
      </w:r>
    </w:p>
    <w:p w14:paraId="12D1E8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</w:t>
      </w:r>
    </w:p>
    <w:p w14:paraId="19E0E8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};</w:t>
      </w:r>
    </w:p>
    <w:p w14:paraId="644AC0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22C92E8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0999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private string </w:t>
      </w:r>
      <w:proofErr w:type="spellStart"/>
      <w:proofErr w:type="gramStart"/>
      <w:r>
        <w:t>GenerateRouteFromTitle</w:t>
      </w:r>
      <w:proofErr w:type="spellEnd"/>
      <w:r>
        <w:t>(</w:t>
      </w:r>
      <w:proofErr w:type="gramEnd"/>
      <w:r>
        <w:t>string? title)</w:t>
      </w:r>
    </w:p>
    <w:p w14:paraId="5A4341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6136A6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spellStart"/>
      <w:proofErr w:type="gramStart"/>
      <w:r>
        <w:t>string.IsNullOrEmpty</w:t>
      </w:r>
      <w:proofErr w:type="spellEnd"/>
      <w:proofErr w:type="gramEnd"/>
      <w:r>
        <w:t xml:space="preserve">(title)) return </w:t>
      </w:r>
      <w:proofErr w:type="spellStart"/>
      <w:r>
        <w:t>Guid.NewGuid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089F368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FB96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</w:t>
      </w:r>
      <w:proofErr w:type="spellStart"/>
      <w:proofErr w:type="gramStart"/>
      <w:r>
        <w:t>title.ToLowerInvariant</w:t>
      </w:r>
      <w:proofErr w:type="spellEnd"/>
      <w:proofErr w:type="gramEnd"/>
      <w:r>
        <w:t>()</w:t>
      </w:r>
    </w:p>
    <w:p w14:paraId="74C32B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</w:t>
      </w:r>
      <w:proofErr w:type="gramStart"/>
      <w:r>
        <w:t>.Replace</w:t>
      </w:r>
      <w:proofErr w:type="gramEnd"/>
      <w:r>
        <w:t>(" ", "-")</w:t>
      </w:r>
    </w:p>
    <w:p w14:paraId="7E5741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</w:t>
      </w:r>
      <w:proofErr w:type="gramStart"/>
      <w:r>
        <w:t>.Replace</w:t>
      </w:r>
      <w:proofErr w:type="gramEnd"/>
      <w:r>
        <w:t>(".", "")</w:t>
      </w:r>
    </w:p>
    <w:p w14:paraId="748AEC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</w:t>
      </w:r>
      <w:proofErr w:type="gramStart"/>
      <w:r>
        <w:t>.Replace</w:t>
      </w:r>
      <w:proofErr w:type="gramEnd"/>
      <w:r>
        <w:t>(",", "");</w:t>
      </w:r>
    </w:p>
    <w:p w14:paraId="10A9BF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B2BD4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B906F3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07F6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GridDataRequest</w:t>
      </w:r>
      <w:proofErr w:type="spellEnd"/>
    </w:p>
    <w:p w14:paraId="5F821B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D58A6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Page </w:t>
      </w:r>
      <w:proofErr w:type="gramStart"/>
      <w:r>
        <w:t>{ get</w:t>
      </w:r>
      <w:proofErr w:type="gramEnd"/>
      <w:r>
        <w:t>; set; } = 1;</w:t>
      </w:r>
    </w:p>
    <w:p w14:paraId="6CEBBB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</w:t>
      </w:r>
      <w:proofErr w:type="spellStart"/>
      <w:r>
        <w:t>PageSize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10;</w:t>
      </w:r>
    </w:p>
    <w:p w14:paraId="2A7B7B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Search </w:t>
      </w:r>
      <w:proofErr w:type="gramStart"/>
      <w:r>
        <w:t>{ get</w:t>
      </w:r>
      <w:proofErr w:type="gramEnd"/>
      <w:r>
        <w:t>; set; }</w:t>
      </w:r>
    </w:p>
    <w:p w14:paraId="5E32B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SortColumn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A6196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SortDirection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CCCE7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Dictionary&lt;string, object&gt; Filters </w:t>
      </w:r>
      <w:proofErr w:type="gramStart"/>
      <w:r>
        <w:t>{ get</w:t>
      </w:r>
      <w:proofErr w:type="gramEnd"/>
      <w:r>
        <w:t>; set; } = new();</w:t>
      </w:r>
    </w:p>
    <w:p w14:paraId="0BD3DE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A0241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3A8D50E" w14:textId="77777777" w:rsidR="00627663" w:rsidRDefault="00627663"/>
    <w:p w14:paraId="1F024265" w14:textId="77777777" w:rsidR="00627663" w:rsidRDefault="00627663"/>
    <w:p w14:paraId="34B9DB08" w14:textId="77777777" w:rsidR="00627663" w:rsidRDefault="00AA0C50">
      <w:pPr>
        <w:pStyle w:val="Heading3"/>
      </w:pPr>
      <w:bookmarkStart w:id="32" w:name="_Toc209713939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Layout </w:t>
      </w:r>
      <w:proofErr w:type="spellStart"/>
      <w:r>
        <w:rPr>
          <w:color w:val="000000"/>
        </w:rPr>
        <w:t>komponente</w:t>
      </w:r>
      <w:bookmarkEnd w:id="32"/>
      <w:proofErr w:type="spellEnd"/>
    </w:p>
    <w:p w14:paraId="5914A08A" w14:textId="77777777" w:rsidR="00627663" w:rsidRDefault="00627663"/>
    <w:p w14:paraId="075FB7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</w:t>
      </w:r>
      <w:proofErr w:type="spellEnd"/>
      <w:r>
        <w:t>-layout-</w:t>
      </w:r>
      <w:proofErr w:type="spellStart"/>
      <w:r>
        <w:t>components.scss</w:t>
      </w:r>
      <w:proofErr w:type="spellEnd"/>
    </w:p>
    <w:p w14:paraId="7E1A51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C28B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Container Styles</w:t>
      </w:r>
    </w:p>
    <w:p w14:paraId="0C67264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-container {</w:t>
      </w:r>
    </w:p>
    <w:p w14:paraId="6C3322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--padding: </w:t>
      </w:r>
      <w:proofErr w:type="gramStart"/>
      <w:r>
        <w:t>var(</w:t>
      </w:r>
      <w:proofErr w:type="gramEnd"/>
      <w:r>
        <w:t>--spacing-</w:t>
      </w:r>
      <w:proofErr w:type="spellStart"/>
      <w:r>
        <w:t>sm</w:t>
      </w:r>
      <w:proofErr w:type="spellEnd"/>
      <w:r>
        <w:t>, 16px);</w:t>
      </w:r>
    </w:p>
    <w:p w14:paraId="00CC77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--border-radius: </w:t>
      </w:r>
      <w:proofErr w:type="gramStart"/>
      <w:r>
        <w:t>var(</w:t>
      </w:r>
      <w:proofErr w:type="gramEnd"/>
      <w:r>
        <w:t>--border-radius-md, 4px);</w:t>
      </w:r>
    </w:p>
    <w:p w14:paraId="3F1C20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--border-width: </w:t>
      </w:r>
      <w:proofErr w:type="gramStart"/>
      <w:r>
        <w:t>var(</w:t>
      </w:r>
      <w:proofErr w:type="gramEnd"/>
      <w:r>
        <w:t>--border-width-</w:t>
      </w:r>
      <w:proofErr w:type="spellStart"/>
      <w:r>
        <w:t>sm</w:t>
      </w:r>
      <w:proofErr w:type="spellEnd"/>
      <w:r>
        <w:t>, 1px);</w:t>
      </w:r>
    </w:p>
    <w:p w14:paraId="350D32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--border-color: </w:t>
      </w:r>
      <w:proofErr w:type="gramStart"/>
      <w:r>
        <w:t>var(</w:t>
      </w:r>
      <w:proofErr w:type="gramEnd"/>
      <w:r>
        <w:t>--color-neutral-light-20, #e0e0e0);</w:t>
      </w:r>
    </w:p>
    <w:p w14:paraId="56565C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4A2FD5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3107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7C08F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background-color: </w:t>
      </w:r>
      <w:proofErr w:type="gramStart"/>
      <w:r>
        <w:t>var(</w:t>
      </w:r>
      <w:proofErr w:type="gramEnd"/>
      <w:r>
        <w:t>--background);</w:t>
      </w:r>
    </w:p>
    <w:p w14:paraId="7FE6E7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</w:t>
      </w:r>
      <w:proofErr w:type="gramStart"/>
      <w:r>
        <w:t>var(</w:t>
      </w:r>
      <w:proofErr w:type="gramEnd"/>
      <w:r>
        <w:t>--border-width) solid var(--border-color);</w:t>
      </w:r>
    </w:p>
    <w:p w14:paraId="58545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--border-radius);</w:t>
      </w:r>
    </w:p>
    <w:p w14:paraId="3658AA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2903B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4D0D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&amp;-no-border {</w:t>
      </w:r>
    </w:p>
    <w:p w14:paraId="1108B1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none;</w:t>
      </w:r>
    </w:p>
    <w:p w14:paraId="15A037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box-shadow: none;</w:t>
      </w:r>
    </w:p>
    <w:p w14:paraId="3E7C5E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40E8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2C03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788881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</w:t>
      </w:r>
      <w:proofErr w:type="gramStart"/>
      <w:r>
        <w:t>var(</w:t>
      </w:r>
      <w:proofErr w:type="gramEnd"/>
      <w:r>
        <w:t>--padding) var(--padding) 0;</w:t>
      </w:r>
    </w:p>
    <w:p w14:paraId="27D78A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2D8EB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C4A7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 {</w:t>
      </w:r>
    </w:p>
    <w:p w14:paraId="6169F3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--font-family: </w:t>
      </w:r>
      <w:proofErr w:type="gramStart"/>
      <w:r>
        <w:t>var(</w:t>
      </w:r>
      <w:proofErr w:type="gramEnd"/>
      <w:r>
        <w:t>--font-family-theme, system-</w:t>
      </w:r>
      <w:proofErr w:type="spellStart"/>
      <w:r>
        <w:t>ui</w:t>
      </w:r>
      <w:proofErr w:type="spellEnd"/>
      <w:r>
        <w:t>);</w:t>
      </w:r>
    </w:p>
    <w:p w14:paraId="38A5D0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--line-weight: </w:t>
      </w:r>
      <w:proofErr w:type="gramStart"/>
      <w:r>
        <w:t>var(</w:t>
      </w:r>
      <w:proofErr w:type="gramEnd"/>
      <w:r>
        <w:t>--font-weight-</w:t>
      </w:r>
      <w:proofErr w:type="spellStart"/>
      <w:r>
        <w:t>semibold</w:t>
      </w:r>
      <w:proofErr w:type="spellEnd"/>
      <w:r>
        <w:t>, 600);</w:t>
      </w:r>
    </w:p>
    <w:p w14:paraId="4C2ED2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--line-height: </w:t>
      </w:r>
      <w:proofErr w:type="gramStart"/>
      <w:r>
        <w:t>var(</w:t>
      </w:r>
      <w:proofErr w:type="gramEnd"/>
      <w:r>
        <w:t>--line-height-md, 1.5);</w:t>
      </w:r>
    </w:p>
    <w:p w14:paraId="3B4ED8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--text-color: </w:t>
      </w:r>
      <w:proofErr w:type="gramStart"/>
      <w:r>
        <w:t>var(</w:t>
      </w:r>
      <w:proofErr w:type="gramEnd"/>
      <w:r>
        <w:t>--color-neutral-dark-90, #333);</w:t>
      </w:r>
    </w:p>
    <w:p w14:paraId="5AE15D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--font-size: 1.125rem;</w:t>
      </w:r>
    </w:p>
    <w:p w14:paraId="12BEE7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--letter-spacing: 0.017rem;</w:t>
      </w:r>
    </w:p>
    <w:p w14:paraId="40D42B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--margin: 0 0 </w:t>
      </w:r>
      <w:proofErr w:type="gramStart"/>
      <w:r>
        <w:t>var(</w:t>
      </w:r>
      <w:proofErr w:type="gramEnd"/>
      <w:r>
        <w:t>--spacing-</w:t>
      </w:r>
      <w:proofErr w:type="spellStart"/>
      <w:r>
        <w:t>xs</w:t>
      </w:r>
      <w:proofErr w:type="spellEnd"/>
      <w:r>
        <w:t>, 8px);</w:t>
      </w:r>
    </w:p>
    <w:p w14:paraId="268CA4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7F34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font-family: </w:t>
      </w:r>
      <w:proofErr w:type="gramStart"/>
      <w:r>
        <w:t>var(</w:t>
      </w:r>
      <w:proofErr w:type="gramEnd"/>
      <w:r>
        <w:t>--font-family);</w:t>
      </w:r>
    </w:p>
    <w:p w14:paraId="371217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</w:t>
      </w:r>
      <w:proofErr w:type="gramStart"/>
      <w:r>
        <w:t>var(</w:t>
      </w:r>
      <w:proofErr w:type="gramEnd"/>
      <w:r>
        <w:t>--line-weight);</w:t>
      </w:r>
    </w:p>
    <w:p w14:paraId="4C2F44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</w:t>
      </w:r>
      <w:proofErr w:type="gramStart"/>
      <w:r>
        <w:t>var(</w:t>
      </w:r>
      <w:proofErr w:type="gramEnd"/>
      <w:r>
        <w:t>--font-size);</w:t>
      </w:r>
    </w:p>
    <w:p w14:paraId="4C643C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line-height: </w:t>
      </w:r>
      <w:proofErr w:type="gramStart"/>
      <w:r>
        <w:t>var(</w:t>
      </w:r>
      <w:proofErr w:type="gramEnd"/>
      <w:r>
        <w:t>--line-height);</w:t>
      </w:r>
    </w:p>
    <w:p w14:paraId="3C67EA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letter-spacing: </w:t>
      </w:r>
      <w:proofErr w:type="gramStart"/>
      <w:r>
        <w:t>var(</w:t>
      </w:r>
      <w:proofErr w:type="gramEnd"/>
      <w:r>
        <w:t>--letter-spacing);</w:t>
      </w:r>
    </w:p>
    <w:p w14:paraId="799CBB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--text-color);</w:t>
      </w:r>
    </w:p>
    <w:p w14:paraId="0CD3AB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</w:t>
      </w:r>
      <w:proofErr w:type="gramStart"/>
      <w:r>
        <w:t>var(</w:t>
      </w:r>
      <w:proofErr w:type="gramEnd"/>
      <w:r>
        <w:t>--margin);</w:t>
      </w:r>
    </w:p>
    <w:p w14:paraId="2F6425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00636B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6DCE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048FD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</w:t>
      </w:r>
      <w:proofErr w:type="gramStart"/>
      <w:r>
        <w:t>var(</w:t>
      </w:r>
      <w:proofErr w:type="gramEnd"/>
      <w:r>
        <w:t>--padding);</w:t>
      </w:r>
    </w:p>
    <w:p w14:paraId="1CFDBF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DA4A59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715D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&amp;-no-padding &amp;-content {</w:t>
      </w:r>
    </w:p>
    <w:p w14:paraId="580FB6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0;</w:t>
      </w:r>
    </w:p>
    <w:p w14:paraId="6DD646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0689EB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9EA3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&amp;-no-padding &amp;-header {</w:t>
      </w:r>
    </w:p>
    <w:p w14:paraId="58F66C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0 </w:t>
      </w:r>
      <w:proofErr w:type="gramStart"/>
      <w:r>
        <w:t>var(</w:t>
      </w:r>
      <w:proofErr w:type="gramEnd"/>
      <w:r>
        <w:t>--spacing-</w:t>
      </w:r>
      <w:proofErr w:type="spellStart"/>
      <w:r>
        <w:t>xs</w:t>
      </w:r>
      <w:proofErr w:type="spellEnd"/>
      <w:r>
        <w:t>, 8px);</w:t>
      </w:r>
    </w:p>
    <w:p w14:paraId="00B462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33186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DFB395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D337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Divider Styles</w:t>
      </w:r>
    </w:p>
    <w:p w14:paraId="670BB612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-divider {</w:t>
      </w:r>
    </w:p>
    <w:p w14:paraId="4754C2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--color: </w:t>
      </w:r>
      <w:proofErr w:type="gramStart"/>
      <w:r>
        <w:t>var(</w:t>
      </w:r>
      <w:proofErr w:type="gramEnd"/>
      <w:r>
        <w:t>--color-neutral-mid-40, #999);</w:t>
      </w:r>
    </w:p>
    <w:p w14:paraId="19BC7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--stroke-</w:t>
      </w:r>
      <w:proofErr w:type="spellStart"/>
      <w:r>
        <w:t>linecap</w:t>
      </w:r>
      <w:proofErr w:type="spellEnd"/>
      <w:r>
        <w:t>: round;</w:t>
      </w:r>
    </w:p>
    <w:p w14:paraId="6D94F4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78D9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653102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margin: 1rem 0;</w:t>
      </w:r>
    </w:p>
    <w:p w14:paraId="24379A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042EADC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CCF1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svg</w:t>
      </w:r>
      <w:proofErr w:type="spellEnd"/>
      <w:r>
        <w:t xml:space="preserve"> {</w:t>
      </w:r>
    </w:p>
    <w:p w14:paraId="0A5799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5DB8E8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1px;</w:t>
      </w:r>
    </w:p>
    <w:p w14:paraId="19ABE5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29481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2C0C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svg</w:t>
      </w:r>
      <w:proofErr w:type="spellEnd"/>
      <w:r>
        <w:t>-line {</w:t>
      </w:r>
    </w:p>
    <w:p w14:paraId="22F738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stroke: </w:t>
      </w:r>
      <w:proofErr w:type="gramStart"/>
      <w:r>
        <w:t>var(</w:t>
      </w:r>
      <w:proofErr w:type="gramEnd"/>
      <w:r>
        <w:t>--color);</w:t>
      </w:r>
    </w:p>
    <w:p w14:paraId="01341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stroke-</w:t>
      </w:r>
      <w:proofErr w:type="spellStart"/>
      <w:r>
        <w:t>linecap</w:t>
      </w:r>
      <w:proofErr w:type="spellEnd"/>
      <w:r>
        <w:t xml:space="preserve">: </w:t>
      </w:r>
      <w:proofErr w:type="gramStart"/>
      <w:r>
        <w:t>var(</w:t>
      </w:r>
      <w:proofErr w:type="gramEnd"/>
      <w:r>
        <w:t>--stroke-</w:t>
      </w:r>
      <w:proofErr w:type="spellStart"/>
      <w:r>
        <w:t>linecap</w:t>
      </w:r>
      <w:proofErr w:type="spellEnd"/>
      <w:r>
        <w:t>);</w:t>
      </w:r>
    </w:p>
    <w:p w14:paraId="467B55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47F897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C8C7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&amp;-</w:t>
      </w:r>
      <w:proofErr w:type="spellStart"/>
      <w:r>
        <w:t>svg</w:t>
      </w:r>
      <w:proofErr w:type="spellEnd"/>
      <w:r>
        <w:t xml:space="preserve">-line </w:t>
      </w:r>
      <w:proofErr w:type="gramStart"/>
      <w:r>
        <w:t>{ stroke</w:t>
      </w:r>
      <w:proofErr w:type="gramEnd"/>
      <w:r>
        <w:t>-width: 1; }</w:t>
      </w:r>
    </w:p>
    <w:p w14:paraId="509AB2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&amp;-medium &amp;-</w:t>
      </w:r>
      <w:proofErr w:type="spellStart"/>
      <w:r>
        <w:t>svg</w:t>
      </w:r>
      <w:proofErr w:type="spellEnd"/>
      <w:r>
        <w:t xml:space="preserve">-line </w:t>
      </w:r>
      <w:proofErr w:type="gramStart"/>
      <w:r>
        <w:t>{ stroke</w:t>
      </w:r>
      <w:proofErr w:type="gramEnd"/>
      <w:r>
        <w:t>-width: 2; }</w:t>
      </w:r>
    </w:p>
    <w:p w14:paraId="59AD5E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&amp;-</w:t>
      </w:r>
      <w:proofErr w:type="spellStart"/>
      <w:r>
        <w:t>svg</w:t>
      </w:r>
      <w:proofErr w:type="spellEnd"/>
      <w:r>
        <w:t xml:space="preserve">-line </w:t>
      </w:r>
      <w:proofErr w:type="gramStart"/>
      <w:r>
        <w:t>{ stroke</w:t>
      </w:r>
      <w:proofErr w:type="gramEnd"/>
      <w:r>
        <w:t>-width: 3; }</w:t>
      </w:r>
    </w:p>
    <w:p w14:paraId="6B1B0C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CDD4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&amp;-with-label {</w:t>
      </w:r>
    </w:p>
    <w:p w14:paraId="7E61BC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067B5A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45439F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text-align: center;</w:t>
      </w:r>
    </w:p>
    <w:p w14:paraId="4E3C6B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EE50A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CBE7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307C35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280AEA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45DD34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524331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6C61C7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3F4A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&amp;-line {</w:t>
      </w:r>
    </w:p>
    <w:p w14:paraId="7C0DF3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3E4603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1px;</w:t>
      </w:r>
    </w:p>
    <w:p w14:paraId="1F0503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--color);</w:t>
      </w:r>
    </w:p>
    <w:p w14:paraId="1E6766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DE15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&amp;-left </w:t>
      </w:r>
      <w:proofErr w:type="gramStart"/>
      <w:r>
        <w:t>{ margin</w:t>
      </w:r>
      <w:proofErr w:type="gramEnd"/>
      <w:r>
        <w:t>-right: 1rem; }</w:t>
      </w:r>
    </w:p>
    <w:p w14:paraId="05E958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&amp;-right </w:t>
      </w:r>
      <w:proofErr w:type="gramStart"/>
      <w:r>
        <w:t>{ margin</w:t>
      </w:r>
      <w:proofErr w:type="gramEnd"/>
      <w:r>
        <w:t>-left: 1rem; }</w:t>
      </w:r>
    </w:p>
    <w:p w14:paraId="63EC9F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7BED09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54CD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&amp;-label {</w:t>
      </w:r>
    </w:p>
    <w:p w14:paraId="5658CA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274F02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1D0F3B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500;</w:t>
      </w:r>
    </w:p>
    <w:p w14:paraId="6C5F7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262BCA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8FDB5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82070E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9867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Grid Styles</w:t>
      </w:r>
    </w:p>
    <w:p w14:paraId="24D6A07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-grid {</w:t>
      </w:r>
    </w:p>
    <w:p w14:paraId="58D610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--grid-border-color: </w:t>
      </w:r>
      <w:proofErr w:type="gramStart"/>
      <w:r>
        <w:t>var(</w:t>
      </w:r>
      <w:proofErr w:type="gramEnd"/>
      <w:r>
        <w:t>--color-neutral-light-20, #e0e0e0);</w:t>
      </w:r>
    </w:p>
    <w:p w14:paraId="2747BF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--grid-header-</w:t>
      </w:r>
      <w:proofErr w:type="spellStart"/>
      <w:r>
        <w:t>bg</w:t>
      </w:r>
      <w:proofErr w:type="spellEnd"/>
      <w:r>
        <w:t xml:space="preserve">: </w:t>
      </w:r>
      <w:proofErr w:type="gramStart"/>
      <w:r>
        <w:t>var(</w:t>
      </w:r>
      <w:proofErr w:type="gramEnd"/>
      <w:r>
        <w:t>--color-neutral-light-05, #f9f9f9);</w:t>
      </w:r>
    </w:p>
    <w:p w14:paraId="069BF5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--grid-row-hover: </w:t>
      </w:r>
      <w:proofErr w:type="gramStart"/>
      <w:r>
        <w:t>var(</w:t>
      </w:r>
      <w:proofErr w:type="gramEnd"/>
      <w:r>
        <w:t>--color-neutral-light-10, #f0f0f0);</w:t>
      </w:r>
    </w:p>
    <w:p w14:paraId="2836F3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--grid-row-striped: </w:t>
      </w:r>
      <w:proofErr w:type="gramStart"/>
      <w:r>
        <w:t>var(</w:t>
      </w:r>
      <w:proofErr w:type="gramEnd"/>
      <w:r>
        <w:t>--color-neutral-light-05, #f9f9f9);</w:t>
      </w:r>
    </w:p>
    <w:p w14:paraId="5F290E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51A84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2559D8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02CEA5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4CAA5CA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B1BF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&amp;-container {</w:t>
      </w:r>
    </w:p>
    <w:p w14:paraId="441E98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overflow-x: auto;</w:t>
      </w:r>
    </w:p>
    <w:p w14:paraId="64D17A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35F0F0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D0AC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&amp;-table {</w:t>
      </w:r>
    </w:p>
    <w:p w14:paraId="607E46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67620B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border-collapse: collapse;</w:t>
      </w:r>
    </w:p>
    <w:p w14:paraId="3755F7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780304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6C695F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73FD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&amp;-bordered &amp;-table {</w:t>
      </w:r>
    </w:p>
    <w:p w14:paraId="1BD77A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1px solid </w:t>
      </w:r>
      <w:proofErr w:type="gramStart"/>
      <w:r>
        <w:t>var(</w:t>
      </w:r>
      <w:proofErr w:type="gramEnd"/>
      <w:r>
        <w:t>--grid-border-color);</w:t>
      </w:r>
    </w:p>
    <w:p w14:paraId="347A40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11582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29C9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7B22B7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--grid-header-</w:t>
      </w:r>
      <w:proofErr w:type="spellStart"/>
      <w:r>
        <w:t>bg</w:t>
      </w:r>
      <w:proofErr w:type="spellEnd"/>
      <w:r>
        <w:t>);</w:t>
      </w:r>
    </w:p>
    <w:p w14:paraId="7DDE82A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4702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&amp;-cell {</w:t>
      </w:r>
    </w:p>
    <w:p w14:paraId="2B3328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0.75rem;</w:t>
      </w:r>
    </w:p>
    <w:p w14:paraId="64AA06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left;</w:t>
      </w:r>
    </w:p>
    <w:p w14:paraId="69B5D8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600;</w:t>
      </w:r>
    </w:p>
    <w:p w14:paraId="0048AC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border-bottom: 2px solid </w:t>
      </w:r>
      <w:proofErr w:type="gramStart"/>
      <w:r>
        <w:t>var(</w:t>
      </w:r>
      <w:proofErr w:type="gramEnd"/>
      <w:r>
        <w:t>--grid-border-color);</w:t>
      </w:r>
    </w:p>
    <w:p w14:paraId="7F03A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position: relative;</w:t>
      </w:r>
    </w:p>
    <w:p w14:paraId="4A24D0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150C56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B0A9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1E5E95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2DA89B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385281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justify-content: space-between;</w:t>
      </w:r>
    </w:p>
    <w:p w14:paraId="50515A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C0420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56E776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E7D3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&amp;-sortable {</w:t>
      </w:r>
    </w:p>
    <w:p w14:paraId="6DB940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76DFD0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user-select: none;</w:t>
      </w:r>
    </w:p>
    <w:p w14:paraId="034D68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AC1F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25508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--grid-row-hover);</w:t>
      </w:r>
    </w:p>
    <w:p w14:paraId="1E9EF7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39436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7FEA8D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9F97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&amp;-sort-icons {</w:t>
      </w:r>
    </w:p>
    <w:p w14:paraId="2880CB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701CE8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200855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margin-left: 0.5rem;</w:t>
      </w:r>
    </w:p>
    <w:p w14:paraId="7AD310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0.5;</w:t>
      </w:r>
    </w:p>
    <w:p w14:paraId="0E2F929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17BE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-icon {</w:t>
      </w:r>
    </w:p>
    <w:p w14:paraId="73EA0F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0.75rem;</w:t>
      </w:r>
    </w:p>
    <w:p w14:paraId="754ED2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line-height: 1;</w:t>
      </w:r>
    </w:p>
    <w:p w14:paraId="6BF47E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DB43D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6A287C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3FAE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&amp;-sort-</w:t>
      </w:r>
      <w:proofErr w:type="gramStart"/>
      <w:r>
        <w:t>active .</w:t>
      </w:r>
      <w:proofErr w:type="spellStart"/>
      <w:r>
        <w:t>dyn</w:t>
      </w:r>
      <w:proofErr w:type="spellEnd"/>
      <w:proofErr w:type="gramEnd"/>
      <w:r>
        <w:t>-icon {</w:t>
      </w:r>
    </w:p>
    <w:p w14:paraId="5A0B54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1;</w:t>
      </w:r>
    </w:p>
    <w:p w14:paraId="7FB237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730B17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B8362A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6B3D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&amp;-body {</w:t>
      </w:r>
    </w:p>
    <w:p w14:paraId="0F2581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-grid-row {</w:t>
      </w:r>
    </w:p>
    <w:p w14:paraId="2CF709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border-bottom: 1px solid </w:t>
      </w:r>
      <w:proofErr w:type="gramStart"/>
      <w:r>
        <w:t>var(</w:t>
      </w:r>
      <w:proofErr w:type="gramEnd"/>
      <w:r>
        <w:t>--grid-border-color);</w:t>
      </w:r>
    </w:p>
    <w:p w14:paraId="1C31F67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3C7FD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&amp;:last</w:t>
      </w:r>
      <w:proofErr w:type="gramEnd"/>
      <w:r>
        <w:t>-child {</w:t>
      </w:r>
    </w:p>
    <w:p w14:paraId="6A6751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border-bottom: none;</w:t>
      </w:r>
    </w:p>
    <w:p w14:paraId="189F91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CA10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9D673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314B32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2A40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&amp;-hover &amp;-</w:t>
      </w:r>
      <w:proofErr w:type="spellStart"/>
      <w:proofErr w:type="gramStart"/>
      <w:r>
        <w:t>row:hover</w:t>
      </w:r>
      <w:proofErr w:type="spellEnd"/>
      <w:proofErr w:type="gramEnd"/>
      <w:r>
        <w:t xml:space="preserve"> {</w:t>
      </w:r>
    </w:p>
    <w:p w14:paraId="0BECEA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--grid-row-hover);</w:t>
      </w:r>
    </w:p>
    <w:p w14:paraId="1ADD93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1650EB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F2D1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&amp;-striped &amp;-</w:t>
      </w:r>
      <w:proofErr w:type="spellStart"/>
      <w:proofErr w:type="gramStart"/>
      <w:r>
        <w:t>row:nth</w:t>
      </w:r>
      <w:proofErr w:type="gramEnd"/>
      <w:r>
        <w:t>-child</w:t>
      </w:r>
      <w:proofErr w:type="spellEnd"/>
      <w:r>
        <w:t>(even) {</w:t>
      </w:r>
    </w:p>
    <w:p w14:paraId="6A595D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--grid-row-striped);</w:t>
      </w:r>
    </w:p>
    <w:p w14:paraId="015E16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18CC62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9999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&amp;-row-clickable {</w:t>
      </w:r>
    </w:p>
    <w:p w14:paraId="7F9E2F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728519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73DC3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77256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&amp;-cell {</w:t>
      </w:r>
    </w:p>
    <w:p w14:paraId="185FAE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0.75rem;</w:t>
      </w:r>
    </w:p>
    <w:p w14:paraId="29C83E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vertical-align: middle;</w:t>
      </w:r>
    </w:p>
    <w:p w14:paraId="02186F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748B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-grid-actions-cell {</w:t>
      </w:r>
    </w:p>
    <w:p w14:paraId="581DD2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center;</w:t>
      </w:r>
    </w:p>
    <w:p w14:paraId="0B0FDB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1%;</w:t>
      </w:r>
    </w:p>
    <w:p w14:paraId="7A540A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white-space: </w:t>
      </w:r>
      <w:proofErr w:type="spellStart"/>
      <w:r>
        <w:t>nowrap</w:t>
      </w:r>
      <w:proofErr w:type="spellEnd"/>
      <w:r>
        <w:t>;</w:t>
      </w:r>
    </w:p>
    <w:p w14:paraId="052A26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D1D6B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CB18F2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CD7E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&amp;-actions {</w:t>
      </w:r>
    </w:p>
    <w:p w14:paraId="107A91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493AF9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0.25rem;</w:t>
      </w:r>
    </w:p>
    <w:p w14:paraId="7687FC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59EB67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6F4DA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5CD5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&amp;-spacing-small &amp;-header-cell,</w:t>
      </w:r>
    </w:p>
    <w:p w14:paraId="06878B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&amp;-spacing-small &amp;-cell {</w:t>
      </w:r>
    </w:p>
    <w:p w14:paraId="191226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0.5rem;</w:t>
      </w:r>
    </w:p>
    <w:p w14:paraId="686761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11A6C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BDAD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&amp;-spacing-large &amp;-header-cell,</w:t>
      </w:r>
    </w:p>
    <w:p w14:paraId="00BE40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&amp;-spacing-large &amp;-cell {</w:t>
      </w:r>
    </w:p>
    <w:p w14:paraId="1DC944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4D5B93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D31FE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F728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Loading and Empty states</w:t>
      </w:r>
    </w:p>
    <w:p w14:paraId="51E3ED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&amp;-loading-container,</w:t>
      </w:r>
    </w:p>
    <w:p w14:paraId="301188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&amp;-empty {</w:t>
      </w:r>
    </w:p>
    <w:p w14:paraId="2BA949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186270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1380B1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4B21F2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7073AD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3rem;</w:t>
      </w:r>
    </w:p>
    <w:p w14:paraId="20D1F0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311511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0421F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B6DE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&amp;-loading-spinner {</w:t>
      </w:r>
    </w:p>
    <w:p w14:paraId="298C64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2rem;</w:t>
      </w:r>
    </w:p>
    <w:p w14:paraId="09F9AE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2rem;</w:t>
      </w:r>
    </w:p>
    <w:p w14:paraId="4A998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3px solid </w:t>
      </w:r>
      <w:proofErr w:type="gramStart"/>
      <w:r>
        <w:t>var(</w:t>
      </w:r>
      <w:proofErr w:type="gramEnd"/>
      <w:r>
        <w:t>--color-neutral-light-20, #e0e0e0);</w:t>
      </w:r>
    </w:p>
    <w:p w14:paraId="7DDAF3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border-top: 3px solid </w:t>
      </w:r>
      <w:proofErr w:type="gramStart"/>
      <w:r>
        <w:t>var(</w:t>
      </w:r>
      <w:proofErr w:type="gramEnd"/>
      <w:r>
        <w:t>--color-action-default, #0066cc);</w:t>
      </w:r>
    </w:p>
    <w:p w14:paraId="53B453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50%;</w:t>
      </w:r>
    </w:p>
    <w:p w14:paraId="47EF36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animation: spin 1s linear infinite;</w:t>
      </w:r>
    </w:p>
    <w:p w14:paraId="3EFD83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1EB575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257AAE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43D7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gramStart"/>
      <w:r>
        <w:t>empty .</w:t>
      </w:r>
      <w:proofErr w:type="spellStart"/>
      <w:r>
        <w:t>dyn</w:t>
      </w:r>
      <w:proofErr w:type="spellEnd"/>
      <w:proofErr w:type="gramEnd"/>
      <w:r>
        <w:t>-icon {</w:t>
      </w:r>
    </w:p>
    <w:p w14:paraId="0DB8C2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3rem;</w:t>
      </w:r>
    </w:p>
    <w:p w14:paraId="040317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059E23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0.5;</w:t>
      </w:r>
    </w:p>
    <w:p w14:paraId="1EB81D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84E0B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52E82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4440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Page Styles</w:t>
      </w:r>
    </w:p>
    <w:p w14:paraId="297AA7E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-page {</w:t>
      </w:r>
    </w:p>
    <w:p w14:paraId="6186FA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min-height: 100vh;</w:t>
      </w:r>
    </w:p>
    <w:p w14:paraId="12475D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56D5F7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flex-direction: column;</w:t>
      </w:r>
    </w:p>
    <w:p w14:paraId="698107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1723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&amp;-with-menu {</w:t>
      </w:r>
    </w:p>
    <w:p w14:paraId="10B779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margin-left: 0; // Will be adjusted by menu component</w:t>
      </w:r>
    </w:p>
    <w:p w14:paraId="69BAEA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2C7B84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F5E9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2F101A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17C651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2E234F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 2rem;</w:t>
      </w:r>
    </w:p>
    <w:p w14:paraId="1BA368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6DA5C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20A4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&amp;-breadcrumb {</w:t>
      </w:r>
    </w:p>
    <w:p w14:paraId="194E8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753B664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D043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&amp;-list {</w:t>
      </w:r>
    </w:p>
    <w:p w14:paraId="0AAC3A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0C58C7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44E2DD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list-style: none;</w:t>
      </w:r>
    </w:p>
    <w:p w14:paraId="4E51E6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margin: 0;</w:t>
      </w:r>
    </w:p>
    <w:p w14:paraId="37156F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0;</w:t>
      </w:r>
    </w:p>
    <w:p w14:paraId="4C5285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14D9D8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4659A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D6BD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&amp;-item {</w:t>
      </w:r>
    </w:p>
    <w:p w14:paraId="712C00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401AA0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589EAF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AC3686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8A3A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&amp;-link {</w:t>
      </w:r>
    </w:p>
    <w:p w14:paraId="72FBA1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--color-action-default, #0066cc);</w:t>
      </w:r>
    </w:p>
    <w:p w14:paraId="3A64F5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text-decoration: none;</w:t>
      </w:r>
    </w:p>
    <w:p w14:paraId="4E2FE6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BBBA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22E963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text-decoration: underline;</w:t>
      </w:r>
    </w:p>
    <w:p w14:paraId="6E9D8D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2D3A75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6CA3B4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5189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&amp;-current {</w:t>
      </w:r>
    </w:p>
    <w:p w14:paraId="5E0D66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--color-neutral-dark-70, #666);</w:t>
      </w:r>
    </w:p>
    <w:p w14:paraId="4312DB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57982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99CD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&amp;-separator {</w:t>
      </w:r>
    </w:p>
    <w:p w14:paraId="646E7C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margin: 0 0.5rem;</w:t>
      </w:r>
    </w:p>
    <w:p w14:paraId="7DA547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--color-neutral-dark-70, #666);</w:t>
      </w:r>
    </w:p>
    <w:p w14:paraId="48A302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0B341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7EA15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5089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&amp;-header-content {</w:t>
      </w:r>
    </w:p>
    <w:p w14:paraId="1EA52F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421756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space-between;</w:t>
      </w:r>
    </w:p>
    <w:p w14:paraId="1456E5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flex-start;</w:t>
      </w:r>
    </w:p>
    <w:p w14:paraId="64B9A4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2rem;</w:t>
      </w:r>
    </w:p>
    <w:p w14:paraId="40F954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8190C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0425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&amp;-header-text {</w:t>
      </w:r>
    </w:p>
    <w:p w14:paraId="1E138E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6F56A1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9844CB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8032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 {</w:t>
      </w:r>
    </w:p>
    <w:p w14:paraId="382F2A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1.75rem;</w:t>
      </w:r>
    </w:p>
    <w:p w14:paraId="0476DB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700;</w:t>
      </w:r>
    </w:p>
    <w:p w14:paraId="5ED3D1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7F144A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0 0.5rem;</w:t>
      </w:r>
    </w:p>
    <w:p w14:paraId="4881EA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B04689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2D9D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&amp;-subtitle {</w:t>
      </w:r>
    </w:p>
    <w:p w14:paraId="77F1FC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1rem;</w:t>
      </w:r>
    </w:p>
    <w:p w14:paraId="196696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0FAEBD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3DB4CE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C5EDFD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BF26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&amp;-header-actions {</w:t>
      </w:r>
    </w:p>
    <w:p w14:paraId="4623E2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display: flex;</w:t>
      </w:r>
    </w:p>
    <w:p w14:paraId="69A95C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0.75rem;</w:t>
      </w:r>
    </w:p>
    <w:p w14:paraId="2148A7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flex-shrink: 0;</w:t>
      </w:r>
    </w:p>
    <w:p w14:paraId="7B4B42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139B30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95A6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213293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2C5E77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2rem;</w:t>
      </w:r>
    </w:p>
    <w:p w14:paraId="3F24AF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--color-neutral-light-05, #f9f9f9);</w:t>
      </w:r>
    </w:p>
    <w:p w14:paraId="7D738E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533A5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950F4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BB76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@keyframes spin {</w:t>
      </w:r>
    </w:p>
    <w:p w14:paraId="3FBF75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0% </w:t>
      </w:r>
      <w:proofErr w:type="gramStart"/>
      <w:r>
        <w:t>{ transform</w:t>
      </w:r>
      <w:proofErr w:type="gramEnd"/>
      <w:r>
        <w:t>: rotate(0deg); }</w:t>
      </w:r>
    </w:p>
    <w:p w14:paraId="2F07F8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100% </w:t>
      </w:r>
      <w:proofErr w:type="gramStart"/>
      <w:r>
        <w:t>{ transform</w:t>
      </w:r>
      <w:proofErr w:type="gramEnd"/>
      <w:r>
        <w:t>: rotate(360deg); }</w:t>
      </w:r>
    </w:p>
    <w:p w14:paraId="5FD787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A7EB51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F75C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Responsive</w:t>
      </w:r>
    </w:p>
    <w:p w14:paraId="4198E6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@media (max-width: 768px) {</w:t>
      </w:r>
    </w:p>
    <w:p w14:paraId="21D430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-page-header {</w:t>
      </w:r>
    </w:p>
    <w:p w14:paraId="644D48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03D595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3CD66F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F4E4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-page-header-content {</w:t>
      </w:r>
    </w:p>
    <w:p w14:paraId="72F6C3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7FBEA2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stretch;</w:t>
      </w:r>
    </w:p>
    <w:p w14:paraId="4F7E97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1rem;</w:t>
      </w:r>
    </w:p>
    <w:p w14:paraId="469264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92AF6B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4875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-page-content {</w:t>
      </w:r>
    </w:p>
    <w:p w14:paraId="76CB86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78FC06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7820F3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8DDA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-grid-container {</w:t>
      </w:r>
    </w:p>
    <w:p w14:paraId="04079C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overflow-x: auto;</w:t>
      </w:r>
    </w:p>
    <w:p w14:paraId="330096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8A58E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5FBE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-grid-actions {</w:t>
      </w:r>
    </w:p>
    <w:p w14:paraId="6E1AD4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16640E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78863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6696AAA" w14:textId="77777777" w:rsidR="00627663" w:rsidRDefault="00627663"/>
    <w:p w14:paraId="752DE8A0" w14:textId="77777777" w:rsidR="00627663" w:rsidRDefault="00AA0C50"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pokrivam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kompletan</w:t>
      </w:r>
      <w:proofErr w:type="spellEnd"/>
      <w:r>
        <w:rPr>
          <w:color w:val="000000"/>
        </w:rPr>
        <w:t xml:space="preserve"> set Layout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omogućavaju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kreiranje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strukturiranih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korisničkih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interfejsa</w:t>
      </w:r>
      <w:proofErr w:type="spellEnd"/>
      <w:r>
        <w:rPr>
          <w:color w:val="000000"/>
        </w:rPr>
        <w:t>:</w:t>
      </w:r>
    </w:p>
    <w:p w14:paraId="7D423F67" w14:textId="77777777" w:rsidR="00627663" w:rsidRDefault="00627663"/>
    <w:p w14:paraId="7187473A" w14:textId="77777777" w:rsidR="00627663" w:rsidRDefault="00AA0C50">
      <w:pPr>
        <w:pStyle w:val="ListNumber"/>
      </w:pPr>
      <w:r>
        <w:rPr>
          <w:color w:val="000000"/>
        </w:rPr>
        <w:t xml:space="preserve">**Container**: </w:t>
      </w:r>
      <w:proofErr w:type="spellStart"/>
      <w:r>
        <w:rPr>
          <w:color w:val="000000"/>
        </w:rPr>
        <w:t>Fleksibilan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grupovanje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sadržaja</w:t>
      </w:r>
      <w:proofErr w:type="spellEnd"/>
    </w:p>
    <w:p w14:paraId="6DC4832A" w14:textId="77777777" w:rsidR="00627663" w:rsidRDefault="00AA0C50">
      <w:pPr>
        <w:pStyle w:val="ListNumber"/>
      </w:pPr>
      <w:r>
        <w:rPr>
          <w:color w:val="000000"/>
        </w:rPr>
        <w:t xml:space="preserve">**Divider**: </w:t>
      </w:r>
      <w:proofErr w:type="spellStart"/>
      <w:r>
        <w:rPr>
          <w:color w:val="000000"/>
        </w:rPr>
        <w:t>Vizuelni</w:t>
      </w:r>
      <w:proofErr w:type="spellEnd"/>
      <w:r>
        <w:rPr>
          <w:color w:val="000000"/>
        </w:rPr>
        <w:t xml:space="preserve"> separator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opcionalnim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labelom</w:t>
      </w:r>
      <w:proofErr w:type="spellEnd"/>
    </w:p>
    <w:p w14:paraId="26E8CF48" w14:textId="77777777" w:rsidR="00627663" w:rsidRDefault="00AA0C50">
      <w:pPr>
        <w:pStyle w:val="ListNumber"/>
      </w:pPr>
      <w:r>
        <w:rPr>
          <w:color w:val="000000"/>
        </w:rPr>
        <w:t xml:space="preserve">**Grid**: </w:t>
      </w:r>
      <w:proofErr w:type="spellStart"/>
      <w:r>
        <w:rPr>
          <w:color w:val="000000"/>
        </w:rPr>
        <w:t>Napredna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sortiranjem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akcijama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paginacijom</w:t>
      </w:r>
      <w:proofErr w:type="spellEnd"/>
    </w:p>
    <w:p w14:paraId="4C64BBB9" w14:textId="77777777" w:rsidR="00627663" w:rsidRDefault="00AA0C50">
      <w:pPr>
        <w:pStyle w:val="ListNumber"/>
      </w:pPr>
      <w:r>
        <w:rPr>
          <w:color w:val="000000"/>
        </w:rPr>
        <w:t xml:space="preserve">**Page**: </w:t>
      </w:r>
      <w:proofErr w:type="spellStart"/>
      <w:r>
        <w:rPr>
          <w:color w:val="000000"/>
        </w:rPr>
        <w:t>Kompletna</w:t>
      </w:r>
      <w:proofErr w:type="spellEnd"/>
      <w:r>
        <w:rPr>
          <w:color w:val="000000"/>
        </w:rPr>
        <w:t xml:space="preserve"> page </w:t>
      </w:r>
      <w:proofErr w:type="spellStart"/>
      <w:r>
        <w:rPr>
          <w:color w:val="000000"/>
        </w:rPr>
        <w:t>struktura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header, breadcrumb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content</w:t>
      </w:r>
    </w:p>
    <w:p w14:paraId="4F827562" w14:textId="77777777" w:rsidR="00627663" w:rsidRDefault="00627663"/>
    <w:p w14:paraId="5ADE0DE3" w14:textId="77777777" w:rsidR="00627663" w:rsidRDefault="00AA0C50"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optimizovane</w:t>
      </w:r>
      <w:proofErr w:type="spellEnd"/>
      <w:r>
        <w:rPr>
          <w:color w:val="000000"/>
        </w:rPr>
        <w:t xml:space="preserve"> za enterprise </w:t>
      </w:r>
      <w:proofErr w:type="spellStart"/>
      <w:r>
        <w:rPr>
          <w:color w:val="000000"/>
        </w:rPr>
        <w:t>aplikacije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podržavaju</w:t>
      </w:r>
      <w:proofErr w:type="spellEnd"/>
      <w:r>
        <w:rPr>
          <w:color w:val="000000"/>
        </w:rPr>
        <w:t xml:space="preserve"> responsive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Želite</w:t>
      </w:r>
      <w:proofErr w:type="spellEnd"/>
      <w:r>
        <w:rPr>
          <w:color w:val="000000"/>
        </w:rPr>
        <w:t xml:space="preserve"> li da </w:t>
      </w:r>
      <w:proofErr w:type="spellStart"/>
      <w:r>
        <w:rPr>
          <w:color w:val="000000"/>
        </w:rPr>
        <w:t>nastavim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detaljnije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razradim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ovih</w:t>
      </w:r>
      <w:proofErr w:type="spellEnd"/>
      <w:r>
        <w:rPr>
          <w:color w:val="000000"/>
        </w:rPr>
        <w:t xml:space="preserve"> Layout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>?</w:t>
      </w:r>
    </w:p>
    <w:p w14:paraId="13C79CC7" w14:textId="77777777" w:rsidR="00627663" w:rsidRDefault="00627663"/>
    <w:p w14:paraId="6BD63391" w14:textId="77777777" w:rsidR="00627663" w:rsidRDefault="00627663"/>
    <w:p w14:paraId="13852123" w14:textId="77777777" w:rsidR="00627663" w:rsidRDefault="00AA0C50">
      <w:pPr>
        <w:pStyle w:val="Heading2"/>
      </w:pPr>
      <w:bookmarkStart w:id="33" w:name="_Toc209713940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4: </w:t>
      </w:r>
      <w:proofErr w:type="spellStart"/>
      <w:r>
        <w:rPr>
          <w:color w:val="000000"/>
        </w:rPr>
        <w:t>Interakcijske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(Modal, Popup, Dropdown, Accordion)</w:t>
      </w:r>
      <w:bookmarkEnd w:id="33"/>
    </w:p>
    <w:p w14:paraId="7554FF13" w14:textId="77777777" w:rsidR="00627663" w:rsidRDefault="00627663"/>
    <w:p w14:paraId="58CA610E" w14:textId="77777777" w:rsidR="00627663" w:rsidRDefault="00AA0C50">
      <w:pPr>
        <w:pStyle w:val="Heading3"/>
      </w:pPr>
      <w:bookmarkStart w:id="34" w:name="_Toc209713941"/>
      <w:proofErr w:type="spellStart"/>
      <w:r>
        <w:rPr>
          <w:color w:val="000000"/>
        </w:rPr>
        <w:t>DYNModal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34"/>
    </w:p>
    <w:p w14:paraId="66FA3851" w14:textId="77777777" w:rsidR="00627663" w:rsidRDefault="00627663"/>
    <w:p w14:paraId="284F5A49" w14:textId="77777777" w:rsidR="00627663" w:rsidRDefault="00AA0C50">
      <w:pPr>
        <w:pStyle w:val="Heading4"/>
      </w:pPr>
      <w:bookmarkStart w:id="35" w:name="_Toc209713942"/>
      <w:r>
        <w:rPr>
          <w:color w:val="000000"/>
        </w:rPr>
        <w:t>Angular interface:</w:t>
      </w:r>
      <w:bookmarkEnd w:id="35"/>
    </w:p>
    <w:p w14:paraId="07477AB7" w14:textId="77777777" w:rsidR="00627663" w:rsidRDefault="00627663"/>
    <w:p w14:paraId="5C3B6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DynModalProps</w:t>
      </w:r>
      <w:proofErr w:type="spellEnd"/>
      <w:r>
        <w:t xml:space="preserve"> {</w:t>
      </w:r>
    </w:p>
    <w:p w14:paraId="6E5C03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5AFFA4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'</w:t>
      </w:r>
      <w:proofErr w:type="spellStart"/>
      <w:r>
        <w:t>sm</w:t>
      </w:r>
      <w:proofErr w:type="spellEnd"/>
      <w:r>
        <w:t>' | 'md' | 'lg' | 'xl' | 'auto';</w:t>
      </w:r>
    </w:p>
    <w:p w14:paraId="1C6757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hideClose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3A1A5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clickOut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B693D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componentsSize</w:t>
      </w:r>
      <w:proofErr w:type="spellEnd"/>
      <w:r>
        <w:t>?:</w:t>
      </w:r>
      <w:proofErr w:type="gramEnd"/>
      <w:r>
        <w:t xml:space="preserve"> 'small' | 'medium';</w:t>
      </w:r>
    </w:p>
    <w:p w14:paraId="7F6D89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TemplateRef</w:t>
      </w:r>
      <w:proofErr w:type="spellEnd"/>
      <w:r>
        <w:t>&lt;void&gt;;</w:t>
      </w:r>
    </w:p>
    <w:p w14:paraId="282F89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primaryAction</w:t>
      </w:r>
      <w:proofErr w:type="spellEnd"/>
      <w:r>
        <w:t>?:</w:t>
      </w:r>
      <w:proofErr w:type="gramEnd"/>
      <w:r>
        <w:t xml:space="preserve"> </w:t>
      </w:r>
      <w:proofErr w:type="spellStart"/>
      <w:r>
        <w:t>DynModalAction</w:t>
      </w:r>
      <w:proofErr w:type="spellEnd"/>
      <w:r>
        <w:t>;</w:t>
      </w:r>
    </w:p>
    <w:p w14:paraId="42B9A1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secondaryAction</w:t>
      </w:r>
      <w:proofErr w:type="spellEnd"/>
      <w:r>
        <w:t>?:</w:t>
      </w:r>
      <w:proofErr w:type="gramEnd"/>
      <w:r>
        <w:t xml:space="preserve"> </w:t>
      </w:r>
      <w:proofErr w:type="spellStart"/>
      <w:r>
        <w:t>DynModalAction</w:t>
      </w:r>
      <w:proofErr w:type="spellEnd"/>
      <w:r>
        <w:t>;</w:t>
      </w:r>
    </w:p>
    <w:p w14:paraId="66635A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onClose</w:t>
      </w:r>
      <w:proofErr w:type="spellEnd"/>
      <w:r>
        <w:t>?:</w:t>
      </w:r>
      <w:proofErr w:type="gramEnd"/>
      <w:r>
        <w:t xml:space="preserve"> () =&gt; void;</w:t>
      </w:r>
    </w:p>
    <w:p w14:paraId="0C9827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42C899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A814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DynModalAction</w:t>
      </w:r>
      <w:proofErr w:type="spellEnd"/>
      <w:r>
        <w:t xml:space="preserve"> {</w:t>
      </w:r>
    </w:p>
    <w:p w14:paraId="7A3271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action: Function;</w:t>
      </w:r>
    </w:p>
    <w:p w14:paraId="7C3A5A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danger?: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5BB4A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D283E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6BE5D8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BBE00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32F13C5" w14:textId="77777777" w:rsidR="00627663" w:rsidRDefault="00627663"/>
    <w:p w14:paraId="701666EC" w14:textId="77777777" w:rsidR="00627663" w:rsidRDefault="00AA0C50">
      <w:pPr>
        <w:pStyle w:val="Heading4"/>
      </w:pPr>
      <w:bookmarkStart w:id="36" w:name="_Toc209713943"/>
      <w:r>
        <w:rPr>
          <w:color w:val="000000"/>
        </w:rPr>
        <w:t xml:space="preserve">React/TypeScript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>:</w:t>
      </w:r>
      <w:bookmarkEnd w:id="36"/>
    </w:p>
    <w:p w14:paraId="26775D67" w14:textId="77777777" w:rsidR="00627663" w:rsidRDefault="00627663"/>
    <w:p w14:paraId="4C4701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modal.types.ts</w:t>
      </w:r>
      <w:proofErr w:type="spellEnd"/>
    </w:p>
    <w:p w14:paraId="5AFF1D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ModalSize</w:t>
      </w:r>
      <w:proofErr w:type="spellEnd"/>
      <w:r>
        <w:t xml:space="preserve"> = '</w:t>
      </w:r>
      <w:proofErr w:type="spellStart"/>
      <w:r>
        <w:t>sm</w:t>
      </w:r>
      <w:proofErr w:type="spellEnd"/>
      <w:r>
        <w:t>' | 'md' | 'lg' | 'xl' | 'auto';</w:t>
      </w:r>
    </w:p>
    <w:p w14:paraId="081779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ComponentSize</w:t>
      </w:r>
      <w:proofErr w:type="spellEnd"/>
      <w:r>
        <w:t xml:space="preserve"> = 'small' | 'medium';</w:t>
      </w:r>
    </w:p>
    <w:p w14:paraId="07AA184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7145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ModalAction</w:t>
      </w:r>
      <w:proofErr w:type="spellEnd"/>
      <w:r>
        <w:t xml:space="preserve"> {</w:t>
      </w:r>
    </w:p>
    <w:p w14:paraId="4B8C37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action: () =&gt; void | Promise&lt;void&gt;;</w:t>
      </w:r>
    </w:p>
    <w:p w14:paraId="5D3EC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danger?: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D51AE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1A07A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1485B9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92C76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9CAADE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7EEA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DynModalProps</w:t>
      </w:r>
      <w:proofErr w:type="spellEnd"/>
      <w:r>
        <w:t xml:space="preserve"> {</w:t>
      </w:r>
    </w:p>
    <w:p w14:paraId="62FD2A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2554CA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ModalSize</w:t>
      </w:r>
      <w:proofErr w:type="spellEnd"/>
      <w:r>
        <w:t>;</w:t>
      </w:r>
    </w:p>
    <w:p w14:paraId="40EDDF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hideClose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0B24B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clickOut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2F402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componentsSize</w:t>
      </w:r>
      <w:proofErr w:type="spellEnd"/>
      <w:r>
        <w:t>?:</w:t>
      </w:r>
      <w:proofErr w:type="gramEnd"/>
      <w:r>
        <w:t xml:space="preserve"> </w:t>
      </w:r>
      <w:proofErr w:type="spellStart"/>
      <w:r>
        <w:t>ComponentSize</w:t>
      </w:r>
      <w:proofErr w:type="spellEnd"/>
      <w:r>
        <w:t>;</w:t>
      </w:r>
    </w:p>
    <w:p w14:paraId="760E48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React.ReactNode</w:t>
      </w:r>
      <w:proofErr w:type="spellEnd"/>
      <w:r>
        <w:t>;</w:t>
      </w:r>
    </w:p>
    <w:p w14:paraId="1CFE26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primaryAction</w:t>
      </w:r>
      <w:proofErr w:type="spellEnd"/>
      <w:r>
        <w:t>?:</w:t>
      </w:r>
      <w:proofErr w:type="gramEnd"/>
      <w:r>
        <w:t xml:space="preserve"> </w:t>
      </w:r>
      <w:proofErr w:type="spellStart"/>
      <w:r>
        <w:t>ModalAction</w:t>
      </w:r>
      <w:proofErr w:type="spellEnd"/>
      <w:r>
        <w:t>;</w:t>
      </w:r>
    </w:p>
    <w:p w14:paraId="5D24CF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secondaryAction</w:t>
      </w:r>
      <w:proofErr w:type="spellEnd"/>
      <w:r>
        <w:t>?:</w:t>
      </w:r>
      <w:proofErr w:type="gramEnd"/>
      <w:r>
        <w:t xml:space="preserve"> </w:t>
      </w:r>
      <w:proofErr w:type="spellStart"/>
      <w:r>
        <w:t>ModalAction</w:t>
      </w:r>
      <w:proofErr w:type="spellEnd"/>
      <w:r>
        <w:t>;</w:t>
      </w:r>
    </w:p>
    <w:p w14:paraId="6837B5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React.ReactNode</w:t>
      </w:r>
      <w:proofErr w:type="spellEnd"/>
      <w:r>
        <w:t>;</w:t>
      </w:r>
    </w:p>
    <w:p w14:paraId="3C290B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0DBBBE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onClose</w:t>
      </w:r>
      <w:proofErr w:type="spellEnd"/>
      <w:r>
        <w:t>?:</w:t>
      </w:r>
      <w:proofErr w:type="gramEnd"/>
      <w:r>
        <w:t xml:space="preserve"> () =&gt; void;</w:t>
      </w:r>
    </w:p>
    <w:p w14:paraId="76906C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open?: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D8F80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54665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9F5E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DynModalRef</w:t>
      </w:r>
      <w:proofErr w:type="spellEnd"/>
      <w:r>
        <w:t xml:space="preserve"> {</w:t>
      </w:r>
    </w:p>
    <w:p w14:paraId="350923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open(</w:t>
      </w:r>
      <w:proofErr w:type="gramEnd"/>
      <w:r>
        <w:t>): void;</w:t>
      </w:r>
    </w:p>
    <w:p w14:paraId="3AB245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close(</w:t>
      </w:r>
      <w:proofErr w:type="gramEnd"/>
      <w:r>
        <w:t>): void;</w:t>
      </w:r>
    </w:p>
    <w:p w14:paraId="64270C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916AB57" w14:textId="77777777" w:rsidR="00627663" w:rsidRDefault="00627663"/>
    <w:p w14:paraId="05B80E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DynModal.tsx</w:t>
      </w:r>
      <w:proofErr w:type="spellEnd"/>
    </w:p>
    <w:p w14:paraId="01144C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{ </w:t>
      </w:r>
    </w:p>
    <w:p w14:paraId="02B9A4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forwardRef</w:t>
      </w:r>
      <w:proofErr w:type="spellEnd"/>
      <w:r>
        <w:t xml:space="preserve">, </w:t>
      </w:r>
    </w:p>
    <w:p w14:paraId="26EF18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useImperativeHandle</w:t>
      </w:r>
      <w:proofErr w:type="spellEnd"/>
      <w:r>
        <w:t xml:space="preserve">, </w:t>
      </w:r>
    </w:p>
    <w:p w14:paraId="3D9281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useState</w:t>
      </w:r>
      <w:proofErr w:type="spellEnd"/>
      <w:r>
        <w:t xml:space="preserve">, </w:t>
      </w:r>
    </w:p>
    <w:p w14:paraId="386D6C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useEffect</w:t>
      </w:r>
      <w:proofErr w:type="spellEnd"/>
      <w:r>
        <w:t xml:space="preserve">, </w:t>
      </w:r>
    </w:p>
    <w:p w14:paraId="58E984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useCallback</w:t>
      </w:r>
      <w:proofErr w:type="spellEnd"/>
      <w:r>
        <w:t>,</w:t>
      </w:r>
    </w:p>
    <w:p w14:paraId="118786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useRef</w:t>
      </w:r>
      <w:proofErr w:type="spellEnd"/>
    </w:p>
    <w:p w14:paraId="175013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from 'react';</w:t>
      </w:r>
    </w:p>
    <w:p w14:paraId="75FD9B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1D3C3B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createPortal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';</w:t>
      </w:r>
    </w:p>
    <w:p w14:paraId="2ACB5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DynModalProps</w:t>
      </w:r>
      <w:proofErr w:type="spellEnd"/>
      <w:proofErr w:type="gramEnd"/>
      <w:r>
        <w:t xml:space="preserve">, </w:t>
      </w:r>
      <w:proofErr w:type="spellStart"/>
      <w:r>
        <w:t>DynModalRef</w:t>
      </w:r>
      <w:proofErr w:type="spellEnd"/>
      <w:r>
        <w:t xml:space="preserve"> } from '../types/</w:t>
      </w:r>
      <w:proofErr w:type="spellStart"/>
      <w:r>
        <w:t>modal.types</w:t>
      </w:r>
      <w:proofErr w:type="spellEnd"/>
      <w:r>
        <w:t>';</w:t>
      </w:r>
    </w:p>
    <w:p w14:paraId="5672F8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13A76F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197CA2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626C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DynModal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DynModalRef</w:t>
      </w:r>
      <w:proofErr w:type="spellEnd"/>
      <w:r>
        <w:t xml:space="preserve">, </w:t>
      </w:r>
      <w:proofErr w:type="spellStart"/>
      <w:r>
        <w:t>DynModalProps</w:t>
      </w:r>
      <w:proofErr w:type="spellEnd"/>
      <w:proofErr w:type="gramStart"/>
      <w:r>
        <w:t>&gt;(</w:t>
      </w:r>
      <w:proofErr w:type="gramEnd"/>
      <w:r>
        <w:t>({</w:t>
      </w:r>
    </w:p>
    <w:p w14:paraId="23E45E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title,</w:t>
      </w:r>
    </w:p>
    <w:p w14:paraId="0B0CA3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'md',</w:t>
      </w:r>
    </w:p>
    <w:p w14:paraId="7EE113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hideClose</w:t>
      </w:r>
      <w:proofErr w:type="spellEnd"/>
      <w:r>
        <w:t xml:space="preserve"> = false,</w:t>
      </w:r>
    </w:p>
    <w:p w14:paraId="1BBE38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clickOut</w:t>
      </w:r>
      <w:proofErr w:type="spellEnd"/>
      <w:r>
        <w:t xml:space="preserve"> = false,</w:t>
      </w:r>
    </w:p>
    <w:p w14:paraId="6B86E1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componentsSize</w:t>
      </w:r>
      <w:proofErr w:type="spellEnd"/>
      <w:r>
        <w:t xml:space="preserve"> = 'medium',</w:t>
      </w:r>
    </w:p>
    <w:p w14:paraId="3081C3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icon,</w:t>
      </w:r>
    </w:p>
    <w:p w14:paraId="7D46F6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primaryAction</w:t>
      </w:r>
      <w:proofErr w:type="spellEnd"/>
      <w:r>
        <w:t>,</w:t>
      </w:r>
    </w:p>
    <w:p w14:paraId="2661DF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secondaryAction</w:t>
      </w:r>
      <w:proofErr w:type="spellEnd"/>
      <w:r>
        <w:t>,</w:t>
      </w:r>
    </w:p>
    <w:p w14:paraId="13BC7B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40D5CF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5796E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onClose</w:t>
      </w:r>
      <w:proofErr w:type="spellEnd"/>
      <w:r>
        <w:t>,</w:t>
      </w:r>
    </w:p>
    <w:p w14:paraId="7E8E2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open: </w:t>
      </w:r>
      <w:proofErr w:type="spellStart"/>
      <w:r>
        <w:t>controlledOpen</w:t>
      </w:r>
      <w:proofErr w:type="spellEnd"/>
    </w:p>
    <w:p w14:paraId="2DC370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3DCFD8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controlledOpen</w:t>
      </w:r>
      <w:proofErr w:type="spellEnd"/>
      <w:r>
        <w:t xml:space="preserve"> || false);</w:t>
      </w:r>
    </w:p>
    <w:p w14:paraId="69B4D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modalRef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5AB32C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const </w:t>
      </w:r>
      <w:proofErr w:type="spellStart"/>
      <w:r>
        <w:t>previousFocusRef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HTMLElement</w:t>
      </w:r>
      <w:proofErr w:type="spellEnd"/>
      <w:r>
        <w:t xml:space="preserve"> | null&gt;(null);</w:t>
      </w:r>
    </w:p>
    <w:p w14:paraId="26B1F0E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7440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6DEB06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open(</w:t>
      </w:r>
      <w:proofErr w:type="gramEnd"/>
      <w:r>
        <w:t>) {</w:t>
      </w:r>
    </w:p>
    <w:p w14:paraId="6C70F6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previousFocusRef.current</w:t>
      </w:r>
      <w:proofErr w:type="spellEnd"/>
      <w:r>
        <w:t xml:space="preserve"> = </w:t>
      </w:r>
      <w:proofErr w:type="spellStart"/>
      <w:proofErr w:type="gramStart"/>
      <w:r>
        <w:t>document.activeElement</w:t>
      </w:r>
      <w:proofErr w:type="spellEnd"/>
      <w:proofErr w:type="gramEnd"/>
      <w:r>
        <w:t xml:space="preserve"> as </w:t>
      </w:r>
      <w:proofErr w:type="spellStart"/>
      <w:r>
        <w:t>HTMLElement</w:t>
      </w:r>
      <w:proofErr w:type="spellEnd"/>
      <w:r>
        <w:t>;</w:t>
      </w:r>
    </w:p>
    <w:p w14:paraId="44B570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(true);</w:t>
      </w:r>
    </w:p>
    <w:p w14:paraId="7FB9C8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15443A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close(</w:t>
      </w:r>
      <w:proofErr w:type="gramEnd"/>
      <w:r>
        <w:t>) {</w:t>
      </w:r>
    </w:p>
    <w:p w14:paraId="7576FF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handleClose</w:t>
      </w:r>
      <w:proofErr w:type="spellEnd"/>
      <w:r>
        <w:t>(</w:t>
      </w:r>
      <w:proofErr w:type="gramEnd"/>
      <w:r>
        <w:t>);</w:t>
      </w:r>
    </w:p>
    <w:p w14:paraId="7147A4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486DA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247DCD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2F08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C6D39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controlledOpen</w:t>
      </w:r>
      <w:proofErr w:type="spellEnd"/>
      <w:r>
        <w:t xml:space="preserve"> !</w:t>
      </w:r>
      <w:proofErr w:type="gramEnd"/>
      <w:r>
        <w:t>== undefined) {</w:t>
      </w:r>
    </w:p>
    <w:p w14:paraId="355337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</w:t>
      </w:r>
      <w:proofErr w:type="spellStart"/>
      <w:r>
        <w:t>controlledOpen</w:t>
      </w:r>
      <w:proofErr w:type="spellEnd"/>
      <w:r>
        <w:t>);</w:t>
      </w:r>
    </w:p>
    <w:p w14:paraId="547E2D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7B43D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controlledOpen</w:t>
      </w:r>
      <w:proofErr w:type="spellEnd"/>
      <w:r>
        <w:t>]);</w:t>
      </w:r>
    </w:p>
    <w:p w14:paraId="28B2D7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1486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handleClose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</w:t>
      </w:r>
      <w:proofErr w:type="spellStart"/>
      <w:r>
        <w:t>fromX</w:t>
      </w:r>
      <w:proofErr w:type="spellEnd"/>
      <w:r>
        <w:t xml:space="preserve"> = false) =&gt; {</w:t>
      </w:r>
    </w:p>
    <w:p w14:paraId="5E69B6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setIsOpen</w:t>
      </w:r>
      <w:proofErr w:type="spellEnd"/>
      <w:r>
        <w:t>(false);</w:t>
      </w:r>
    </w:p>
    <w:p w14:paraId="1887DD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onClose</w:t>
      </w:r>
      <w:proofErr w:type="spellEnd"/>
      <w:r>
        <w:t>?.</w:t>
      </w:r>
      <w:proofErr w:type="gramEnd"/>
      <w:r>
        <w:t>();</w:t>
      </w:r>
    </w:p>
    <w:p w14:paraId="2F37D55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0095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Restore focus</w:t>
      </w:r>
    </w:p>
    <w:p w14:paraId="0D804E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previousFocusRef.current</w:t>
      </w:r>
      <w:proofErr w:type="spellEnd"/>
      <w:r>
        <w:t>) {</w:t>
      </w:r>
    </w:p>
    <w:p w14:paraId="0E55A9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previousFocusRef.current.focus</w:t>
      </w:r>
      <w:proofErr w:type="spellEnd"/>
      <w:proofErr w:type="gramEnd"/>
      <w:r>
        <w:t>();</w:t>
      </w:r>
    </w:p>
    <w:p w14:paraId="0759DE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DA7B0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onClose</w:t>
      </w:r>
      <w:proofErr w:type="spellEnd"/>
      <w:r>
        <w:t>]);</w:t>
      </w:r>
    </w:p>
    <w:p w14:paraId="452ADEF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B77F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handleOverlayClick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(e: </w:t>
      </w:r>
      <w:proofErr w:type="spellStart"/>
      <w:r>
        <w:t>React.MouseEvent</w:t>
      </w:r>
      <w:proofErr w:type="spellEnd"/>
      <w:r>
        <w:t>) =&gt; {</w:t>
      </w:r>
    </w:p>
    <w:p w14:paraId="52948B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clickOut</w:t>
      </w:r>
      <w:proofErr w:type="spellEnd"/>
      <w:r>
        <w:t xml:space="preserve"> &amp;&amp; </w:t>
      </w:r>
      <w:proofErr w:type="spellStart"/>
      <w:proofErr w:type="gramStart"/>
      <w:r>
        <w:t>e.target</w:t>
      </w:r>
      <w:proofErr w:type="spellEnd"/>
      <w:proofErr w:type="gramEnd"/>
      <w:r>
        <w:t xml:space="preserve"> === </w:t>
      </w:r>
      <w:proofErr w:type="spellStart"/>
      <w:r>
        <w:t>e.currentTarget</w:t>
      </w:r>
      <w:proofErr w:type="spellEnd"/>
      <w:r>
        <w:t>) {</w:t>
      </w:r>
    </w:p>
    <w:p w14:paraId="27AED8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handleClose</w:t>
      </w:r>
      <w:proofErr w:type="spellEnd"/>
      <w:r>
        <w:t>(</w:t>
      </w:r>
      <w:proofErr w:type="gramEnd"/>
      <w:r>
        <w:t>);</w:t>
      </w:r>
    </w:p>
    <w:p w14:paraId="79B6DC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73B28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clickOut</w:t>
      </w:r>
      <w:proofErr w:type="spellEnd"/>
      <w:r>
        <w:t xml:space="preserve">, </w:t>
      </w:r>
      <w:proofErr w:type="spellStart"/>
      <w:r>
        <w:t>handleClose</w:t>
      </w:r>
      <w:proofErr w:type="spellEnd"/>
      <w:r>
        <w:t>]);</w:t>
      </w:r>
    </w:p>
    <w:p w14:paraId="3384847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DA48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handleKeyDown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(e: </w:t>
      </w:r>
      <w:proofErr w:type="spellStart"/>
      <w:r>
        <w:t>KeyboardEvent</w:t>
      </w:r>
      <w:proofErr w:type="spellEnd"/>
      <w:r>
        <w:t>) =&gt; {</w:t>
      </w:r>
    </w:p>
    <w:p w14:paraId="3A1E57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e.key</w:t>
      </w:r>
      <w:proofErr w:type="spellEnd"/>
      <w:r>
        <w:t xml:space="preserve"> === 'Escape' &amp;</w:t>
      </w:r>
      <w:proofErr w:type="gramStart"/>
      <w:r>
        <w:t>&amp; !</w:t>
      </w:r>
      <w:proofErr w:type="spellStart"/>
      <w:r>
        <w:t>hideClose</w:t>
      </w:r>
      <w:proofErr w:type="spellEnd"/>
      <w:proofErr w:type="gramEnd"/>
      <w:r>
        <w:t>) {</w:t>
      </w:r>
    </w:p>
    <w:p w14:paraId="390D34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handleClose</w:t>
      </w:r>
      <w:proofErr w:type="spellEnd"/>
      <w:r>
        <w:t>(</w:t>
      </w:r>
      <w:proofErr w:type="gramEnd"/>
      <w:r>
        <w:t>);</w:t>
      </w:r>
    </w:p>
    <w:p w14:paraId="4A99C5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8443C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hideClose</w:t>
      </w:r>
      <w:proofErr w:type="spellEnd"/>
      <w:r>
        <w:t xml:space="preserve">, </w:t>
      </w:r>
      <w:proofErr w:type="spellStart"/>
      <w:r>
        <w:t>handleClose</w:t>
      </w:r>
      <w:proofErr w:type="spellEnd"/>
      <w:r>
        <w:t>]);</w:t>
      </w:r>
    </w:p>
    <w:p w14:paraId="3CCF0E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5C89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F06A6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isOpen</w:t>
      </w:r>
      <w:proofErr w:type="spellEnd"/>
      <w:r>
        <w:t>) {</w:t>
      </w:r>
    </w:p>
    <w:p w14:paraId="6D31A7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handleKeyDown</w:t>
      </w:r>
      <w:proofErr w:type="spellEnd"/>
      <w:r>
        <w:t>);</w:t>
      </w:r>
    </w:p>
    <w:p w14:paraId="24F0DF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'hidden';</w:t>
      </w:r>
    </w:p>
    <w:p w14:paraId="47C7C31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59566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Focus trap</w:t>
      </w:r>
    </w:p>
    <w:p w14:paraId="5F95F8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focusableElements</w:t>
      </w:r>
      <w:proofErr w:type="spellEnd"/>
      <w:r>
        <w:t xml:space="preserve"> = </w:t>
      </w:r>
      <w:proofErr w:type="gramStart"/>
      <w:r>
        <w:t>modalRef.current?.</w:t>
      </w:r>
      <w:proofErr w:type="spellStart"/>
      <w:proofErr w:type="gramEnd"/>
      <w:r>
        <w:t>querySelectorAll</w:t>
      </w:r>
      <w:proofErr w:type="spellEnd"/>
      <w:r>
        <w:t>(</w:t>
      </w:r>
    </w:p>
    <w:p w14:paraId="176296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'button, [</w:t>
      </w:r>
      <w:proofErr w:type="spellStart"/>
      <w:r>
        <w:t>href</w:t>
      </w:r>
      <w:proofErr w:type="spellEnd"/>
      <w:r>
        <w:t xml:space="preserve">], input, select, </w:t>
      </w:r>
      <w:proofErr w:type="spellStart"/>
      <w:r>
        <w:t>textarea</w:t>
      </w:r>
      <w:proofErr w:type="spellEnd"/>
      <w:r>
        <w:t>, [</w:t>
      </w:r>
      <w:proofErr w:type="spellStart"/>
      <w:r>
        <w:t>tabindex</w:t>
      </w:r>
      <w:proofErr w:type="spellEnd"/>
      <w:proofErr w:type="gramStart"/>
      <w:r>
        <w:t>]:not</w:t>
      </w:r>
      <w:proofErr w:type="gramEnd"/>
      <w:r>
        <w:t>([</w:t>
      </w:r>
      <w:proofErr w:type="spellStart"/>
      <w:r>
        <w:t>tabindex</w:t>
      </w:r>
      <w:proofErr w:type="spellEnd"/>
      <w:r>
        <w:t>="-1"])'</w:t>
      </w:r>
    </w:p>
    <w:p w14:paraId="3C4417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1B3FAB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firstElement</w:t>
      </w:r>
      <w:proofErr w:type="spellEnd"/>
      <w:r>
        <w:t xml:space="preserve"> = </w:t>
      </w:r>
      <w:proofErr w:type="spellStart"/>
      <w:r>
        <w:t>focusableElements</w:t>
      </w:r>
      <w:proofErr w:type="spellEnd"/>
      <w:r>
        <w:t xml:space="preserve">?.[0] as </w:t>
      </w:r>
      <w:proofErr w:type="spellStart"/>
      <w:r>
        <w:t>HTMLElement</w:t>
      </w:r>
      <w:proofErr w:type="spellEnd"/>
      <w:r>
        <w:t>;</w:t>
      </w:r>
    </w:p>
    <w:p w14:paraId="74980B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firstElement</w:t>
      </w:r>
      <w:proofErr w:type="spellEnd"/>
      <w:r>
        <w:t>?.</w:t>
      </w:r>
      <w:proofErr w:type="gramEnd"/>
      <w:r>
        <w:t>focus();</w:t>
      </w:r>
    </w:p>
    <w:p w14:paraId="07F2F3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0E69E5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handleKeyDown</w:t>
      </w:r>
      <w:proofErr w:type="spellEnd"/>
      <w:r>
        <w:t>);</w:t>
      </w:r>
    </w:p>
    <w:p w14:paraId="0F9207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'';</w:t>
      </w:r>
    </w:p>
    <w:p w14:paraId="703DED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12C8D1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2828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() =&gt; {</w:t>
      </w:r>
    </w:p>
    <w:p w14:paraId="48B459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handleKeyDown</w:t>
      </w:r>
      <w:proofErr w:type="spellEnd"/>
      <w:r>
        <w:t>);</w:t>
      </w:r>
    </w:p>
    <w:p w14:paraId="49D600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document.body</w:t>
      </w:r>
      <w:proofErr w:type="gramEnd"/>
      <w:r>
        <w:t>.style.overflow</w:t>
      </w:r>
      <w:proofErr w:type="spellEnd"/>
      <w:r>
        <w:t xml:space="preserve"> = '';</w:t>
      </w:r>
    </w:p>
    <w:p w14:paraId="31D0EC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370EC3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handleKeyDown</w:t>
      </w:r>
      <w:proofErr w:type="spellEnd"/>
      <w:r>
        <w:t>]);</w:t>
      </w:r>
    </w:p>
    <w:p w14:paraId="4C6AD7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C8F4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validatedPrimaryAction</w:t>
      </w:r>
      <w:proofErr w:type="spellEnd"/>
      <w:r>
        <w:t xml:space="preserve"> = {</w:t>
      </w:r>
    </w:p>
    <w:p w14:paraId="6D457B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action: </w:t>
      </w:r>
      <w:proofErr w:type="spellStart"/>
      <w:proofErr w:type="gramStart"/>
      <w:r>
        <w:t>primaryAction</w:t>
      </w:r>
      <w:proofErr w:type="spellEnd"/>
      <w:r>
        <w:t>?.</w:t>
      </w:r>
      <w:proofErr w:type="gramEnd"/>
      <w:r>
        <w:t xml:space="preserve">action || </w:t>
      </w:r>
      <w:proofErr w:type="spellStart"/>
      <w:r>
        <w:t>handleClose</w:t>
      </w:r>
      <w:proofErr w:type="spellEnd"/>
      <w:r>
        <w:t>,</w:t>
      </w:r>
    </w:p>
    <w:p w14:paraId="1DA056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label: </w:t>
      </w:r>
      <w:proofErr w:type="spellStart"/>
      <w:proofErr w:type="gramStart"/>
      <w:r>
        <w:t>primaryAction</w:t>
      </w:r>
      <w:proofErr w:type="spellEnd"/>
      <w:r>
        <w:t>?.</w:t>
      </w:r>
      <w:proofErr w:type="gramEnd"/>
      <w:r>
        <w:t>label || '</w:t>
      </w:r>
      <w:proofErr w:type="spellStart"/>
      <w:r>
        <w:t>Fechar</w:t>
      </w:r>
      <w:proofErr w:type="spellEnd"/>
      <w:r>
        <w:t>',</w:t>
      </w:r>
    </w:p>
    <w:p w14:paraId="2B2E43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...</w:t>
      </w:r>
      <w:proofErr w:type="spellStart"/>
      <w:r>
        <w:t>primaryAction</w:t>
      </w:r>
      <w:proofErr w:type="spellEnd"/>
    </w:p>
    <w:p w14:paraId="28D2D2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3ADDE1A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278F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modalClasses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21AB94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-modal',</w:t>
      </w:r>
    </w:p>
    <w:p w14:paraId="4E792B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-modal-${size}`,</w:t>
      </w:r>
    </w:p>
    <w:p w14:paraId="19831C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-modal-components-${</w:t>
      </w:r>
      <w:proofErr w:type="spellStart"/>
      <w:r>
        <w:t>componentsSize</w:t>
      </w:r>
      <w:proofErr w:type="spellEnd"/>
      <w:r>
        <w:t>}`,</w:t>
      </w:r>
    </w:p>
    <w:p w14:paraId="55F9C2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9B06B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-modal-no-close': </w:t>
      </w:r>
      <w:proofErr w:type="spellStart"/>
      <w:r>
        <w:t>hideClose</w:t>
      </w:r>
      <w:proofErr w:type="spellEnd"/>
    </w:p>
    <w:p w14:paraId="302593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C95E6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0DCB2D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69703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6575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renderHeader</w:t>
      </w:r>
      <w:proofErr w:type="spellEnd"/>
      <w:r>
        <w:t xml:space="preserve"> = () =&gt; (</w:t>
      </w:r>
    </w:p>
    <w:p w14:paraId="116391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-modal-header"&gt;</w:t>
      </w:r>
    </w:p>
    <w:p w14:paraId="33DD6F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-modal-title-container"&gt;</w:t>
      </w:r>
    </w:p>
    <w:p w14:paraId="50FC9F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{icon &amp;&amp; (</w:t>
      </w:r>
    </w:p>
    <w:p w14:paraId="067538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-modal-icon"&gt;</w:t>
      </w:r>
    </w:p>
    <w:p w14:paraId="5A15D9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r>
        <w:t>typeof</w:t>
      </w:r>
      <w:proofErr w:type="spellEnd"/>
      <w:r>
        <w:t xml:space="preserve"> icon === 'string</w:t>
      </w:r>
      <w:proofErr w:type="gramStart"/>
      <w:r>
        <w:t>' ?</w:t>
      </w:r>
      <w:proofErr w:type="gramEnd"/>
      <w:r>
        <w:t xml:space="preserve"> &lt;</w:t>
      </w:r>
      <w:proofErr w:type="spellStart"/>
      <w:r>
        <w:t>DynIcon</w:t>
      </w:r>
      <w:proofErr w:type="spellEnd"/>
      <w:r>
        <w:t xml:space="preserve"> icon={icon} /</w:t>
      </w:r>
      <w:proofErr w:type="gramStart"/>
      <w:r>
        <w:t>&gt; :</w:t>
      </w:r>
      <w:proofErr w:type="gramEnd"/>
      <w:r>
        <w:t xml:space="preserve"> icon}</w:t>
      </w:r>
    </w:p>
    <w:p w14:paraId="1346EC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22E910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622619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{title &amp;&amp; &lt;h2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-modal-title"&gt;{title}&lt;/h2&gt;}</w:t>
      </w:r>
    </w:p>
    <w:p w14:paraId="6AB103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23EFC8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{!</w:t>
      </w:r>
      <w:proofErr w:type="spellStart"/>
      <w:r>
        <w:t>hideClose</w:t>
      </w:r>
      <w:proofErr w:type="spellEnd"/>
      <w:proofErr w:type="gramEnd"/>
      <w:r>
        <w:t xml:space="preserve"> &amp;&amp; (</w:t>
      </w:r>
    </w:p>
    <w:p w14:paraId="40F556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&lt;button</w:t>
      </w:r>
    </w:p>
    <w:p w14:paraId="1EF304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-modal-close"</w:t>
      </w:r>
    </w:p>
    <w:p w14:paraId="6C0312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handleClose</w:t>
      </w:r>
      <w:proofErr w:type="spellEnd"/>
      <w:r>
        <w:t>(true)}</w:t>
      </w:r>
    </w:p>
    <w:p w14:paraId="4CE310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aria-label="</w:t>
      </w:r>
      <w:proofErr w:type="spellStart"/>
      <w:r>
        <w:t>Fechar</w:t>
      </w:r>
      <w:proofErr w:type="spellEnd"/>
      <w:r>
        <w:t xml:space="preserve"> modal"</w:t>
      </w:r>
    </w:p>
    <w:p w14:paraId="3E03E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35BF70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-icon-close" /&gt;</w:t>
      </w:r>
    </w:p>
    <w:p w14:paraId="0C4FFD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&lt;/button&gt;</w:t>
      </w:r>
    </w:p>
    <w:p w14:paraId="73C454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4DDD48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3D3C5C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FA7B6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2396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renderFooter</w:t>
      </w:r>
      <w:proofErr w:type="spellEnd"/>
      <w:r>
        <w:t xml:space="preserve"> = () =&gt; {</w:t>
      </w:r>
    </w:p>
    <w:p w14:paraId="2046D6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primaryAction</w:t>
      </w:r>
      <w:proofErr w:type="spellEnd"/>
      <w:proofErr w:type="gramEnd"/>
      <w:r>
        <w:t xml:space="preserve"> &amp;&amp; !</w:t>
      </w:r>
      <w:proofErr w:type="spellStart"/>
      <w:r>
        <w:t>secondaryAction</w:t>
      </w:r>
      <w:proofErr w:type="spellEnd"/>
      <w:r>
        <w:t>) return null;</w:t>
      </w:r>
    </w:p>
    <w:p w14:paraId="58AA9A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0897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78B0AC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-modal-footer"&gt;</w:t>
      </w:r>
    </w:p>
    <w:p w14:paraId="2CCE22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-modal-actions"&gt;</w:t>
      </w:r>
    </w:p>
    <w:p w14:paraId="7B0D27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r>
        <w:t>secondaryAction</w:t>
      </w:r>
      <w:proofErr w:type="spellEnd"/>
      <w:r>
        <w:t xml:space="preserve"> &amp;&amp; (</w:t>
      </w:r>
    </w:p>
    <w:p w14:paraId="429F95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DynButton</w:t>
      </w:r>
      <w:proofErr w:type="spellEnd"/>
    </w:p>
    <w:p w14:paraId="7F366A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label</w:t>
      </w:r>
      <w:proofErr w:type="gramStart"/>
      <w:r>
        <w:t>={</w:t>
      </w:r>
      <w:proofErr w:type="spellStart"/>
      <w:proofErr w:type="gramEnd"/>
      <w:r>
        <w:t>secondaryAction.label</w:t>
      </w:r>
      <w:proofErr w:type="spellEnd"/>
      <w:r>
        <w:t>}</w:t>
      </w:r>
    </w:p>
    <w:p w14:paraId="659D89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kind="secondary"</w:t>
      </w:r>
    </w:p>
    <w:p w14:paraId="67BC4B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disabled</w:t>
      </w:r>
      <w:proofErr w:type="gramStart"/>
      <w:r>
        <w:t>={</w:t>
      </w:r>
      <w:proofErr w:type="spellStart"/>
      <w:proofErr w:type="gramEnd"/>
      <w:r>
        <w:t>secondaryAction.disabled</w:t>
      </w:r>
      <w:proofErr w:type="spellEnd"/>
      <w:r>
        <w:t>}</w:t>
      </w:r>
    </w:p>
    <w:p w14:paraId="3DB97D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loading</w:t>
      </w:r>
      <w:proofErr w:type="gramStart"/>
      <w:r>
        <w:t>={</w:t>
      </w:r>
      <w:proofErr w:type="spellStart"/>
      <w:proofErr w:type="gramEnd"/>
      <w:r>
        <w:t>secondaryAction.loading</w:t>
      </w:r>
      <w:proofErr w:type="spellEnd"/>
      <w:r>
        <w:t>}</w:t>
      </w:r>
    </w:p>
    <w:p w14:paraId="100C4B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secondaryAction.action</w:t>
      </w:r>
      <w:proofErr w:type="spellEnd"/>
      <w:r>
        <w:t>}</w:t>
      </w:r>
    </w:p>
    <w:p w14:paraId="42B1D1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/&gt;</w:t>
      </w:r>
    </w:p>
    <w:p w14:paraId="3AB8E6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627FD0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r>
        <w:t>validatedPrimaryAction</w:t>
      </w:r>
      <w:proofErr w:type="spellEnd"/>
      <w:r>
        <w:t xml:space="preserve"> &amp;&amp; (</w:t>
      </w:r>
    </w:p>
    <w:p w14:paraId="5C6677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DynButton</w:t>
      </w:r>
      <w:proofErr w:type="spellEnd"/>
    </w:p>
    <w:p w14:paraId="62065A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label</w:t>
      </w:r>
      <w:proofErr w:type="gramStart"/>
      <w:r>
        <w:t>={</w:t>
      </w:r>
      <w:proofErr w:type="spellStart"/>
      <w:proofErr w:type="gramEnd"/>
      <w:r>
        <w:t>validatedPrimaryAction.label</w:t>
      </w:r>
      <w:proofErr w:type="spellEnd"/>
      <w:r>
        <w:t>}</w:t>
      </w:r>
    </w:p>
    <w:p w14:paraId="28D0BC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kind="primary"</w:t>
      </w:r>
    </w:p>
    <w:p w14:paraId="6ADB0E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danger</w:t>
      </w:r>
      <w:proofErr w:type="gramStart"/>
      <w:r>
        <w:t>={</w:t>
      </w:r>
      <w:proofErr w:type="spellStart"/>
      <w:proofErr w:type="gramEnd"/>
      <w:r>
        <w:t>validatedPrimaryAction.danger</w:t>
      </w:r>
      <w:proofErr w:type="spellEnd"/>
      <w:r>
        <w:t>}</w:t>
      </w:r>
    </w:p>
    <w:p w14:paraId="70C731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disabled</w:t>
      </w:r>
      <w:proofErr w:type="gramStart"/>
      <w:r>
        <w:t>={</w:t>
      </w:r>
      <w:proofErr w:type="spellStart"/>
      <w:proofErr w:type="gramEnd"/>
      <w:r>
        <w:t>validatedPrimaryAction.disabled</w:t>
      </w:r>
      <w:proofErr w:type="spellEnd"/>
      <w:r>
        <w:t>}</w:t>
      </w:r>
    </w:p>
    <w:p w14:paraId="24CB19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loading</w:t>
      </w:r>
      <w:proofErr w:type="gramStart"/>
      <w:r>
        <w:t>={</w:t>
      </w:r>
      <w:proofErr w:type="spellStart"/>
      <w:proofErr w:type="gramEnd"/>
      <w:r>
        <w:t>validatedPrimaryAction.loading</w:t>
      </w:r>
      <w:proofErr w:type="spellEnd"/>
      <w:r>
        <w:t>}</w:t>
      </w:r>
    </w:p>
    <w:p w14:paraId="1EA837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validatedPrimaryAction.action</w:t>
      </w:r>
      <w:proofErr w:type="spellEnd"/>
      <w:r>
        <w:t>}</w:t>
      </w:r>
    </w:p>
    <w:p w14:paraId="3662B4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/&gt;</w:t>
      </w:r>
    </w:p>
    <w:p w14:paraId="03BC07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5F79BC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5C4461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46535B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06E7E8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9D5FA8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F90A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return null;</w:t>
      </w:r>
    </w:p>
    <w:p w14:paraId="1D10C0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B4BE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</w:t>
      </w:r>
      <w:proofErr w:type="spellStart"/>
      <w:proofErr w:type="gramStart"/>
      <w:r>
        <w:t>createPortal</w:t>
      </w:r>
      <w:proofErr w:type="spellEnd"/>
      <w:r>
        <w:t>(</w:t>
      </w:r>
      <w:proofErr w:type="gramEnd"/>
    </w:p>
    <w:p w14:paraId="7EFCCE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</w:p>
    <w:p w14:paraId="437C80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-modal-overlay" </w:t>
      </w:r>
    </w:p>
    <w:p w14:paraId="1A4B8D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handleOverlayClick</w:t>
      </w:r>
      <w:proofErr w:type="spellEnd"/>
      <w:r>
        <w:t>}</w:t>
      </w:r>
    </w:p>
    <w:p w14:paraId="5F91DD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role="dialog"</w:t>
      </w:r>
    </w:p>
    <w:p w14:paraId="79E773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aria-modal="true"</w:t>
      </w:r>
    </w:p>
    <w:p w14:paraId="3F4274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aria-</w:t>
      </w:r>
      <w:proofErr w:type="spellStart"/>
      <w:r>
        <w:t>labelledby</w:t>
      </w:r>
      <w:proofErr w:type="spellEnd"/>
      <w:proofErr w:type="gramStart"/>
      <w:r>
        <w:t>={</w:t>
      </w:r>
      <w:proofErr w:type="gramEnd"/>
      <w:r>
        <w:t>title ? "modal-title</w:t>
      </w:r>
      <w:proofErr w:type="gramStart"/>
      <w:r>
        <w:t>" :</w:t>
      </w:r>
      <w:proofErr w:type="gramEnd"/>
      <w:r>
        <w:t xml:space="preserve"> undefined}</w:t>
      </w:r>
    </w:p>
    <w:p w14:paraId="738CB1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779153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ref={</w:t>
      </w:r>
      <w:proofErr w:type="spellStart"/>
      <w:r>
        <w:t>modalRef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={</w:t>
      </w:r>
      <w:proofErr w:type="spellStart"/>
      <w:r>
        <w:t>modalClasses</w:t>
      </w:r>
      <w:proofErr w:type="spellEnd"/>
      <w:r>
        <w:t>}&gt;</w:t>
      </w:r>
    </w:p>
    <w:p w14:paraId="1D2D7C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{(title || icon |</w:t>
      </w:r>
      <w:proofErr w:type="gramStart"/>
      <w:r>
        <w:t>| !</w:t>
      </w:r>
      <w:proofErr w:type="spellStart"/>
      <w:r>
        <w:t>hideClose</w:t>
      </w:r>
      <w:proofErr w:type="spellEnd"/>
      <w:proofErr w:type="gramEnd"/>
      <w:r>
        <w:t xml:space="preserve">) &amp;&amp; </w:t>
      </w:r>
      <w:proofErr w:type="spellStart"/>
      <w:r>
        <w:t>renderHeader</w:t>
      </w:r>
      <w:proofErr w:type="spellEnd"/>
      <w:r>
        <w:t>()}</w:t>
      </w:r>
    </w:p>
    <w:p w14:paraId="750D86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2FC13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-modal-body"&gt;</w:t>
      </w:r>
    </w:p>
    <w:p w14:paraId="3B82CE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{children}</w:t>
      </w:r>
    </w:p>
    <w:p w14:paraId="2442DA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33BA65D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E1DE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renderFooter</w:t>
      </w:r>
      <w:proofErr w:type="spellEnd"/>
      <w:r>
        <w:t>(</w:t>
      </w:r>
      <w:proofErr w:type="gramEnd"/>
      <w:r>
        <w:t>)}</w:t>
      </w:r>
    </w:p>
    <w:p w14:paraId="44253F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40FE8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&lt;/div&gt;,</w:t>
      </w:r>
    </w:p>
    <w:p w14:paraId="5158B5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document.body</w:t>
      </w:r>
      <w:proofErr w:type="spellEnd"/>
      <w:proofErr w:type="gramEnd"/>
    </w:p>
    <w:p w14:paraId="532A43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76997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48E6AA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3619E2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DynModal.displayName</w:t>
      </w:r>
      <w:proofErr w:type="spellEnd"/>
      <w:r>
        <w:t xml:space="preserve"> = '</w:t>
      </w:r>
      <w:proofErr w:type="spellStart"/>
      <w:r>
        <w:t>DynModal</w:t>
      </w:r>
      <w:proofErr w:type="spellEnd"/>
      <w:r>
        <w:t>';</w:t>
      </w:r>
    </w:p>
    <w:p w14:paraId="3A8BCA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DynModal</w:t>
      </w:r>
      <w:proofErr w:type="spellEnd"/>
      <w:r>
        <w:t>;</w:t>
      </w:r>
    </w:p>
    <w:p w14:paraId="1FD1F045" w14:textId="77777777" w:rsidR="00627663" w:rsidRDefault="00627663"/>
    <w:p w14:paraId="53FB415C" w14:textId="77777777" w:rsidR="00627663" w:rsidRDefault="00627663"/>
    <w:p w14:paraId="69074C66" w14:textId="77777777" w:rsidR="00627663" w:rsidRDefault="00AA0C50">
      <w:pPr>
        <w:pStyle w:val="Heading3"/>
      </w:pPr>
      <w:bookmarkStart w:id="37" w:name="_Toc209713944"/>
      <w:proofErr w:type="spellStart"/>
      <w:r>
        <w:rPr>
          <w:color w:val="000000"/>
        </w:rPr>
        <w:t>DYNPopup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37"/>
    </w:p>
    <w:p w14:paraId="580AC70F" w14:textId="77777777" w:rsidR="00627663" w:rsidRDefault="00627663"/>
    <w:p w14:paraId="30837A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types/</w:t>
      </w:r>
      <w:proofErr w:type="spellStart"/>
      <w:r>
        <w:t>popup.types.ts</w:t>
      </w:r>
      <w:proofErr w:type="spellEnd"/>
    </w:p>
    <w:p w14:paraId="3F0995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PopupPosition</w:t>
      </w:r>
      <w:proofErr w:type="spellEnd"/>
      <w:r>
        <w:t xml:space="preserve"> = </w:t>
      </w:r>
    </w:p>
    <w:p w14:paraId="6DC304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'right' | 'right-bottom' | 'right-top'</w:t>
      </w:r>
    </w:p>
    <w:p w14:paraId="6D83FD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'bottom' | 'bottom-left' | 'bottom-right'</w:t>
      </w:r>
    </w:p>
    <w:p w14:paraId="7BAF57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'left' | 'left-top' | 'left-bottom'</w:t>
      </w:r>
    </w:p>
    <w:p w14:paraId="10C88D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'top' | 'top-right' | 'top-left';</w:t>
      </w:r>
    </w:p>
    <w:p w14:paraId="78EA01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522C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PopupAction</w:t>
      </w:r>
      <w:proofErr w:type="spellEnd"/>
      <w:r>
        <w:t xml:space="preserve"> {</w:t>
      </w:r>
    </w:p>
    <w:p w14:paraId="1F754C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7206C2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action: () =&gt; void;</w:t>
      </w:r>
    </w:p>
    <w:p w14:paraId="0869E7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61D31E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B5034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F0DF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separator?: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5743D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76A1A1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77FC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DynPopupProps</w:t>
      </w:r>
      <w:proofErr w:type="spellEnd"/>
      <w:r>
        <w:t xml:space="preserve"> {</w:t>
      </w:r>
    </w:p>
    <w:p w14:paraId="2225A9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actions: </w:t>
      </w:r>
      <w:proofErr w:type="spellStart"/>
      <w:proofErr w:type="gramStart"/>
      <w:r>
        <w:t>PopupAction</w:t>
      </w:r>
      <w:proofErr w:type="spellEnd"/>
      <w:r>
        <w:t>[</w:t>
      </w:r>
      <w:proofErr w:type="gramEnd"/>
      <w:r>
        <w:t>];</w:t>
      </w:r>
    </w:p>
    <w:p w14:paraId="19F6C4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target?:</w:t>
      </w:r>
      <w:proofErr w:type="gramEnd"/>
      <w:r>
        <w:t xml:space="preserve"> </w:t>
      </w:r>
      <w:proofErr w:type="spellStart"/>
      <w:r>
        <w:t>HTMLElement</w:t>
      </w:r>
      <w:proofErr w:type="spellEnd"/>
      <w:r>
        <w:t xml:space="preserve"> | </w:t>
      </w:r>
      <w:proofErr w:type="spellStart"/>
      <w:r>
        <w:t>React.RefObject</w:t>
      </w:r>
      <w:proofErr w:type="spellEnd"/>
      <w:r>
        <w:t>&lt;</w:t>
      </w:r>
      <w:proofErr w:type="spellStart"/>
      <w:r>
        <w:t>HTMLElement</w:t>
      </w:r>
      <w:proofErr w:type="spellEnd"/>
      <w:r>
        <w:t>&gt;;</w:t>
      </w:r>
    </w:p>
    <w:p w14:paraId="2AEE4B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position?:</w:t>
      </w:r>
      <w:proofErr w:type="gramEnd"/>
      <w:r>
        <w:t xml:space="preserve"> </w:t>
      </w:r>
      <w:proofErr w:type="spellStart"/>
      <w:r>
        <w:t>PopupPosition</w:t>
      </w:r>
      <w:proofErr w:type="spellEnd"/>
      <w:r>
        <w:t>;</w:t>
      </w:r>
    </w:p>
    <w:p w14:paraId="12DA55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customPositions</w:t>
      </w:r>
      <w:proofErr w:type="spellEnd"/>
      <w:r>
        <w:t>?:</w:t>
      </w:r>
      <w:proofErr w:type="gramEnd"/>
      <w:r>
        <w:t xml:space="preserve"> </w:t>
      </w:r>
      <w:proofErr w:type="spellStart"/>
      <w:r>
        <w:t>PopupPosition</w:t>
      </w:r>
      <w:proofErr w:type="spellEnd"/>
      <w:r>
        <w:t>[];</w:t>
      </w:r>
    </w:p>
    <w:p w14:paraId="5D05B9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hideArrow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FA13B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isCornerAlign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7858F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ComponentSize</w:t>
      </w:r>
      <w:proofErr w:type="spellEnd"/>
      <w:r>
        <w:t>;</w:t>
      </w:r>
    </w:p>
    <w:p w14:paraId="49DA35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33A07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onClose</w:t>
      </w:r>
      <w:proofErr w:type="spellEnd"/>
      <w:r>
        <w:t>?:</w:t>
      </w:r>
      <w:proofErr w:type="gramEnd"/>
      <w:r>
        <w:t xml:space="preserve"> () =&gt; void;</w:t>
      </w:r>
    </w:p>
    <w:p w14:paraId="7441BA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onClickItem</w:t>
      </w:r>
      <w:proofErr w:type="spellEnd"/>
      <w:r>
        <w:t>?:</w:t>
      </w:r>
      <w:proofErr w:type="gramEnd"/>
      <w:r>
        <w:t xml:space="preserve"> (action: </w:t>
      </w:r>
      <w:proofErr w:type="spellStart"/>
      <w:r>
        <w:t>PopupAction</w:t>
      </w:r>
      <w:proofErr w:type="spellEnd"/>
      <w:r>
        <w:t>) =&gt; void;</w:t>
      </w:r>
    </w:p>
    <w:p w14:paraId="189B51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986258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5B9C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DynPopupRef</w:t>
      </w:r>
      <w:proofErr w:type="spellEnd"/>
      <w:r>
        <w:t xml:space="preserve"> {</w:t>
      </w:r>
    </w:p>
    <w:p w14:paraId="3785C0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open(</w:t>
      </w:r>
      <w:proofErr w:type="gramEnd"/>
      <w:r>
        <w:t>): void;</w:t>
      </w:r>
    </w:p>
    <w:p w14:paraId="21302D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close(</w:t>
      </w:r>
      <w:proofErr w:type="gramEnd"/>
      <w:r>
        <w:t>): void;</w:t>
      </w:r>
    </w:p>
    <w:p w14:paraId="50404A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toggle(</w:t>
      </w:r>
      <w:proofErr w:type="gramEnd"/>
      <w:r>
        <w:t>): void;</w:t>
      </w:r>
    </w:p>
    <w:p w14:paraId="4D6EEA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314CCA9" w14:textId="77777777" w:rsidR="00627663" w:rsidRDefault="00627663"/>
    <w:p w14:paraId="3FFC39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DynPopup.tsx</w:t>
      </w:r>
      <w:proofErr w:type="spellEnd"/>
    </w:p>
    <w:p w14:paraId="4A2850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{ </w:t>
      </w:r>
    </w:p>
    <w:p w14:paraId="079C6A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forwardRef</w:t>
      </w:r>
      <w:proofErr w:type="spellEnd"/>
      <w:r>
        <w:t xml:space="preserve">, </w:t>
      </w:r>
    </w:p>
    <w:p w14:paraId="16AE2E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useImperativeHandle</w:t>
      </w:r>
      <w:proofErr w:type="spellEnd"/>
      <w:r>
        <w:t xml:space="preserve">, </w:t>
      </w:r>
    </w:p>
    <w:p w14:paraId="332E5C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useState</w:t>
      </w:r>
      <w:proofErr w:type="spellEnd"/>
      <w:r>
        <w:t xml:space="preserve">, </w:t>
      </w:r>
    </w:p>
    <w:p w14:paraId="1499A0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useEffect</w:t>
      </w:r>
      <w:proofErr w:type="spellEnd"/>
      <w:r>
        <w:t xml:space="preserve">, </w:t>
      </w:r>
    </w:p>
    <w:p w14:paraId="64B58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useRef</w:t>
      </w:r>
      <w:proofErr w:type="spellEnd"/>
      <w:r>
        <w:t>,</w:t>
      </w:r>
    </w:p>
    <w:p w14:paraId="241178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useCallback</w:t>
      </w:r>
      <w:proofErr w:type="spellEnd"/>
    </w:p>
    <w:p w14:paraId="4D5674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from 'react';</w:t>
      </w:r>
    </w:p>
    <w:p w14:paraId="08C4FC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82188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createPortal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';</w:t>
      </w:r>
    </w:p>
    <w:p w14:paraId="097011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DynPopupProps</w:t>
      </w:r>
      <w:proofErr w:type="spellEnd"/>
      <w:proofErr w:type="gramEnd"/>
      <w:r>
        <w:t xml:space="preserve">, </w:t>
      </w:r>
      <w:proofErr w:type="spellStart"/>
      <w:r>
        <w:t>DynPopupRef</w:t>
      </w:r>
      <w:proofErr w:type="spellEnd"/>
      <w:r>
        <w:t xml:space="preserve">, </w:t>
      </w:r>
      <w:proofErr w:type="spellStart"/>
      <w:r>
        <w:t>PopupPosition</w:t>
      </w:r>
      <w:proofErr w:type="spellEnd"/>
      <w:r>
        <w:t xml:space="preserve"> } from '../types/</w:t>
      </w:r>
      <w:proofErr w:type="spellStart"/>
      <w:r>
        <w:t>popup.types</w:t>
      </w:r>
      <w:proofErr w:type="spellEnd"/>
      <w:r>
        <w:t>';</w:t>
      </w:r>
    </w:p>
    <w:p w14:paraId="2B6818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537CF7F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41A2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DynPopup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DynPopupRef</w:t>
      </w:r>
      <w:proofErr w:type="spellEnd"/>
      <w:r>
        <w:t xml:space="preserve">, </w:t>
      </w:r>
      <w:proofErr w:type="spellStart"/>
      <w:r>
        <w:t>DynPopupProps</w:t>
      </w:r>
      <w:proofErr w:type="spellEnd"/>
      <w:proofErr w:type="gramStart"/>
      <w:r>
        <w:t>&gt;(</w:t>
      </w:r>
      <w:proofErr w:type="gramEnd"/>
      <w:r>
        <w:t>({</w:t>
      </w:r>
    </w:p>
    <w:p w14:paraId="7D0AF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2908F8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target,</w:t>
      </w:r>
    </w:p>
    <w:p w14:paraId="583E71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 = 'bottom-left',</w:t>
      </w:r>
    </w:p>
    <w:p w14:paraId="6E9F78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spellStart"/>
      <w:r>
        <w:t>customPositions</w:t>
      </w:r>
      <w:proofErr w:type="spellEnd"/>
      <w:r>
        <w:t xml:space="preserve"> = [],</w:t>
      </w:r>
    </w:p>
    <w:p w14:paraId="76DD6E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hideArrow</w:t>
      </w:r>
      <w:proofErr w:type="spellEnd"/>
      <w:r>
        <w:t xml:space="preserve"> = false,</w:t>
      </w:r>
    </w:p>
    <w:p w14:paraId="27EA0B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isCornerAlign</w:t>
      </w:r>
      <w:proofErr w:type="spellEnd"/>
      <w:r>
        <w:t xml:space="preserve"> = false,</w:t>
      </w:r>
    </w:p>
    <w:p w14:paraId="58B4EA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2F8A63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B227F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onClose</w:t>
      </w:r>
      <w:proofErr w:type="spellEnd"/>
      <w:r>
        <w:t>,</w:t>
      </w:r>
    </w:p>
    <w:p w14:paraId="257B1E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onClickItem</w:t>
      </w:r>
      <w:proofErr w:type="spellEnd"/>
    </w:p>
    <w:p w14:paraId="7F5B04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61D53A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C2C09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currentPosition</w:t>
      </w:r>
      <w:proofErr w:type="spellEnd"/>
      <w:r>
        <w:t xml:space="preserve">, </w:t>
      </w:r>
      <w:proofErr w:type="spellStart"/>
      <w:r>
        <w:t>setCurrentPosition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PopupPosition</w:t>
      </w:r>
      <w:proofErr w:type="spellEnd"/>
      <w:r>
        <w:t>&gt;(position);</w:t>
      </w:r>
    </w:p>
    <w:p w14:paraId="506AC5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arrowDirection</w:t>
      </w:r>
      <w:proofErr w:type="spellEnd"/>
      <w:r>
        <w:t xml:space="preserve">, </w:t>
      </w:r>
      <w:proofErr w:type="spellStart"/>
      <w:r>
        <w:t>setArrowDirection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('top-left');</w:t>
      </w:r>
    </w:p>
    <w:p w14:paraId="2B38A0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popupRef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3672CC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16A8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193EE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open(</w:t>
      </w:r>
      <w:proofErr w:type="gramEnd"/>
      <w:r>
        <w:t>) {</w:t>
      </w:r>
    </w:p>
    <w:p w14:paraId="1D2AC9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(true);</w:t>
      </w:r>
    </w:p>
    <w:p w14:paraId="0D7991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0BC41F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close(</w:t>
      </w:r>
      <w:proofErr w:type="gramEnd"/>
      <w:r>
        <w:t>) {</w:t>
      </w:r>
    </w:p>
    <w:p w14:paraId="7DFA5B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(false);</w:t>
      </w:r>
    </w:p>
    <w:p w14:paraId="088BA4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onClose</w:t>
      </w:r>
      <w:proofErr w:type="spellEnd"/>
      <w:r>
        <w:t>?.</w:t>
      </w:r>
      <w:proofErr w:type="gramEnd"/>
      <w:r>
        <w:t>();</w:t>
      </w:r>
    </w:p>
    <w:p w14:paraId="704404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C6C7C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toggle(</w:t>
      </w:r>
      <w:proofErr w:type="gramEnd"/>
      <w:r>
        <w:t>) {</w:t>
      </w:r>
    </w:p>
    <w:p w14:paraId="68DE41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setIsOpen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!</w:t>
      </w:r>
      <w:proofErr w:type="spellStart"/>
      <w:r>
        <w:t>prev</w:t>
      </w:r>
      <w:proofErr w:type="spellEnd"/>
      <w:r>
        <w:t>);</w:t>
      </w:r>
    </w:p>
    <w:p w14:paraId="31911C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{</w:t>
      </w:r>
    </w:p>
    <w:p w14:paraId="26ED8F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calculatePosition</w:t>
      </w:r>
      <w:proofErr w:type="spellEnd"/>
      <w:r>
        <w:t>(</w:t>
      </w:r>
      <w:proofErr w:type="gramEnd"/>
      <w:r>
        <w:t>);</w:t>
      </w:r>
    </w:p>
    <w:p w14:paraId="029ED3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222BDD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7DF69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20E041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4A17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getTargetElement</w:t>
      </w:r>
      <w:proofErr w:type="spellEnd"/>
      <w:r>
        <w:t xml:space="preserve"> = (): </w:t>
      </w:r>
      <w:proofErr w:type="spellStart"/>
      <w:r>
        <w:t>HTMLElement</w:t>
      </w:r>
      <w:proofErr w:type="spellEnd"/>
      <w:r>
        <w:t xml:space="preserve"> | null =&gt; {</w:t>
      </w:r>
    </w:p>
    <w:p w14:paraId="7363B1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(!target</w:t>
      </w:r>
      <w:proofErr w:type="gramEnd"/>
      <w:r>
        <w:t>) return null;</w:t>
      </w:r>
    </w:p>
    <w:p w14:paraId="52A6228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86AB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('current' in target) {</w:t>
      </w:r>
    </w:p>
    <w:p w14:paraId="2B6CF7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proofErr w:type="gramStart"/>
      <w:r>
        <w:t>target.current</w:t>
      </w:r>
      <w:proofErr w:type="spellEnd"/>
      <w:proofErr w:type="gramEnd"/>
      <w:r>
        <w:t>;</w:t>
      </w:r>
    </w:p>
    <w:p w14:paraId="0E4EB3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C47E53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30B0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target as </w:t>
      </w:r>
      <w:proofErr w:type="spellStart"/>
      <w:r>
        <w:t>HTMLElement</w:t>
      </w:r>
      <w:proofErr w:type="spellEnd"/>
      <w:r>
        <w:t>;</w:t>
      </w:r>
    </w:p>
    <w:p w14:paraId="7FFDF8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D2BC9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DBA6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calculatePosition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3C88B9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targetEl</w:t>
      </w:r>
      <w:proofErr w:type="spellEnd"/>
      <w:r>
        <w:t xml:space="preserve"> = </w:t>
      </w:r>
      <w:proofErr w:type="spellStart"/>
      <w:proofErr w:type="gramStart"/>
      <w:r>
        <w:t>getTargetElement</w:t>
      </w:r>
      <w:proofErr w:type="spellEnd"/>
      <w:r>
        <w:t>(</w:t>
      </w:r>
      <w:proofErr w:type="gramEnd"/>
      <w:r>
        <w:t>);</w:t>
      </w:r>
    </w:p>
    <w:p w14:paraId="644C22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popupEl</w:t>
      </w:r>
      <w:proofErr w:type="spellEnd"/>
      <w:r>
        <w:t xml:space="preserve"> = </w:t>
      </w:r>
      <w:proofErr w:type="spellStart"/>
      <w:r>
        <w:t>popupRef.current</w:t>
      </w:r>
      <w:proofErr w:type="spellEnd"/>
      <w:r>
        <w:t>;</w:t>
      </w:r>
    </w:p>
    <w:p w14:paraId="57D8F5F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61EF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targetEl</w:t>
      </w:r>
      <w:proofErr w:type="spellEnd"/>
      <w:proofErr w:type="gramEnd"/>
      <w:r>
        <w:t xml:space="preserve"> || !</w:t>
      </w:r>
      <w:proofErr w:type="spellStart"/>
      <w:r>
        <w:t>popupEl</w:t>
      </w:r>
      <w:proofErr w:type="spellEnd"/>
      <w:r>
        <w:t>) return;</w:t>
      </w:r>
    </w:p>
    <w:p w14:paraId="7D1B027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3B11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targetRect</w:t>
      </w:r>
      <w:proofErr w:type="spellEnd"/>
      <w:r>
        <w:t xml:space="preserve"> = </w:t>
      </w:r>
      <w:proofErr w:type="spellStart"/>
      <w:r>
        <w:t>targetEl.getBoundingClientRect</w:t>
      </w:r>
      <w:proofErr w:type="spellEnd"/>
      <w:r>
        <w:t>();</w:t>
      </w:r>
    </w:p>
    <w:p w14:paraId="452CC5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popupRect</w:t>
      </w:r>
      <w:proofErr w:type="spellEnd"/>
      <w:r>
        <w:t xml:space="preserve"> = </w:t>
      </w:r>
      <w:proofErr w:type="spellStart"/>
      <w:r>
        <w:t>popupEl.getBoundingClientRect</w:t>
      </w:r>
      <w:proofErr w:type="spellEnd"/>
      <w:r>
        <w:t>();</w:t>
      </w:r>
    </w:p>
    <w:p w14:paraId="61AC8B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viewportWidth</w:t>
      </w:r>
      <w:proofErr w:type="spellEnd"/>
      <w:r>
        <w:t xml:space="preserve"> = </w:t>
      </w:r>
      <w:proofErr w:type="spellStart"/>
      <w:proofErr w:type="gramStart"/>
      <w:r>
        <w:t>window.innerWidth</w:t>
      </w:r>
      <w:proofErr w:type="spellEnd"/>
      <w:proofErr w:type="gramEnd"/>
      <w:r>
        <w:t>;</w:t>
      </w:r>
    </w:p>
    <w:p w14:paraId="336DEB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viewportHeight</w:t>
      </w:r>
      <w:proofErr w:type="spellEnd"/>
      <w:r>
        <w:t xml:space="preserve"> = </w:t>
      </w:r>
      <w:proofErr w:type="spellStart"/>
      <w:proofErr w:type="gramStart"/>
      <w:r>
        <w:t>window.innerHeight</w:t>
      </w:r>
      <w:proofErr w:type="spellEnd"/>
      <w:proofErr w:type="gramEnd"/>
      <w:r>
        <w:t>;</w:t>
      </w:r>
    </w:p>
    <w:p w14:paraId="1AFEE65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D661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positions = </w:t>
      </w:r>
      <w:proofErr w:type="spellStart"/>
      <w:r>
        <w:t>customPositions.length</w:t>
      </w:r>
      <w:proofErr w:type="spellEnd"/>
      <w:r>
        <w:t xml:space="preserve"> &gt; 0 </w:t>
      </w:r>
    </w:p>
    <w:p w14:paraId="1E5A0A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? [position, ...</w:t>
      </w:r>
      <w:proofErr w:type="spellStart"/>
      <w:r>
        <w:t>customPositions</w:t>
      </w:r>
      <w:proofErr w:type="spellEnd"/>
      <w:r>
        <w:t>]</w:t>
      </w:r>
    </w:p>
    <w:p w14:paraId="7F40A2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: [position, 'bottom-left', 'bottom-right', 'top-left', 'top-right', 'left', 'right'];</w:t>
      </w:r>
    </w:p>
    <w:p w14:paraId="6DAF01F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EB8F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 </w:t>
      </w:r>
      <w:proofErr w:type="spellStart"/>
      <w:r>
        <w:t>bestPosition</w:t>
      </w:r>
      <w:proofErr w:type="spellEnd"/>
      <w:r>
        <w:t xml:space="preserve"> = position;</w:t>
      </w:r>
    </w:p>
    <w:p w14:paraId="00FFB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 </w:t>
      </w:r>
      <w:proofErr w:type="spellStart"/>
      <w:r>
        <w:t>bestArrow</w:t>
      </w:r>
      <w:proofErr w:type="spellEnd"/>
      <w:r>
        <w:t xml:space="preserve"> = 'top-left';</w:t>
      </w:r>
    </w:p>
    <w:p w14:paraId="6C43BE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FBE1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for (const pos of positions) {</w:t>
      </w:r>
    </w:p>
    <w:p w14:paraId="4301B4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coords</w:t>
      </w:r>
      <w:proofErr w:type="spellEnd"/>
      <w:r>
        <w:t xml:space="preserve"> = </w:t>
      </w:r>
      <w:proofErr w:type="spellStart"/>
      <w:proofErr w:type="gramStart"/>
      <w:r>
        <w:t>getPositionCoordinates</w:t>
      </w:r>
      <w:proofErr w:type="spellEnd"/>
      <w:r>
        <w:t>(</w:t>
      </w:r>
      <w:proofErr w:type="gramEnd"/>
      <w:r>
        <w:t xml:space="preserve">pos, </w:t>
      </w:r>
      <w:proofErr w:type="spellStart"/>
      <w:r>
        <w:t>targetRect</w:t>
      </w:r>
      <w:proofErr w:type="spellEnd"/>
      <w:r>
        <w:t xml:space="preserve">, </w:t>
      </w:r>
      <w:proofErr w:type="spellStart"/>
      <w:r>
        <w:t>popupRect</w:t>
      </w:r>
      <w:proofErr w:type="spellEnd"/>
      <w:r>
        <w:t xml:space="preserve">, </w:t>
      </w:r>
      <w:proofErr w:type="spellStart"/>
      <w:r>
        <w:t>isCornerAlign</w:t>
      </w:r>
      <w:proofErr w:type="spellEnd"/>
      <w:r>
        <w:t>);</w:t>
      </w:r>
    </w:p>
    <w:p w14:paraId="336A2B3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09B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coords.left</w:t>
      </w:r>
      <w:proofErr w:type="spellEnd"/>
      <w:proofErr w:type="gramEnd"/>
      <w:r>
        <w:t xml:space="preserve"> &gt;= 0 &amp;&amp; </w:t>
      </w:r>
    </w:p>
    <w:p w14:paraId="0FC6C1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coords.top</w:t>
      </w:r>
      <w:proofErr w:type="spellEnd"/>
      <w:r>
        <w:t xml:space="preserve"> &gt;= 0 &amp;&amp; </w:t>
      </w:r>
    </w:p>
    <w:p w14:paraId="570967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coords.left</w:t>
      </w:r>
      <w:proofErr w:type="spellEnd"/>
      <w:proofErr w:type="gramEnd"/>
      <w:r>
        <w:t xml:space="preserve"> + </w:t>
      </w:r>
      <w:proofErr w:type="spellStart"/>
      <w:r>
        <w:t>popupRect.width</w:t>
      </w:r>
      <w:proofErr w:type="spellEnd"/>
      <w:r>
        <w:t xml:space="preserve"> &lt;= </w:t>
      </w:r>
      <w:proofErr w:type="spellStart"/>
      <w:r>
        <w:t>viewportWidth</w:t>
      </w:r>
      <w:proofErr w:type="spellEnd"/>
      <w:r>
        <w:t xml:space="preserve"> &amp;&amp;</w:t>
      </w:r>
    </w:p>
    <w:p w14:paraId="1EE2D5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coords.top</w:t>
      </w:r>
      <w:proofErr w:type="spellEnd"/>
      <w:r>
        <w:t xml:space="preserve"> + </w:t>
      </w:r>
      <w:proofErr w:type="spellStart"/>
      <w:r>
        <w:t>popupRect.height</w:t>
      </w:r>
      <w:proofErr w:type="spellEnd"/>
      <w:r>
        <w:t xml:space="preserve"> &lt;= </w:t>
      </w:r>
      <w:proofErr w:type="spellStart"/>
      <w:r>
        <w:t>viewportHeight</w:t>
      </w:r>
      <w:proofErr w:type="spellEnd"/>
      <w:r>
        <w:t>) {</w:t>
      </w:r>
    </w:p>
    <w:p w14:paraId="7F29CE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bestPosition</w:t>
      </w:r>
      <w:proofErr w:type="spellEnd"/>
      <w:r>
        <w:t xml:space="preserve"> = pos;</w:t>
      </w:r>
    </w:p>
    <w:p w14:paraId="01EB0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bestArrow</w:t>
      </w:r>
      <w:proofErr w:type="spellEnd"/>
      <w:r>
        <w:t xml:space="preserve"> = </w:t>
      </w:r>
      <w:proofErr w:type="spellStart"/>
      <w:r>
        <w:t>getArrowDirection</w:t>
      </w:r>
      <w:proofErr w:type="spellEnd"/>
      <w:r>
        <w:t>(pos);</w:t>
      </w:r>
    </w:p>
    <w:p w14:paraId="30E8E1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711177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462313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AB26B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C0E5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setCurrentPosition</w:t>
      </w:r>
      <w:proofErr w:type="spellEnd"/>
      <w:r>
        <w:t>(</w:t>
      </w:r>
      <w:proofErr w:type="spellStart"/>
      <w:r>
        <w:t>bestPosition</w:t>
      </w:r>
      <w:proofErr w:type="spellEnd"/>
      <w:r>
        <w:t>);</w:t>
      </w:r>
    </w:p>
    <w:p w14:paraId="3820FB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setArrowDirection</w:t>
      </w:r>
      <w:proofErr w:type="spellEnd"/>
      <w:r>
        <w:t>(</w:t>
      </w:r>
      <w:proofErr w:type="spellStart"/>
      <w:r>
        <w:t>bestArrow</w:t>
      </w:r>
      <w:proofErr w:type="spellEnd"/>
      <w:r>
        <w:t>);</w:t>
      </w:r>
    </w:p>
    <w:p w14:paraId="645FD8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[position, </w:t>
      </w:r>
      <w:proofErr w:type="spellStart"/>
      <w:r>
        <w:t>customPositions</w:t>
      </w:r>
      <w:proofErr w:type="spellEnd"/>
      <w:r>
        <w:t xml:space="preserve">, </w:t>
      </w:r>
      <w:proofErr w:type="spellStart"/>
      <w:r>
        <w:t>isCornerAlign</w:t>
      </w:r>
      <w:proofErr w:type="spellEnd"/>
      <w:r>
        <w:t>]);</w:t>
      </w:r>
    </w:p>
    <w:p w14:paraId="4C042C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723BE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getPositionCoordinates</w:t>
      </w:r>
      <w:proofErr w:type="spellEnd"/>
      <w:r>
        <w:t xml:space="preserve"> = (</w:t>
      </w:r>
    </w:p>
    <w:p w14:paraId="115B36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pos: </w:t>
      </w:r>
      <w:proofErr w:type="spellStart"/>
      <w:r>
        <w:t>PopupPosition</w:t>
      </w:r>
      <w:proofErr w:type="spellEnd"/>
      <w:r>
        <w:t xml:space="preserve">, </w:t>
      </w:r>
    </w:p>
    <w:p w14:paraId="733970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targetRect</w:t>
      </w:r>
      <w:proofErr w:type="spellEnd"/>
      <w:r>
        <w:t xml:space="preserve">: </w:t>
      </w:r>
      <w:proofErr w:type="spellStart"/>
      <w:r>
        <w:t>DOMRect</w:t>
      </w:r>
      <w:proofErr w:type="spellEnd"/>
      <w:r>
        <w:t xml:space="preserve">, </w:t>
      </w:r>
    </w:p>
    <w:p w14:paraId="7D905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popupRect</w:t>
      </w:r>
      <w:proofErr w:type="spellEnd"/>
      <w:r>
        <w:t xml:space="preserve">: </w:t>
      </w:r>
      <w:proofErr w:type="spellStart"/>
      <w:r>
        <w:t>DOMRect</w:t>
      </w:r>
      <w:proofErr w:type="spellEnd"/>
      <w:r>
        <w:t>,</w:t>
      </w:r>
    </w:p>
    <w:p w14:paraId="25634B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cornerAlign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6D58A2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 =&gt; {</w:t>
      </w:r>
    </w:p>
    <w:p w14:paraId="7C61A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 left = 0, top = 0;</w:t>
      </w:r>
    </w:p>
    <w:p w14:paraId="487957F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3062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(pos) {</w:t>
      </w:r>
    </w:p>
    <w:p w14:paraId="452FF1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'bottom-left':</w:t>
      </w:r>
    </w:p>
    <w:p w14:paraId="5B50EA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proofErr w:type="gramStart"/>
      <w:r>
        <w:t>cornerAlign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targetRect.left</w:t>
      </w:r>
      <w:proofErr w:type="spellEnd"/>
      <w:r>
        <w:t xml:space="preserve"> : </w:t>
      </w:r>
      <w:proofErr w:type="spellStart"/>
      <w:r>
        <w:t>targetRect.left</w:t>
      </w:r>
      <w:proofErr w:type="spellEnd"/>
      <w:r>
        <w:t>;</w:t>
      </w:r>
    </w:p>
    <w:p w14:paraId="4A3F69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targetRect.bottom</w:t>
      </w:r>
      <w:proofErr w:type="spellEnd"/>
      <w:r>
        <w:t xml:space="preserve"> + 8;</w:t>
      </w:r>
    </w:p>
    <w:p w14:paraId="7DB9EC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60C504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'bottom-right':</w:t>
      </w:r>
    </w:p>
    <w:p w14:paraId="014FEE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proofErr w:type="gramStart"/>
      <w:r>
        <w:t>cornerAlign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targetRect.right</w:t>
      </w:r>
      <w:proofErr w:type="spellEnd"/>
      <w:r>
        <w:t xml:space="preserve"> - </w:t>
      </w:r>
      <w:proofErr w:type="spellStart"/>
      <w:r>
        <w:t>popupRect.width</w:t>
      </w:r>
      <w:proofErr w:type="spellEnd"/>
      <w:r>
        <w:t xml:space="preserve"> : </w:t>
      </w:r>
      <w:proofErr w:type="spellStart"/>
      <w:r>
        <w:t>targetRect.right</w:t>
      </w:r>
      <w:proofErr w:type="spellEnd"/>
      <w:r>
        <w:t xml:space="preserve"> - </w:t>
      </w:r>
      <w:proofErr w:type="spellStart"/>
      <w:r>
        <w:t>popupRect.width</w:t>
      </w:r>
      <w:proofErr w:type="spellEnd"/>
      <w:r>
        <w:t>;</w:t>
      </w:r>
    </w:p>
    <w:p w14:paraId="728D00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targetRect.bottom</w:t>
      </w:r>
      <w:proofErr w:type="spellEnd"/>
      <w:r>
        <w:t xml:space="preserve"> + 8;</w:t>
      </w:r>
    </w:p>
    <w:p w14:paraId="264FF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65B1AA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'top-left':</w:t>
      </w:r>
    </w:p>
    <w:p w14:paraId="6BF25E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proofErr w:type="gramStart"/>
      <w:r>
        <w:t>cornerAlign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targetRect.left</w:t>
      </w:r>
      <w:proofErr w:type="spellEnd"/>
      <w:r>
        <w:t xml:space="preserve"> : </w:t>
      </w:r>
      <w:proofErr w:type="spellStart"/>
      <w:r>
        <w:t>targetRect.left</w:t>
      </w:r>
      <w:proofErr w:type="spellEnd"/>
      <w:r>
        <w:t>;</w:t>
      </w:r>
    </w:p>
    <w:p w14:paraId="4C1D61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targetRect.top</w:t>
      </w:r>
      <w:proofErr w:type="spellEnd"/>
      <w:r>
        <w:t xml:space="preserve"> - </w:t>
      </w:r>
      <w:proofErr w:type="spellStart"/>
      <w:r>
        <w:t>popupRect.height</w:t>
      </w:r>
      <w:proofErr w:type="spellEnd"/>
      <w:r>
        <w:t xml:space="preserve"> - 8;</w:t>
      </w:r>
    </w:p>
    <w:p w14:paraId="1E29A7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3EF88C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'top-right':</w:t>
      </w:r>
    </w:p>
    <w:p w14:paraId="602F50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proofErr w:type="gramStart"/>
      <w:r>
        <w:t>cornerAlign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targetRect.right</w:t>
      </w:r>
      <w:proofErr w:type="spellEnd"/>
      <w:r>
        <w:t xml:space="preserve"> - </w:t>
      </w:r>
      <w:proofErr w:type="spellStart"/>
      <w:r>
        <w:t>popupRect.width</w:t>
      </w:r>
      <w:proofErr w:type="spellEnd"/>
      <w:r>
        <w:t xml:space="preserve"> : </w:t>
      </w:r>
      <w:proofErr w:type="spellStart"/>
      <w:r>
        <w:t>targetRect.right</w:t>
      </w:r>
      <w:proofErr w:type="spellEnd"/>
      <w:r>
        <w:t xml:space="preserve"> - </w:t>
      </w:r>
      <w:proofErr w:type="spellStart"/>
      <w:r>
        <w:t>popupRect.width</w:t>
      </w:r>
      <w:proofErr w:type="spellEnd"/>
      <w:r>
        <w:t>;</w:t>
      </w:r>
    </w:p>
    <w:p w14:paraId="12385B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targetRect.top</w:t>
      </w:r>
      <w:proofErr w:type="spellEnd"/>
      <w:r>
        <w:t xml:space="preserve"> - </w:t>
      </w:r>
      <w:proofErr w:type="spellStart"/>
      <w:r>
        <w:t>popupRect.height</w:t>
      </w:r>
      <w:proofErr w:type="spellEnd"/>
      <w:r>
        <w:t xml:space="preserve"> - 8;</w:t>
      </w:r>
    </w:p>
    <w:p w14:paraId="172070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52803B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'left':</w:t>
      </w:r>
    </w:p>
    <w:p w14:paraId="1C7739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r>
        <w:t>targetRect.left</w:t>
      </w:r>
      <w:proofErr w:type="spellEnd"/>
      <w:r>
        <w:t xml:space="preserve"> - </w:t>
      </w:r>
      <w:proofErr w:type="spellStart"/>
      <w:r>
        <w:t>popupRect.width</w:t>
      </w:r>
      <w:proofErr w:type="spellEnd"/>
      <w:r>
        <w:t xml:space="preserve"> - 8;</w:t>
      </w:r>
    </w:p>
    <w:p w14:paraId="24E980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targetRect.top</w:t>
      </w:r>
      <w:proofErr w:type="spellEnd"/>
      <w:r>
        <w:t xml:space="preserve"> + (</w:t>
      </w:r>
      <w:proofErr w:type="spellStart"/>
      <w:r>
        <w:t>targetRect.height</w:t>
      </w:r>
      <w:proofErr w:type="spellEnd"/>
      <w:r>
        <w:t xml:space="preserve"> - </w:t>
      </w:r>
      <w:proofErr w:type="spellStart"/>
      <w:r>
        <w:t>popupRect.height</w:t>
      </w:r>
      <w:proofErr w:type="spellEnd"/>
      <w:r>
        <w:t>) / 2;</w:t>
      </w:r>
    </w:p>
    <w:p w14:paraId="2D00A5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0CD161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'right':</w:t>
      </w:r>
    </w:p>
    <w:p w14:paraId="578B85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r>
        <w:t>targetRect.right</w:t>
      </w:r>
      <w:proofErr w:type="spellEnd"/>
      <w:r>
        <w:t xml:space="preserve"> + 8;</w:t>
      </w:r>
    </w:p>
    <w:p w14:paraId="1E93F9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top = </w:t>
      </w:r>
      <w:proofErr w:type="spellStart"/>
      <w:r>
        <w:t>targetRect.top</w:t>
      </w:r>
      <w:proofErr w:type="spellEnd"/>
      <w:r>
        <w:t xml:space="preserve"> + (</w:t>
      </w:r>
      <w:proofErr w:type="spellStart"/>
      <w:r>
        <w:t>targetRect.height</w:t>
      </w:r>
      <w:proofErr w:type="spellEnd"/>
      <w:r>
        <w:t xml:space="preserve"> - </w:t>
      </w:r>
      <w:proofErr w:type="spellStart"/>
      <w:r>
        <w:t>popupRect.height</w:t>
      </w:r>
      <w:proofErr w:type="spellEnd"/>
      <w:r>
        <w:t>) / 2;</w:t>
      </w:r>
    </w:p>
    <w:p w14:paraId="2DDCE0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0D9C37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Add more cases as needed</w:t>
      </w:r>
    </w:p>
    <w:p w14:paraId="3D1990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8D21A6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4C55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gramStart"/>
      <w:r>
        <w:t>{ left</w:t>
      </w:r>
      <w:proofErr w:type="gramEnd"/>
      <w:r>
        <w:t>, top };</w:t>
      </w:r>
    </w:p>
    <w:p w14:paraId="3E775A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3D790A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D635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getArrowDirection</w:t>
      </w:r>
      <w:proofErr w:type="spellEnd"/>
      <w:r>
        <w:t xml:space="preserve"> = (pos: </w:t>
      </w:r>
      <w:proofErr w:type="spellStart"/>
      <w:r>
        <w:t>PopupPosition</w:t>
      </w:r>
      <w:proofErr w:type="spellEnd"/>
      <w:r>
        <w:t>): string =&gt; {</w:t>
      </w:r>
    </w:p>
    <w:p w14:paraId="57C31A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directions = {</w:t>
      </w:r>
    </w:p>
    <w:p w14:paraId="72EEA6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'bottom-left': 'top-left',</w:t>
      </w:r>
    </w:p>
    <w:p w14:paraId="487B8F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'bottom-right': 'top-right',</w:t>
      </w:r>
    </w:p>
    <w:p w14:paraId="473A75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'top-left': 'bottom-left',</w:t>
      </w:r>
    </w:p>
    <w:p w14:paraId="28B8E5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'top-right': 'bottom-right',</w:t>
      </w:r>
    </w:p>
    <w:p w14:paraId="583895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'left': 'right',</w:t>
      </w:r>
    </w:p>
    <w:p w14:paraId="0DD288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'right': 'left'</w:t>
      </w:r>
    </w:p>
    <w:p w14:paraId="60C9A0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3231AB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directions[pos] || 'top-left';</w:t>
      </w:r>
    </w:p>
    <w:p w14:paraId="367B10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A2DFF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AB84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C14A4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isOpen</w:t>
      </w:r>
      <w:proofErr w:type="spellEnd"/>
      <w:r>
        <w:t>) {</w:t>
      </w:r>
    </w:p>
    <w:p w14:paraId="6EE8F5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calculatePosition</w:t>
      </w:r>
      <w:proofErr w:type="spellEnd"/>
      <w:r>
        <w:t>(</w:t>
      </w:r>
      <w:proofErr w:type="gramEnd"/>
      <w:r>
        <w:t>);</w:t>
      </w:r>
    </w:p>
    <w:p w14:paraId="7A22112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F8A5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handleClickOutside</w:t>
      </w:r>
      <w:proofErr w:type="spellEnd"/>
      <w:r>
        <w:t xml:space="preserve"> = (event: </w:t>
      </w:r>
      <w:proofErr w:type="spellStart"/>
      <w:r>
        <w:t>MouseEvent</w:t>
      </w:r>
      <w:proofErr w:type="spellEnd"/>
      <w:r>
        <w:t>) =&gt; {</w:t>
      </w:r>
    </w:p>
    <w:p w14:paraId="68EAC5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</w:t>
      </w:r>
      <w:proofErr w:type="spellStart"/>
      <w:r>
        <w:t>targetEl</w:t>
      </w:r>
      <w:proofErr w:type="spellEnd"/>
      <w:r>
        <w:t xml:space="preserve"> = </w:t>
      </w:r>
      <w:proofErr w:type="spellStart"/>
      <w:proofErr w:type="gramStart"/>
      <w:r>
        <w:t>getTargetElement</w:t>
      </w:r>
      <w:proofErr w:type="spellEnd"/>
      <w:r>
        <w:t>(</w:t>
      </w:r>
      <w:proofErr w:type="gramEnd"/>
      <w:r>
        <w:t>);</w:t>
      </w:r>
    </w:p>
    <w:p w14:paraId="11967F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r>
        <w:t>popupRef.current</w:t>
      </w:r>
      <w:proofErr w:type="spellEnd"/>
      <w:r>
        <w:t xml:space="preserve"> &amp;&amp; </w:t>
      </w:r>
    </w:p>
    <w:p w14:paraId="55A654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gramStart"/>
      <w:r>
        <w:t>!</w:t>
      </w:r>
      <w:proofErr w:type="spellStart"/>
      <w:r>
        <w:t>popupRef.current</w:t>
      </w:r>
      <w:proofErr w:type="gramEnd"/>
      <w:r>
        <w:t>.contains</w:t>
      </w:r>
      <w:proofErr w:type="spellEnd"/>
      <w:r>
        <w:t>(</w:t>
      </w:r>
      <w:proofErr w:type="spellStart"/>
      <w:r>
        <w:t>event.target</w:t>
      </w:r>
      <w:proofErr w:type="spellEnd"/>
      <w:r>
        <w:t xml:space="preserve"> as Node) &amp;&amp;</w:t>
      </w:r>
    </w:p>
    <w:p w14:paraId="6900B3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targetEl</w:t>
      </w:r>
      <w:proofErr w:type="spellEnd"/>
      <w:r>
        <w:t xml:space="preserve"> &amp;&amp; </w:t>
      </w:r>
    </w:p>
    <w:p w14:paraId="5AEF7B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gramStart"/>
      <w:r>
        <w:t>!</w:t>
      </w:r>
      <w:proofErr w:type="spellStart"/>
      <w:r>
        <w:t>targetEl.contains</w:t>
      </w:r>
      <w:proofErr w:type="spellEnd"/>
      <w:proofErr w:type="gramEnd"/>
      <w:r>
        <w:t>(</w:t>
      </w:r>
      <w:proofErr w:type="spellStart"/>
      <w:r>
        <w:t>event.target</w:t>
      </w:r>
      <w:proofErr w:type="spellEnd"/>
      <w:r>
        <w:t xml:space="preserve"> as Node)) {</w:t>
      </w:r>
    </w:p>
    <w:p w14:paraId="3058BB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setIsOpen</w:t>
      </w:r>
      <w:proofErr w:type="spellEnd"/>
      <w:r>
        <w:t>(false);</w:t>
      </w:r>
    </w:p>
    <w:p w14:paraId="571AB7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onClose</w:t>
      </w:r>
      <w:proofErr w:type="spellEnd"/>
      <w:r>
        <w:t>?.</w:t>
      </w:r>
      <w:proofErr w:type="gramEnd"/>
      <w:r>
        <w:t>();</w:t>
      </w:r>
    </w:p>
    <w:p w14:paraId="370F31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CE248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};</w:t>
      </w:r>
    </w:p>
    <w:p w14:paraId="6FFFBE6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3857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handleResize</w:t>
      </w:r>
      <w:proofErr w:type="spellEnd"/>
      <w:r>
        <w:t xml:space="preserve"> = () =&gt; </w:t>
      </w:r>
      <w:proofErr w:type="spellStart"/>
      <w:proofErr w:type="gramStart"/>
      <w:r>
        <w:t>calculatePosition</w:t>
      </w:r>
      <w:proofErr w:type="spellEnd"/>
      <w:r>
        <w:t>(</w:t>
      </w:r>
      <w:proofErr w:type="gramEnd"/>
      <w:r>
        <w:t>);</w:t>
      </w:r>
    </w:p>
    <w:p w14:paraId="297BDAC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840D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581097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('resize', </w:t>
      </w:r>
      <w:proofErr w:type="spellStart"/>
      <w:r>
        <w:t>handleResize</w:t>
      </w:r>
      <w:proofErr w:type="spellEnd"/>
      <w:r>
        <w:t>);</w:t>
      </w:r>
    </w:p>
    <w:p w14:paraId="0F97BDA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52DE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() =&gt; {</w:t>
      </w:r>
    </w:p>
    <w:p w14:paraId="4529B9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6CB5BF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window.removeEventListener</w:t>
      </w:r>
      <w:proofErr w:type="spellEnd"/>
      <w:proofErr w:type="gramEnd"/>
      <w:r>
        <w:t xml:space="preserve">('resize', </w:t>
      </w:r>
      <w:proofErr w:type="spellStart"/>
      <w:r>
        <w:t>handleResize</w:t>
      </w:r>
      <w:proofErr w:type="spellEnd"/>
      <w:r>
        <w:t>);</w:t>
      </w:r>
    </w:p>
    <w:p w14:paraId="1386EC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};</w:t>
      </w:r>
    </w:p>
    <w:p w14:paraId="3A1961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AACCC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calculatePosition</w:t>
      </w:r>
      <w:proofErr w:type="spellEnd"/>
      <w:r>
        <w:t xml:space="preserve">, </w:t>
      </w:r>
      <w:proofErr w:type="spellStart"/>
      <w:r>
        <w:t>onClose</w:t>
      </w:r>
      <w:proofErr w:type="spellEnd"/>
      <w:r>
        <w:t>]);</w:t>
      </w:r>
    </w:p>
    <w:p w14:paraId="521CB52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5EC6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handleActionClick</w:t>
      </w:r>
      <w:proofErr w:type="spellEnd"/>
      <w:r>
        <w:t xml:space="preserve"> = (action: </w:t>
      </w:r>
      <w:proofErr w:type="spellStart"/>
      <w:r>
        <w:t>PopupAction</w:t>
      </w:r>
      <w:proofErr w:type="spellEnd"/>
      <w:r>
        <w:t>) =&gt; {</w:t>
      </w:r>
    </w:p>
    <w:p w14:paraId="78FC94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action</w:t>
      </w:r>
      <w:proofErr w:type="gramEnd"/>
      <w:r>
        <w:t>.disabled</w:t>
      </w:r>
      <w:proofErr w:type="spellEnd"/>
      <w:r>
        <w:t>) {</w:t>
      </w:r>
    </w:p>
    <w:p w14:paraId="0CE5C5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action.action</w:t>
      </w:r>
      <w:proofErr w:type="spellEnd"/>
      <w:proofErr w:type="gramEnd"/>
      <w:r>
        <w:t>();</w:t>
      </w:r>
    </w:p>
    <w:p w14:paraId="65CB4D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onClickItem</w:t>
      </w:r>
      <w:proofErr w:type="spellEnd"/>
      <w:r>
        <w:t>?.</w:t>
      </w:r>
      <w:proofErr w:type="gramEnd"/>
      <w:r>
        <w:t>(action);</w:t>
      </w:r>
    </w:p>
    <w:p w14:paraId="43656F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(false);</w:t>
      </w:r>
    </w:p>
    <w:p w14:paraId="257C81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onClose</w:t>
      </w:r>
      <w:proofErr w:type="spellEnd"/>
      <w:r>
        <w:t>?.</w:t>
      </w:r>
      <w:proofErr w:type="gramEnd"/>
      <w:r>
        <w:t>();</w:t>
      </w:r>
    </w:p>
    <w:p w14:paraId="347360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94341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34469D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1768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popupClasses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6109BE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-popup',</w:t>
      </w:r>
    </w:p>
    <w:p w14:paraId="4DDBFF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-popup-${size}`,</w:t>
      </w:r>
    </w:p>
    <w:p w14:paraId="0BD7FF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-popup-${</w:t>
      </w:r>
      <w:proofErr w:type="spellStart"/>
      <w:r>
        <w:t>currentPosition</w:t>
      </w:r>
      <w:proofErr w:type="spellEnd"/>
      <w:r>
        <w:t>}`,</w:t>
      </w:r>
    </w:p>
    <w:p w14:paraId="7866B3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70028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-popup-no-arrow': </w:t>
      </w:r>
      <w:proofErr w:type="spellStart"/>
      <w:r>
        <w:t>hideArrow</w:t>
      </w:r>
      <w:proofErr w:type="spellEnd"/>
      <w:r>
        <w:t>,</w:t>
      </w:r>
    </w:p>
    <w:p w14:paraId="7C23BC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-popup-corner-align': </w:t>
      </w:r>
      <w:proofErr w:type="spellStart"/>
      <w:r>
        <w:t>isCornerAlign</w:t>
      </w:r>
      <w:proofErr w:type="spellEnd"/>
    </w:p>
    <w:p w14:paraId="02023D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B0AE0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5B4544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B5B42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0F34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return null;</w:t>
      </w:r>
    </w:p>
    <w:p w14:paraId="2D6C257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E6AA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targetEl</w:t>
      </w:r>
      <w:proofErr w:type="spellEnd"/>
      <w:r>
        <w:t xml:space="preserve"> = </w:t>
      </w:r>
      <w:proofErr w:type="spellStart"/>
      <w:proofErr w:type="gramStart"/>
      <w:r>
        <w:t>getTargetElement</w:t>
      </w:r>
      <w:proofErr w:type="spellEnd"/>
      <w:r>
        <w:t>(</w:t>
      </w:r>
      <w:proofErr w:type="gramEnd"/>
      <w:r>
        <w:t>);</w:t>
      </w:r>
    </w:p>
    <w:p w14:paraId="342EF4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targetEl</w:t>
      </w:r>
      <w:proofErr w:type="spellEnd"/>
      <w:proofErr w:type="gramEnd"/>
      <w:r>
        <w:t>) return null;</w:t>
      </w:r>
    </w:p>
    <w:p w14:paraId="08783EB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0B83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targetRect</w:t>
      </w:r>
      <w:proofErr w:type="spellEnd"/>
      <w:r>
        <w:t xml:space="preserve"> = </w:t>
      </w:r>
      <w:proofErr w:type="spellStart"/>
      <w:r>
        <w:t>targetEl.getBoundingClientRect</w:t>
      </w:r>
      <w:proofErr w:type="spellEnd"/>
      <w:r>
        <w:t>();</w:t>
      </w:r>
    </w:p>
    <w:p w14:paraId="3CB01C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coords</w:t>
      </w:r>
      <w:proofErr w:type="spellEnd"/>
      <w:r>
        <w:t xml:space="preserve"> = </w:t>
      </w:r>
      <w:proofErr w:type="spellStart"/>
      <w:proofErr w:type="gramStart"/>
      <w:r>
        <w:t>getPositionCoordinates</w:t>
      </w:r>
      <w:proofErr w:type="spellEnd"/>
      <w:r>
        <w:t>(</w:t>
      </w:r>
      <w:proofErr w:type="spellStart"/>
      <w:proofErr w:type="gramEnd"/>
      <w:r>
        <w:t>currentPosition</w:t>
      </w:r>
      <w:proofErr w:type="spellEnd"/>
      <w:r>
        <w:t xml:space="preserve">, </w:t>
      </w:r>
      <w:proofErr w:type="spellStart"/>
      <w:r>
        <w:t>targetRect</w:t>
      </w:r>
      <w:proofErr w:type="spellEnd"/>
      <w:r>
        <w:t xml:space="preserve">, { width: 200, height: 100 }, </w:t>
      </w:r>
      <w:proofErr w:type="spellStart"/>
      <w:r>
        <w:t>isCornerAlign</w:t>
      </w:r>
      <w:proofErr w:type="spellEnd"/>
      <w:r>
        <w:t>);</w:t>
      </w:r>
    </w:p>
    <w:p w14:paraId="4B305E9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A967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</w:t>
      </w:r>
      <w:proofErr w:type="spellStart"/>
      <w:proofErr w:type="gramStart"/>
      <w:r>
        <w:t>createPortal</w:t>
      </w:r>
      <w:proofErr w:type="spellEnd"/>
      <w:r>
        <w:t>(</w:t>
      </w:r>
      <w:proofErr w:type="gramEnd"/>
    </w:p>
    <w:p w14:paraId="12FE00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</w:p>
    <w:p w14:paraId="356AC5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ref={</w:t>
      </w:r>
      <w:proofErr w:type="spellStart"/>
      <w:r>
        <w:t>popupRef</w:t>
      </w:r>
      <w:proofErr w:type="spellEnd"/>
      <w:r>
        <w:t>}</w:t>
      </w:r>
    </w:p>
    <w:p w14:paraId="5C3054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popupClasses</w:t>
      </w:r>
      <w:proofErr w:type="spellEnd"/>
      <w:r>
        <w:t>}</w:t>
      </w:r>
    </w:p>
    <w:p w14:paraId="4538BD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style</w:t>
      </w:r>
      <w:proofErr w:type="gramStart"/>
      <w:r>
        <w:t>={</w:t>
      </w:r>
      <w:proofErr w:type="gramEnd"/>
      <w:r>
        <w:t>{</w:t>
      </w:r>
    </w:p>
    <w:p w14:paraId="2CCDD0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position: 'fixed',</w:t>
      </w:r>
    </w:p>
    <w:p w14:paraId="6ED3E4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left: </w:t>
      </w:r>
      <w:proofErr w:type="spellStart"/>
      <w:proofErr w:type="gramStart"/>
      <w:r>
        <w:t>coords.left</w:t>
      </w:r>
      <w:proofErr w:type="spellEnd"/>
      <w:proofErr w:type="gramEnd"/>
      <w:r>
        <w:t>,</w:t>
      </w:r>
    </w:p>
    <w:p w14:paraId="51E7EC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top: </w:t>
      </w:r>
      <w:proofErr w:type="spellStart"/>
      <w:r>
        <w:t>coords.top</w:t>
      </w:r>
      <w:proofErr w:type="spellEnd"/>
      <w:r>
        <w:t>,</w:t>
      </w:r>
    </w:p>
    <w:p w14:paraId="4966CE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zIndex</w:t>
      </w:r>
      <w:proofErr w:type="spellEnd"/>
      <w:r>
        <w:t>: 9999</w:t>
      </w:r>
    </w:p>
    <w:p w14:paraId="07FA72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}}</w:t>
      </w:r>
    </w:p>
    <w:p w14:paraId="2DFEED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27DDB9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{!</w:t>
      </w:r>
      <w:proofErr w:type="spellStart"/>
      <w:r>
        <w:t>hideArrow</w:t>
      </w:r>
      <w:proofErr w:type="spellEnd"/>
      <w:proofErr w:type="gramEnd"/>
      <w:r>
        <w:t xml:space="preserve"> &amp;&amp; (</w:t>
      </w:r>
    </w:p>
    <w:p w14:paraId="0033A0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dyn</w:t>
      </w:r>
      <w:proofErr w:type="spellEnd"/>
      <w:r>
        <w:t xml:space="preserve">-popup-arrow </w:t>
      </w:r>
      <w:proofErr w:type="spellStart"/>
      <w:r>
        <w:t>dyn</w:t>
      </w:r>
      <w:proofErr w:type="spellEnd"/>
      <w:r>
        <w:t>-popup-arrow-${</w:t>
      </w:r>
      <w:proofErr w:type="spellStart"/>
      <w:r>
        <w:t>arrowDirection</w:t>
      </w:r>
      <w:proofErr w:type="spellEnd"/>
      <w:r>
        <w:t>}`} /&gt;</w:t>
      </w:r>
    </w:p>
    <w:p w14:paraId="57B380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1C5FD94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1EC3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-popup-content"&gt;</w:t>
      </w:r>
    </w:p>
    <w:p w14:paraId="4B3CB9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&lt;ul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-popup-list"&gt;</w:t>
      </w:r>
    </w:p>
    <w:p w14:paraId="73AB93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actions.filter</w:t>
      </w:r>
      <w:proofErr w:type="spellEnd"/>
      <w:proofErr w:type="gramEnd"/>
      <w:r>
        <w:t xml:space="preserve">(action =&gt; </w:t>
      </w:r>
      <w:proofErr w:type="spellStart"/>
      <w:r>
        <w:t>action.visible</w:t>
      </w:r>
      <w:proofErr w:type="spellEnd"/>
      <w:r>
        <w:t xml:space="preserve"> !== false).map((action, index) =&gt; (</w:t>
      </w:r>
    </w:p>
    <w:p w14:paraId="1833B5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React.Fragment</w:t>
      </w:r>
      <w:proofErr w:type="spellEnd"/>
      <w:r>
        <w:t xml:space="preserve"> key={index}&gt;</w:t>
      </w:r>
    </w:p>
    <w:p w14:paraId="12BE40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action.separator</w:t>
      </w:r>
      <w:proofErr w:type="spellEnd"/>
      <w:proofErr w:type="gramEnd"/>
      <w:r>
        <w:t xml:space="preserve"> &amp;&amp; &lt;li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-popup-separator" /&gt;}</w:t>
      </w:r>
    </w:p>
    <w:p w14:paraId="27CBDA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&lt;li </w:t>
      </w:r>
    </w:p>
    <w:p w14:paraId="528FBC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-popup-item', {</w:t>
      </w:r>
    </w:p>
    <w:p w14:paraId="6F4A6A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'</w:t>
      </w:r>
      <w:proofErr w:type="spellStart"/>
      <w:r>
        <w:t>dyn</w:t>
      </w:r>
      <w:proofErr w:type="spellEnd"/>
      <w:r>
        <w:t xml:space="preserve">-popup-item-disabled': </w:t>
      </w:r>
      <w:proofErr w:type="spellStart"/>
      <w:proofErr w:type="gramStart"/>
      <w:r>
        <w:t>action.disabled</w:t>
      </w:r>
      <w:proofErr w:type="spellEnd"/>
      <w:proofErr w:type="gramEnd"/>
    </w:p>
    <w:p w14:paraId="14F1DC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})}</w:t>
      </w:r>
    </w:p>
    <w:p w14:paraId="1D92C0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handleActionClick</w:t>
      </w:r>
      <w:proofErr w:type="spellEnd"/>
      <w:r>
        <w:t>(action)}</w:t>
      </w:r>
    </w:p>
    <w:p w14:paraId="21E62A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&gt;</w:t>
      </w:r>
    </w:p>
    <w:p w14:paraId="15FBFC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proofErr w:type="gramStart"/>
      <w:r>
        <w:t>action.icon</w:t>
      </w:r>
      <w:proofErr w:type="spellEnd"/>
      <w:proofErr w:type="gramEnd"/>
      <w:r>
        <w:t xml:space="preserve"> &amp;&amp; &lt;</w:t>
      </w:r>
      <w:proofErr w:type="spellStart"/>
      <w:r>
        <w:t>DynIcon</w:t>
      </w:r>
      <w:proofErr w:type="spellEnd"/>
      <w:r>
        <w:t xml:space="preserve"> icon={</w:t>
      </w:r>
      <w:proofErr w:type="spellStart"/>
      <w:r>
        <w:t>action.icon</w:t>
      </w:r>
      <w:proofErr w:type="spellEnd"/>
      <w:r>
        <w:t>} /&gt;}</w:t>
      </w:r>
    </w:p>
    <w:p w14:paraId="7F0A16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-popup-item-label"&gt;{</w:t>
      </w:r>
      <w:proofErr w:type="spellStart"/>
      <w:proofErr w:type="gramStart"/>
      <w:r>
        <w:t>action.label</w:t>
      </w:r>
      <w:proofErr w:type="spellEnd"/>
      <w:proofErr w:type="gramEnd"/>
      <w:r>
        <w:t>}&lt;/span&gt;</w:t>
      </w:r>
    </w:p>
    <w:p w14:paraId="410BE7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&lt;/li&gt;</w:t>
      </w:r>
    </w:p>
    <w:p w14:paraId="00B972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</w:t>
      </w:r>
      <w:proofErr w:type="spellStart"/>
      <w:r>
        <w:t>React.Fragment</w:t>
      </w:r>
      <w:proofErr w:type="spellEnd"/>
      <w:r>
        <w:t>&gt;</w:t>
      </w:r>
    </w:p>
    <w:p w14:paraId="65686E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))}</w:t>
      </w:r>
    </w:p>
    <w:p w14:paraId="725C9F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&lt;/ul&gt;</w:t>
      </w:r>
    </w:p>
    <w:p w14:paraId="6670E4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&lt;/div&gt;</w:t>
      </w:r>
    </w:p>
    <w:p w14:paraId="140097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&lt;/div&gt;,</w:t>
      </w:r>
    </w:p>
    <w:p w14:paraId="75B2E3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document.body</w:t>
      </w:r>
      <w:proofErr w:type="spellEnd"/>
      <w:proofErr w:type="gramEnd"/>
    </w:p>
    <w:p w14:paraId="6AD21B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98182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188112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A15FCB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DynPopup.displayName</w:t>
      </w:r>
      <w:proofErr w:type="spellEnd"/>
      <w:r>
        <w:t xml:space="preserve"> = '</w:t>
      </w:r>
      <w:proofErr w:type="spellStart"/>
      <w:r>
        <w:t>DynPopup</w:t>
      </w:r>
      <w:proofErr w:type="spellEnd"/>
      <w:r>
        <w:t>';</w:t>
      </w:r>
    </w:p>
    <w:p w14:paraId="0BE4C6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DynPopup</w:t>
      </w:r>
      <w:proofErr w:type="spellEnd"/>
      <w:r>
        <w:t>;</w:t>
      </w:r>
    </w:p>
    <w:p w14:paraId="629F77C9" w14:textId="77777777" w:rsidR="00627663" w:rsidRDefault="00627663"/>
    <w:p w14:paraId="1AC333B6" w14:textId="77777777" w:rsidR="00627663" w:rsidRDefault="00627663"/>
    <w:p w14:paraId="4DA390DA" w14:textId="77777777" w:rsidR="00627663" w:rsidRDefault="00AA0C50">
      <w:pPr>
        <w:pStyle w:val="Heading3"/>
      </w:pPr>
      <w:bookmarkStart w:id="38" w:name="_Toc209713945"/>
      <w:proofErr w:type="spellStart"/>
      <w:r>
        <w:rPr>
          <w:color w:val="000000"/>
        </w:rPr>
        <w:t>DYNDropdown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38"/>
    </w:p>
    <w:p w14:paraId="16F8DCD4" w14:textId="77777777" w:rsidR="00627663" w:rsidRDefault="00627663"/>
    <w:p w14:paraId="643C7E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dropdown.types.ts</w:t>
      </w:r>
      <w:proofErr w:type="spellEnd"/>
    </w:p>
    <w:p w14:paraId="7FCD7A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DropdownAction</w:t>
      </w:r>
      <w:proofErr w:type="spellEnd"/>
      <w:r>
        <w:t xml:space="preserve"> {</w:t>
      </w:r>
    </w:p>
    <w:p w14:paraId="08E401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2E2858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() =&gt; void;</w:t>
      </w:r>
    </w:p>
    <w:p w14:paraId="5CD4F8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url</w:t>
      </w:r>
      <w:proofErr w:type="spellEnd"/>
      <w:r>
        <w:t>?:</w:t>
      </w:r>
      <w:proofErr w:type="gramEnd"/>
      <w:r>
        <w:t xml:space="preserve"> string;</w:t>
      </w:r>
    </w:p>
    <w:p w14:paraId="715236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79F5AE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126B2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489C3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separator?: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4213F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A7C2B8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9F1C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DynDropdownProps</w:t>
      </w:r>
      <w:proofErr w:type="spellEnd"/>
      <w:r>
        <w:t xml:space="preserve"> {</w:t>
      </w:r>
    </w:p>
    <w:p w14:paraId="7B22E1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043524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actions: </w:t>
      </w:r>
      <w:proofErr w:type="spellStart"/>
      <w:proofErr w:type="gramStart"/>
      <w:r>
        <w:t>DropdownAction</w:t>
      </w:r>
      <w:proofErr w:type="spellEnd"/>
      <w:r>
        <w:t>[</w:t>
      </w:r>
      <w:proofErr w:type="gramEnd"/>
      <w:r>
        <w:t>];</w:t>
      </w:r>
    </w:p>
    <w:p w14:paraId="05B83B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7C57B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ComponentSize</w:t>
      </w:r>
      <w:proofErr w:type="spellEnd"/>
      <w:r>
        <w:t>;</w:t>
      </w:r>
    </w:p>
    <w:p w14:paraId="3E2F70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D0C72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182B4F4" w14:textId="77777777" w:rsidR="00627663" w:rsidRDefault="00627663"/>
    <w:p w14:paraId="2E64B6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DynDropdown.tsx</w:t>
      </w:r>
      <w:proofErr w:type="spellEnd"/>
    </w:p>
    <w:p w14:paraId="68ABE0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24CC0B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42F48A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DynDropdownProps</w:t>
      </w:r>
      <w:proofErr w:type="spellEnd"/>
      <w:proofErr w:type="gramEnd"/>
      <w:r>
        <w:t xml:space="preserve"> } from '../types/</w:t>
      </w:r>
      <w:proofErr w:type="spellStart"/>
      <w:r>
        <w:t>dropdown.types</w:t>
      </w:r>
      <w:proofErr w:type="spellEnd"/>
      <w:r>
        <w:t>';</w:t>
      </w:r>
    </w:p>
    <w:p w14:paraId="3A62F3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011880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FE30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DynDropdown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DynDropdownProps</w:t>
      </w:r>
      <w:proofErr w:type="spellEnd"/>
      <w:r>
        <w:t>&gt; = ({</w:t>
      </w:r>
    </w:p>
    <w:p w14:paraId="69868A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697BB6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4A27D4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7509CB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13D382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343690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C4705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B9CFF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dropdownRef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10FA58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buttonRef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HTMLButtonElement</w:t>
      </w:r>
      <w:proofErr w:type="spellEnd"/>
      <w:r>
        <w:t>&gt;(null);</w:t>
      </w:r>
    </w:p>
    <w:p w14:paraId="6F2BB7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3196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85B16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handleClickOutside</w:t>
      </w:r>
      <w:proofErr w:type="spellEnd"/>
      <w:r>
        <w:t xml:space="preserve"> = (event: </w:t>
      </w:r>
      <w:proofErr w:type="spellStart"/>
      <w:r>
        <w:t>MouseEvent</w:t>
      </w:r>
      <w:proofErr w:type="spellEnd"/>
      <w:r>
        <w:t>) =&gt; {</w:t>
      </w:r>
    </w:p>
    <w:p w14:paraId="198600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if (</w:t>
      </w:r>
      <w:proofErr w:type="spellStart"/>
      <w:r>
        <w:t>dropdownRef.current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dropdownRef.current.contains</w:t>
      </w:r>
      <w:proofErr w:type="spellEnd"/>
      <w:r>
        <w:t>(</w:t>
      </w:r>
      <w:proofErr w:type="spellStart"/>
      <w:r>
        <w:t>event.target</w:t>
      </w:r>
      <w:proofErr w:type="spellEnd"/>
      <w:r>
        <w:t xml:space="preserve"> as Node)) {</w:t>
      </w:r>
    </w:p>
    <w:p w14:paraId="44C097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setIsOpen</w:t>
      </w:r>
      <w:proofErr w:type="spellEnd"/>
      <w:r>
        <w:t>(false);</w:t>
      </w:r>
    </w:p>
    <w:p w14:paraId="2B8316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5EF1C7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7C6DAE0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BB77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isOpen</w:t>
      </w:r>
      <w:proofErr w:type="spellEnd"/>
      <w:r>
        <w:t>) {</w:t>
      </w:r>
    </w:p>
    <w:p w14:paraId="30D3F7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4EB8D3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39CC77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9E29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() =&gt; {</w:t>
      </w:r>
    </w:p>
    <w:p w14:paraId="5EA92A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1AD2FE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2B72B2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isOpen</w:t>
      </w:r>
      <w:proofErr w:type="spellEnd"/>
      <w:r>
        <w:t>]);</w:t>
      </w:r>
    </w:p>
    <w:p w14:paraId="6A48127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F8E7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handleToggle</w:t>
      </w:r>
      <w:proofErr w:type="spellEnd"/>
      <w:r>
        <w:t xml:space="preserve"> = () =&gt; {</w:t>
      </w:r>
    </w:p>
    <w:p w14:paraId="0CE345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>) {</w:t>
      </w:r>
    </w:p>
    <w:p w14:paraId="05EA44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setIsOpen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!</w:t>
      </w:r>
      <w:proofErr w:type="spellStart"/>
      <w:r>
        <w:t>prev</w:t>
      </w:r>
      <w:proofErr w:type="spellEnd"/>
      <w:r>
        <w:t>);</w:t>
      </w:r>
    </w:p>
    <w:p w14:paraId="0753CD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4F230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A37B41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0493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handleActionClick</w:t>
      </w:r>
      <w:proofErr w:type="spellEnd"/>
      <w:r>
        <w:t xml:space="preserve"> = (action: </w:t>
      </w:r>
      <w:proofErr w:type="spellStart"/>
      <w:r>
        <w:t>DropdownAction</w:t>
      </w:r>
      <w:proofErr w:type="spellEnd"/>
      <w:r>
        <w:t>) =&gt; {</w:t>
      </w:r>
    </w:p>
    <w:p w14:paraId="089E31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action</w:t>
      </w:r>
      <w:proofErr w:type="gramEnd"/>
      <w:r>
        <w:t>.disabled</w:t>
      </w:r>
      <w:proofErr w:type="spellEnd"/>
      <w:r>
        <w:t>) {</w:t>
      </w:r>
    </w:p>
    <w:p w14:paraId="37D3CB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action.action</w:t>
      </w:r>
      <w:proofErr w:type="spellEnd"/>
      <w:proofErr w:type="gramEnd"/>
      <w:r>
        <w:t>) {</w:t>
      </w:r>
    </w:p>
    <w:p w14:paraId="53420F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action.action</w:t>
      </w:r>
      <w:proofErr w:type="spellEnd"/>
      <w:proofErr w:type="gramEnd"/>
      <w:r>
        <w:t>();</w:t>
      </w:r>
    </w:p>
    <w:p w14:paraId="284AE6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else if (action.url) {</w:t>
      </w:r>
    </w:p>
    <w:p w14:paraId="5C7BF5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action.url;</w:t>
      </w:r>
    </w:p>
    <w:p w14:paraId="1A7422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44E06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(false);</w:t>
      </w:r>
    </w:p>
    <w:p w14:paraId="706ADD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EB0EF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4E314F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A753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handleKeyDown</w:t>
      </w:r>
      <w:proofErr w:type="spellEnd"/>
      <w:r>
        <w:t xml:space="preserve"> = (event: </w:t>
      </w:r>
      <w:proofErr w:type="spellStart"/>
      <w:r>
        <w:t>React.KeyboardEvent</w:t>
      </w:r>
      <w:proofErr w:type="spellEnd"/>
      <w:r>
        <w:t>) =&gt; {</w:t>
      </w:r>
    </w:p>
    <w:p w14:paraId="1C2D74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</w:t>
      </w:r>
      <w:proofErr w:type="spellStart"/>
      <w:r>
        <w:t>event.key</w:t>
      </w:r>
      <w:proofErr w:type="spellEnd"/>
      <w:r>
        <w:t>) {</w:t>
      </w:r>
    </w:p>
    <w:p w14:paraId="16C821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'Enter':</w:t>
      </w:r>
    </w:p>
    <w:p w14:paraId="16C2D4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 ':</w:t>
      </w:r>
    </w:p>
    <w:p w14:paraId="4B6BB7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E6439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handleToggle</w:t>
      </w:r>
      <w:proofErr w:type="spellEnd"/>
      <w:r>
        <w:t>(</w:t>
      </w:r>
      <w:proofErr w:type="gramEnd"/>
      <w:r>
        <w:t>);</w:t>
      </w:r>
    </w:p>
    <w:p w14:paraId="660F05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696509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'Escape':</w:t>
      </w:r>
    </w:p>
    <w:p w14:paraId="6425CB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setIsOpen</w:t>
      </w:r>
      <w:proofErr w:type="spellEnd"/>
      <w:r>
        <w:t>(false);</w:t>
      </w:r>
    </w:p>
    <w:p w14:paraId="190EBA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buttonRef.current?.</w:t>
      </w:r>
      <w:proofErr w:type="gramEnd"/>
      <w:r>
        <w:t>focus</w:t>
      </w:r>
      <w:proofErr w:type="spellEnd"/>
      <w:r>
        <w:t>();</w:t>
      </w:r>
    </w:p>
    <w:p w14:paraId="65286A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5A7F35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</w:t>
      </w:r>
      <w:proofErr w:type="spellStart"/>
      <w:r>
        <w:t>ArrowDown</w:t>
      </w:r>
      <w:proofErr w:type="spellEnd"/>
      <w:r>
        <w:t>':</w:t>
      </w:r>
    </w:p>
    <w:p w14:paraId="5D258C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{</w:t>
      </w:r>
    </w:p>
    <w:p w14:paraId="04966F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setIsOpen</w:t>
      </w:r>
      <w:proofErr w:type="spellEnd"/>
      <w:r>
        <w:t>(true);</w:t>
      </w:r>
    </w:p>
    <w:p w14:paraId="1A483C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6039B1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20505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46CDE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F93C0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5F41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dropdownClasses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1B55A1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-dropdown',</w:t>
      </w:r>
    </w:p>
    <w:p w14:paraId="3F186F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-dropdown-${size}`,</w:t>
      </w:r>
    </w:p>
    <w:p w14:paraId="2782B1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BD887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'</w:t>
      </w:r>
      <w:proofErr w:type="spellStart"/>
      <w:r>
        <w:t>dyn</w:t>
      </w:r>
      <w:proofErr w:type="spellEnd"/>
      <w:r>
        <w:t xml:space="preserve">-dropdown-open': </w:t>
      </w:r>
      <w:proofErr w:type="spellStart"/>
      <w:r>
        <w:t>isOpen</w:t>
      </w:r>
      <w:proofErr w:type="spellEnd"/>
      <w:r>
        <w:t>,</w:t>
      </w:r>
    </w:p>
    <w:p w14:paraId="1CC2D5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-dropdown-disabled': disabled</w:t>
      </w:r>
    </w:p>
    <w:p w14:paraId="797C8B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39F0AE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616BC0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DB3B28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D5A0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visibleActions</w:t>
      </w:r>
      <w:proofErr w:type="spellEnd"/>
      <w:r>
        <w:t xml:space="preserve"> = </w:t>
      </w:r>
      <w:proofErr w:type="spellStart"/>
      <w:proofErr w:type="gramStart"/>
      <w:r>
        <w:t>actions.filter</w:t>
      </w:r>
      <w:proofErr w:type="spellEnd"/>
      <w:proofErr w:type="gramEnd"/>
      <w:r>
        <w:t xml:space="preserve">(action =&gt; </w:t>
      </w:r>
      <w:proofErr w:type="spellStart"/>
      <w:r>
        <w:t>action.visible</w:t>
      </w:r>
      <w:proofErr w:type="spellEnd"/>
      <w:r>
        <w:t xml:space="preserve"> !== false);</w:t>
      </w:r>
    </w:p>
    <w:p w14:paraId="2B77F0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5531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64BD2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ref={</w:t>
      </w:r>
      <w:proofErr w:type="spellStart"/>
      <w:r>
        <w:t>dropdownRef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={</w:t>
      </w:r>
      <w:proofErr w:type="spellStart"/>
      <w:r>
        <w:t>dropdownClasses</w:t>
      </w:r>
      <w:proofErr w:type="spellEnd"/>
      <w:r>
        <w:t>}&gt;</w:t>
      </w:r>
    </w:p>
    <w:p w14:paraId="05C811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&lt;button</w:t>
      </w:r>
    </w:p>
    <w:p w14:paraId="676678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ref={</w:t>
      </w:r>
      <w:proofErr w:type="spellStart"/>
      <w:r>
        <w:t>buttonRef</w:t>
      </w:r>
      <w:proofErr w:type="spellEnd"/>
      <w:r>
        <w:t>}</w:t>
      </w:r>
    </w:p>
    <w:p w14:paraId="611DB7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-dropdown-button"</w:t>
      </w:r>
    </w:p>
    <w:p w14:paraId="4C15C9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disabled={disabled}</w:t>
      </w:r>
    </w:p>
    <w:p w14:paraId="7AE1D9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handleToggle</w:t>
      </w:r>
      <w:proofErr w:type="spellEnd"/>
      <w:r>
        <w:t>}</w:t>
      </w:r>
    </w:p>
    <w:p w14:paraId="45527A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onKeyDown</w:t>
      </w:r>
      <w:proofErr w:type="spellEnd"/>
      <w:r>
        <w:t>={</w:t>
      </w:r>
      <w:proofErr w:type="spellStart"/>
      <w:r>
        <w:t>handleKeyDown</w:t>
      </w:r>
      <w:proofErr w:type="spellEnd"/>
      <w:r>
        <w:t>}</w:t>
      </w:r>
    </w:p>
    <w:p w14:paraId="083B52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aria-expanded={</w:t>
      </w:r>
      <w:proofErr w:type="spellStart"/>
      <w:r>
        <w:t>isOpen</w:t>
      </w:r>
      <w:proofErr w:type="spellEnd"/>
      <w:r>
        <w:t>}</w:t>
      </w:r>
    </w:p>
    <w:p w14:paraId="66D692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aria-</w:t>
      </w:r>
      <w:proofErr w:type="spellStart"/>
      <w:r>
        <w:t>haspopup</w:t>
      </w:r>
      <w:proofErr w:type="spellEnd"/>
      <w:r>
        <w:t>="true"</w:t>
      </w:r>
    </w:p>
    <w:p w14:paraId="50B427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&gt;</w:t>
      </w:r>
    </w:p>
    <w:p w14:paraId="2A627C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-dropdown-label"</w:t>
      </w:r>
      <w:proofErr w:type="gramStart"/>
      <w:r>
        <w:t>&gt;{</w:t>
      </w:r>
      <w:proofErr w:type="gramEnd"/>
      <w:r>
        <w:t>label || 'Dropdown'}&lt;/span&gt;</w:t>
      </w:r>
    </w:p>
    <w:p w14:paraId="1F5D68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DynIcon</w:t>
      </w:r>
      <w:proofErr w:type="spellEnd"/>
      <w:r>
        <w:t xml:space="preserve"> </w:t>
      </w:r>
    </w:p>
    <w:p w14:paraId="5D7464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icon="</w:t>
      </w:r>
      <w:proofErr w:type="spellStart"/>
      <w:r>
        <w:t>dyn</w:t>
      </w:r>
      <w:proofErr w:type="spellEnd"/>
      <w:r>
        <w:t xml:space="preserve">-icon-arrow-down" </w:t>
      </w:r>
    </w:p>
    <w:p w14:paraId="554107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-dropdown-arrow', {</w:t>
      </w:r>
    </w:p>
    <w:p w14:paraId="3AD9DF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'</w:t>
      </w:r>
      <w:proofErr w:type="spellStart"/>
      <w:r>
        <w:t>dyn</w:t>
      </w:r>
      <w:proofErr w:type="spellEnd"/>
      <w:r>
        <w:t xml:space="preserve">-dropdown-arrow-up': </w:t>
      </w:r>
      <w:proofErr w:type="spellStart"/>
      <w:r>
        <w:t>isOpen</w:t>
      </w:r>
      <w:proofErr w:type="spellEnd"/>
    </w:p>
    <w:p w14:paraId="535181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</w:t>
      </w:r>
    </w:p>
    <w:p w14:paraId="78ED71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482D3D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&lt;/button&gt;</w:t>
      </w:r>
    </w:p>
    <w:p w14:paraId="0AA5D56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F77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isOpen</w:t>
      </w:r>
      <w:proofErr w:type="spellEnd"/>
      <w:r>
        <w:t xml:space="preserve"> &amp;&amp; (</w:t>
      </w:r>
    </w:p>
    <w:p w14:paraId="2FB5DD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-dropdown-content"&gt;</w:t>
      </w:r>
    </w:p>
    <w:p w14:paraId="6EF92C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&lt;ul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-dropdown-list" role="menu"&gt;</w:t>
      </w:r>
    </w:p>
    <w:p w14:paraId="682803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visibleActions.map</w:t>
      </w:r>
      <w:proofErr w:type="spellEnd"/>
      <w:r>
        <w:t>(</w:t>
      </w:r>
      <w:proofErr w:type="gramEnd"/>
      <w:r>
        <w:t>(action, index) =&gt; (</w:t>
      </w:r>
    </w:p>
    <w:p w14:paraId="621032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React.Fragment</w:t>
      </w:r>
      <w:proofErr w:type="spellEnd"/>
      <w:r>
        <w:t xml:space="preserve"> key={index}&gt;</w:t>
      </w:r>
    </w:p>
    <w:p w14:paraId="2270B9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proofErr w:type="gramStart"/>
      <w:r>
        <w:t>action.separator</w:t>
      </w:r>
      <w:proofErr w:type="spellEnd"/>
      <w:proofErr w:type="gramEnd"/>
      <w:r>
        <w:t xml:space="preserve"> &amp;&amp; &lt;li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-dropdown-separator" /&gt;}</w:t>
      </w:r>
    </w:p>
    <w:p w14:paraId="598908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&lt;li </w:t>
      </w:r>
    </w:p>
    <w:p w14:paraId="790FDF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-dropdown-item', {</w:t>
      </w:r>
    </w:p>
    <w:p w14:paraId="710B16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'</w:t>
      </w:r>
      <w:proofErr w:type="spellStart"/>
      <w:r>
        <w:t>dyn</w:t>
      </w:r>
      <w:proofErr w:type="spellEnd"/>
      <w:r>
        <w:t xml:space="preserve">-dropdown-item-disabled': </w:t>
      </w:r>
      <w:proofErr w:type="spellStart"/>
      <w:proofErr w:type="gramStart"/>
      <w:r>
        <w:t>action.disabled</w:t>
      </w:r>
      <w:proofErr w:type="spellEnd"/>
      <w:proofErr w:type="gramEnd"/>
    </w:p>
    <w:p w14:paraId="516E96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})}</w:t>
      </w:r>
    </w:p>
    <w:p w14:paraId="1A9CA2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role="</w:t>
      </w:r>
      <w:proofErr w:type="spellStart"/>
      <w:r>
        <w:t>menuitem</w:t>
      </w:r>
      <w:proofErr w:type="spellEnd"/>
      <w:r>
        <w:t>"</w:t>
      </w:r>
    </w:p>
    <w:p w14:paraId="060FE2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handleActionClick</w:t>
      </w:r>
      <w:proofErr w:type="spellEnd"/>
      <w:r>
        <w:t>(action)}</w:t>
      </w:r>
    </w:p>
    <w:p w14:paraId="2A7302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&gt;</w:t>
      </w:r>
    </w:p>
    <w:p w14:paraId="1932F8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action.icon</w:t>
      </w:r>
      <w:proofErr w:type="spellEnd"/>
      <w:proofErr w:type="gramEnd"/>
      <w:r>
        <w:t xml:space="preserve"> &amp;&amp; &lt;</w:t>
      </w:r>
      <w:proofErr w:type="spellStart"/>
      <w:r>
        <w:t>DynIcon</w:t>
      </w:r>
      <w:proofErr w:type="spellEnd"/>
      <w:r>
        <w:t xml:space="preserve"> icon={</w:t>
      </w:r>
      <w:proofErr w:type="spellStart"/>
      <w:r>
        <w:t>action.icon</w:t>
      </w:r>
      <w:proofErr w:type="spellEnd"/>
      <w:r>
        <w:t>} /&gt;}</w:t>
      </w:r>
    </w:p>
    <w:p w14:paraId="537651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-dropdown-item-label"&gt;{</w:t>
      </w:r>
      <w:proofErr w:type="spellStart"/>
      <w:proofErr w:type="gramStart"/>
      <w:r>
        <w:t>action.label</w:t>
      </w:r>
      <w:proofErr w:type="spellEnd"/>
      <w:proofErr w:type="gramEnd"/>
      <w:r>
        <w:t>}&lt;/span&gt;</w:t>
      </w:r>
    </w:p>
    <w:p w14:paraId="7D2372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&lt;/li&gt;</w:t>
      </w:r>
    </w:p>
    <w:p w14:paraId="53F14D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</w:t>
      </w:r>
      <w:proofErr w:type="spellStart"/>
      <w:r>
        <w:t>React.Fragment</w:t>
      </w:r>
      <w:proofErr w:type="spellEnd"/>
      <w:r>
        <w:t>&gt;</w:t>
      </w:r>
    </w:p>
    <w:p w14:paraId="6B2D64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))}</w:t>
      </w:r>
    </w:p>
    <w:p w14:paraId="4765D0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&lt;/ul&gt;</w:t>
      </w:r>
    </w:p>
    <w:p w14:paraId="27F7BC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613F5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26C0B2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4995C8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22DB6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ECD764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3E95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export default </w:t>
      </w:r>
      <w:proofErr w:type="spellStart"/>
      <w:r>
        <w:t>DynDropdown</w:t>
      </w:r>
      <w:proofErr w:type="spellEnd"/>
      <w:r>
        <w:t>;</w:t>
      </w:r>
    </w:p>
    <w:p w14:paraId="1AF53DCC" w14:textId="77777777" w:rsidR="00627663" w:rsidRDefault="00627663"/>
    <w:p w14:paraId="4D507E3F" w14:textId="77777777" w:rsidR="00627663" w:rsidRDefault="00627663"/>
    <w:p w14:paraId="24080723" w14:textId="77777777" w:rsidR="00627663" w:rsidRDefault="00AA0C50">
      <w:pPr>
        <w:pStyle w:val="Heading3"/>
      </w:pPr>
      <w:bookmarkStart w:id="39" w:name="_Toc209713946"/>
      <w:proofErr w:type="spellStart"/>
      <w:r>
        <w:rPr>
          <w:color w:val="000000"/>
        </w:rPr>
        <w:t>DYNAccordion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39"/>
    </w:p>
    <w:p w14:paraId="630691CB" w14:textId="77777777" w:rsidR="00627663" w:rsidRDefault="00627663"/>
    <w:p w14:paraId="0E140E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accordion.types.ts</w:t>
      </w:r>
      <w:proofErr w:type="spellEnd"/>
    </w:p>
    <w:p w14:paraId="328CC5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AccordionLiterals</w:t>
      </w:r>
      <w:proofErr w:type="spellEnd"/>
      <w:r>
        <w:t xml:space="preserve"> {</w:t>
      </w:r>
    </w:p>
    <w:p w14:paraId="5D791D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closeAllItems</w:t>
      </w:r>
      <w:proofErr w:type="spellEnd"/>
      <w:r>
        <w:t>: string;</w:t>
      </w:r>
    </w:p>
    <w:p w14:paraId="0A6695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expandAllItems</w:t>
      </w:r>
      <w:proofErr w:type="spellEnd"/>
      <w:r>
        <w:t>: string;</w:t>
      </w:r>
    </w:p>
    <w:p w14:paraId="1C75B6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AEC7C8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7153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DynAccordionItemProps</w:t>
      </w:r>
      <w:proofErr w:type="spellEnd"/>
      <w:r>
        <w:t xml:space="preserve"> {</w:t>
      </w:r>
    </w:p>
    <w:p w14:paraId="4F94B2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169914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9A92D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expanded?: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A43E8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React.ReactNode</w:t>
      </w:r>
      <w:proofErr w:type="spellEnd"/>
      <w:r>
        <w:t>;</w:t>
      </w:r>
    </w:p>
    <w:p w14:paraId="5A4A0E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661479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onExpand</w:t>
      </w:r>
      <w:proofErr w:type="spellEnd"/>
      <w:r>
        <w:t>?:</w:t>
      </w:r>
      <w:proofErr w:type="gramEnd"/>
      <w:r>
        <w:t xml:space="preserve"> (expanded: </w:t>
      </w:r>
      <w:proofErr w:type="spellStart"/>
      <w:r>
        <w:t>boolean</w:t>
      </w:r>
      <w:proofErr w:type="spellEnd"/>
      <w:r>
        <w:t>) =&gt; void;</w:t>
      </w:r>
    </w:p>
    <w:p w14:paraId="3A81D9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272AA3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F9C0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DynAccordionProps</w:t>
      </w:r>
      <w:proofErr w:type="spellEnd"/>
      <w:r>
        <w:t xml:space="preserve"> {</w:t>
      </w:r>
    </w:p>
    <w:p w14:paraId="3F5311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showManagerAccordion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0C5F4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allowExpandItems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53F3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literals?:</w:t>
      </w:r>
      <w:proofErr w:type="gramEnd"/>
      <w:r>
        <w:t xml:space="preserve"> Partial&lt;</w:t>
      </w:r>
      <w:proofErr w:type="spellStart"/>
      <w:r>
        <w:t>AccordionLiterals</w:t>
      </w:r>
      <w:proofErr w:type="spellEnd"/>
      <w:r>
        <w:t>&gt;;</w:t>
      </w:r>
    </w:p>
    <w:p w14:paraId="15FD6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React.ReactNode</w:t>
      </w:r>
      <w:proofErr w:type="spellEnd"/>
      <w:r>
        <w:t>;</w:t>
      </w:r>
    </w:p>
    <w:p w14:paraId="362BC0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478CA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onExpandAll</w:t>
      </w:r>
      <w:proofErr w:type="spellEnd"/>
      <w:r>
        <w:t>?:</w:t>
      </w:r>
      <w:proofErr w:type="gramEnd"/>
      <w:r>
        <w:t xml:space="preserve"> () =&gt; void;</w:t>
      </w:r>
    </w:p>
    <w:p w14:paraId="7A320A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onCollapseAll</w:t>
      </w:r>
      <w:proofErr w:type="spellEnd"/>
      <w:r>
        <w:t>?:</w:t>
      </w:r>
      <w:proofErr w:type="gramEnd"/>
      <w:r>
        <w:t xml:space="preserve"> () =&gt; void;</w:t>
      </w:r>
    </w:p>
    <w:p w14:paraId="6CDC6B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F211D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86B1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DynAccordionRef</w:t>
      </w:r>
      <w:proofErr w:type="spellEnd"/>
      <w:r>
        <w:t xml:space="preserve"> {</w:t>
      </w:r>
    </w:p>
    <w:p w14:paraId="0E6178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expandAllItems</w:t>
      </w:r>
      <w:proofErr w:type="spellEnd"/>
      <w:r>
        <w:t>(</w:t>
      </w:r>
      <w:proofErr w:type="gramEnd"/>
      <w:r>
        <w:t>): void;</w:t>
      </w:r>
    </w:p>
    <w:p w14:paraId="4C5E2F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collapseAllItems</w:t>
      </w:r>
      <w:proofErr w:type="spellEnd"/>
      <w:r>
        <w:t>(</w:t>
      </w:r>
      <w:proofErr w:type="gramEnd"/>
      <w:r>
        <w:t>): void;</w:t>
      </w:r>
    </w:p>
    <w:p w14:paraId="5446A3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4F69BE0" w14:textId="77777777" w:rsidR="00627663" w:rsidRDefault="00627663"/>
    <w:p w14:paraId="73C6BF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DynAccordion.tsx</w:t>
      </w:r>
      <w:proofErr w:type="spellEnd"/>
    </w:p>
    <w:p w14:paraId="2ABA37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{ </w:t>
      </w:r>
    </w:p>
    <w:p w14:paraId="450162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forwardRef</w:t>
      </w:r>
      <w:proofErr w:type="spellEnd"/>
      <w:r>
        <w:t xml:space="preserve">, </w:t>
      </w:r>
    </w:p>
    <w:p w14:paraId="613D35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useImperativeHandle</w:t>
      </w:r>
      <w:proofErr w:type="spellEnd"/>
      <w:r>
        <w:t xml:space="preserve">, </w:t>
      </w:r>
    </w:p>
    <w:p w14:paraId="0443F9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useState</w:t>
      </w:r>
      <w:proofErr w:type="spellEnd"/>
      <w:r>
        <w:t xml:space="preserve">, </w:t>
      </w:r>
    </w:p>
    <w:p w14:paraId="3EBAA8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useContext</w:t>
      </w:r>
      <w:proofErr w:type="spellEnd"/>
      <w:r>
        <w:t>,</w:t>
      </w:r>
    </w:p>
    <w:p w14:paraId="19D00A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createContext</w:t>
      </w:r>
      <w:proofErr w:type="spellEnd"/>
      <w:r>
        <w:t>,</w:t>
      </w:r>
    </w:p>
    <w:p w14:paraId="5D3259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6F8F5C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cloneElement</w:t>
      </w:r>
      <w:proofErr w:type="spellEnd"/>
      <w:r>
        <w:t>,</w:t>
      </w:r>
    </w:p>
    <w:p w14:paraId="69C97E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isValidElement</w:t>
      </w:r>
      <w:proofErr w:type="spellEnd"/>
    </w:p>
    <w:p w14:paraId="71F7D9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from 'react';</w:t>
      </w:r>
    </w:p>
    <w:p w14:paraId="4C6B81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534CAD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DynAccordionProps</w:t>
      </w:r>
      <w:proofErr w:type="spellEnd"/>
      <w:proofErr w:type="gramEnd"/>
      <w:r>
        <w:t xml:space="preserve">, </w:t>
      </w:r>
      <w:proofErr w:type="spellStart"/>
      <w:r>
        <w:t>DynAccordionRef</w:t>
      </w:r>
      <w:proofErr w:type="spellEnd"/>
      <w:r>
        <w:t xml:space="preserve">, </w:t>
      </w:r>
      <w:proofErr w:type="spellStart"/>
      <w:r>
        <w:t>AccordionLiterals</w:t>
      </w:r>
      <w:proofErr w:type="spellEnd"/>
      <w:r>
        <w:t xml:space="preserve"> } from '../types/</w:t>
      </w:r>
      <w:proofErr w:type="spellStart"/>
      <w:r>
        <w:t>accordion.types</w:t>
      </w:r>
      <w:proofErr w:type="spellEnd"/>
      <w:r>
        <w:t>';</w:t>
      </w:r>
    </w:p>
    <w:p w14:paraId="3F9602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78EA4A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3164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defaultLiterals</w:t>
      </w:r>
      <w:proofErr w:type="spellEnd"/>
      <w:r>
        <w:t xml:space="preserve">: </w:t>
      </w:r>
      <w:proofErr w:type="spellStart"/>
      <w:r>
        <w:t>AccordionLiterals</w:t>
      </w:r>
      <w:proofErr w:type="spellEnd"/>
      <w:r>
        <w:t xml:space="preserve"> = {</w:t>
      </w:r>
    </w:p>
    <w:p w14:paraId="34E7B9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closeAllItems</w:t>
      </w:r>
      <w:proofErr w:type="spellEnd"/>
      <w:r>
        <w:t>: '</w:t>
      </w:r>
      <w:proofErr w:type="spellStart"/>
      <w:r>
        <w:t>Fechar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>',</w:t>
      </w:r>
    </w:p>
    <w:p w14:paraId="38BE1A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expandAllItems</w:t>
      </w:r>
      <w:proofErr w:type="spellEnd"/>
      <w:r>
        <w:t>: '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>'</w:t>
      </w:r>
    </w:p>
    <w:p w14:paraId="700A3B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539D136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FF3B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AccordionContextType</w:t>
      </w:r>
      <w:proofErr w:type="spellEnd"/>
      <w:r>
        <w:t xml:space="preserve"> {</w:t>
      </w:r>
    </w:p>
    <w:p w14:paraId="1992D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allowMultiple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31915D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expandedItems</w:t>
      </w:r>
      <w:proofErr w:type="spellEnd"/>
      <w:r>
        <w:t>: Set&lt;number&gt;;</w:t>
      </w:r>
    </w:p>
    <w:p w14:paraId="30AA4F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toggleItem</w:t>
      </w:r>
      <w:proofErr w:type="spellEnd"/>
      <w:r>
        <w:t xml:space="preserve">: (index: number, </w:t>
      </w:r>
      <w:proofErr w:type="gramStart"/>
      <w:r>
        <w:t>force?: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) =&gt; void;</w:t>
      </w:r>
    </w:p>
    <w:p w14:paraId="10BA99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1A690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0885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AccordionContext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AccordionContextType</w:t>
      </w:r>
      <w:proofErr w:type="spellEnd"/>
      <w:r>
        <w:t xml:space="preserve"> | null&gt;(null);</w:t>
      </w:r>
    </w:p>
    <w:p w14:paraId="37E9EA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E005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DynAccordion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DynAccordionRef</w:t>
      </w:r>
      <w:proofErr w:type="spellEnd"/>
      <w:r>
        <w:t xml:space="preserve">, </w:t>
      </w:r>
      <w:proofErr w:type="spellStart"/>
      <w:r>
        <w:t>DynAccordionProps</w:t>
      </w:r>
      <w:proofErr w:type="spellEnd"/>
      <w:proofErr w:type="gramStart"/>
      <w:r>
        <w:t>&gt;(</w:t>
      </w:r>
      <w:proofErr w:type="gramEnd"/>
      <w:r>
        <w:t>({</w:t>
      </w:r>
    </w:p>
    <w:p w14:paraId="643BC3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showManagerAccordion</w:t>
      </w:r>
      <w:proofErr w:type="spellEnd"/>
      <w:r>
        <w:t xml:space="preserve"> = false,</w:t>
      </w:r>
    </w:p>
    <w:p w14:paraId="63BEDD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allowExpandItems</w:t>
      </w:r>
      <w:proofErr w:type="spellEnd"/>
      <w:r>
        <w:t xml:space="preserve"> = false,</w:t>
      </w:r>
    </w:p>
    <w:p w14:paraId="2C4FA9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literals: </w:t>
      </w:r>
      <w:proofErr w:type="spellStart"/>
      <w:r>
        <w:t>customLiterals</w:t>
      </w:r>
      <w:proofErr w:type="spellEnd"/>
      <w:r>
        <w:t xml:space="preserve"> = {},</w:t>
      </w:r>
    </w:p>
    <w:p w14:paraId="072B93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2DC591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0F5F4D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onExpandAll</w:t>
      </w:r>
      <w:proofErr w:type="spellEnd"/>
      <w:r>
        <w:t>,</w:t>
      </w:r>
    </w:p>
    <w:p w14:paraId="5635C5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onCollapseAll</w:t>
      </w:r>
      <w:proofErr w:type="spellEnd"/>
    </w:p>
    <w:p w14:paraId="67E177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4FA2CC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expandedItems</w:t>
      </w:r>
      <w:proofErr w:type="spellEnd"/>
      <w:r>
        <w:t xml:space="preserve">, </w:t>
      </w:r>
      <w:proofErr w:type="spellStart"/>
      <w:r>
        <w:t>setExpandedItems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&lt;Set&lt;number&gt;</w:t>
      </w:r>
      <w:proofErr w:type="gramStart"/>
      <w:r>
        <w:t>&gt;(</w:t>
      </w:r>
      <w:proofErr w:type="gramEnd"/>
      <w:r>
        <w:t>new Set());</w:t>
      </w:r>
    </w:p>
    <w:p w14:paraId="339202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literals = </w:t>
      </w:r>
      <w:proofErr w:type="gramStart"/>
      <w:r>
        <w:t>{ ...</w:t>
      </w:r>
      <w:proofErr w:type="spellStart"/>
      <w:proofErr w:type="gramEnd"/>
      <w:r>
        <w:t>defaultLiterals</w:t>
      </w:r>
      <w:proofErr w:type="spellEnd"/>
      <w:r>
        <w:t>, ...</w:t>
      </w:r>
      <w:proofErr w:type="spellStart"/>
      <w:r>
        <w:t>customLiterals</w:t>
      </w:r>
      <w:proofErr w:type="spellEnd"/>
      <w:r>
        <w:t xml:space="preserve"> };</w:t>
      </w:r>
    </w:p>
    <w:p w14:paraId="03880D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855B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allowMultiple</w:t>
      </w:r>
      <w:proofErr w:type="spellEnd"/>
      <w:r>
        <w:t xml:space="preserve"> = </w:t>
      </w:r>
      <w:proofErr w:type="spellStart"/>
      <w:r>
        <w:t>showManagerAccordion</w:t>
      </w:r>
      <w:proofErr w:type="spellEnd"/>
      <w:r>
        <w:t xml:space="preserve"> || </w:t>
      </w:r>
      <w:proofErr w:type="spellStart"/>
      <w:r>
        <w:t>allowExpandItems</w:t>
      </w:r>
      <w:proofErr w:type="spellEnd"/>
      <w:r>
        <w:t>;</w:t>
      </w:r>
    </w:p>
    <w:p w14:paraId="3815AB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641C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45A8AB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expandAllItems</w:t>
      </w:r>
      <w:proofErr w:type="spellEnd"/>
      <w:r>
        <w:t>(</w:t>
      </w:r>
      <w:proofErr w:type="gramEnd"/>
      <w:r>
        <w:t>) {</w:t>
      </w:r>
    </w:p>
    <w:p w14:paraId="72C0DE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childrenArray</w:t>
      </w:r>
      <w:proofErr w:type="spellEnd"/>
      <w:r>
        <w:t xml:space="preserve"> = </w:t>
      </w:r>
      <w:proofErr w:type="spellStart"/>
      <w:r>
        <w:t>Children.toArray</w:t>
      </w:r>
      <w:proofErr w:type="spellEnd"/>
      <w:r>
        <w:t>(children);</w:t>
      </w:r>
    </w:p>
    <w:p w14:paraId="6C1A19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allIndices</w:t>
      </w:r>
      <w:proofErr w:type="spellEnd"/>
      <w:r>
        <w:t xml:space="preserve"> = new </w:t>
      </w:r>
      <w:proofErr w:type="gramStart"/>
      <w:r>
        <w:t>Set(</w:t>
      </w:r>
      <w:proofErr w:type="spellStart"/>
      <w:proofErr w:type="gramEnd"/>
      <w:r>
        <w:t>childrenArray.map</w:t>
      </w:r>
      <w:proofErr w:type="spellEnd"/>
      <w:r>
        <w:t>((_, index) =&gt; index));</w:t>
      </w:r>
    </w:p>
    <w:p w14:paraId="404F74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setExpandedItems</w:t>
      </w:r>
      <w:proofErr w:type="spellEnd"/>
      <w:r>
        <w:t>(</w:t>
      </w:r>
      <w:proofErr w:type="spellStart"/>
      <w:r>
        <w:t>allIndices</w:t>
      </w:r>
      <w:proofErr w:type="spellEnd"/>
      <w:r>
        <w:t>);</w:t>
      </w:r>
    </w:p>
    <w:p w14:paraId="434640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onExpandAll</w:t>
      </w:r>
      <w:proofErr w:type="spellEnd"/>
      <w:r>
        <w:t>?.</w:t>
      </w:r>
      <w:proofErr w:type="gramEnd"/>
      <w:r>
        <w:t>();</w:t>
      </w:r>
    </w:p>
    <w:p w14:paraId="7932DC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F3BB3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collapseAllItems</w:t>
      </w:r>
      <w:proofErr w:type="spellEnd"/>
      <w:r>
        <w:t>(</w:t>
      </w:r>
      <w:proofErr w:type="gramEnd"/>
      <w:r>
        <w:t>) {</w:t>
      </w:r>
    </w:p>
    <w:p w14:paraId="206A8A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setExpandedItems</w:t>
      </w:r>
      <w:proofErr w:type="spellEnd"/>
      <w:r>
        <w:t>(</w:t>
      </w:r>
      <w:proofErr w:type="gramEnd"/>
      <w:r>
        <w:t>new Set());</w:t>
      </w:r>
    </w:p>
    <w:p w14:paraId="323D6B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onCollapseAll</w:t>
      </w:r>
      <w:proofErr w:type="spellEnd"/>
      <w:r>
        <w:t>?.</w:t>
      </w:r>
      <w:proofErr w:type="gramEnd"/>
      <w:r>
        <w:t>();</w:t>
      </w:r>
    </w:p>
    <w:p w14:paraId="7959D7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B492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5862DDA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DF33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toggleItem</w:t>
      </w:r>
      <w:proofErr w:type="spellEnd"/>
      <w:r>
        <w:t xml:space="preserve"> = (index: number, </w:t>
      </w:r>
      <w:proofErr w:type="gramStart"/>
      <w:r>
        <w:t>force?: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) =&gt; {</w:t>
      </w:r>
    </w:p>
    <w:p w14:paraId="04D606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setExpandedItems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{</w:t>
      </w:r>
    </w:p>
    <w:p w14:paraId="21B697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newSet</w:t>
      </w:r>
      <w:proofErr w:type="spellEnd"/>
      <w:r>
        <w:t xml:space="preserve"> = new Set(</w:t>
      </w:r>
      <w:proofErr w:type="spellStart"/>
      <w:r>
        <w:t>prev</w:t>
      </w:r>
      <w:proofErr w:type="spellEnd"/>
      <w:r>
        <w:t>);</w:t>
      </w:r>
    </w:p>
    <w:p w14:paraId="74D55BF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3644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gramStart"/>
      <w:r>
        <w:t>force !</w:t>
      </w:r>
      <w:proofErr w:type="gramEnd"/>
      <w:r>
        <w:t>== undefined) {</w:t>
      </w:r>
    </w:p>
    <w:p w14:paraId="14F2F6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(force) {</w:t>
      </w:r>
    </w:p>
    <w:p w14:paraId="47F6DA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newSet.add</w:t>
      </w:r>
      <w:proofErr w:type="spellEnd"/>
      <w:r>
        <w:t>(index);</w:t>
      </w:r>
    </w:p>
    <w:p w14:paraId="6433DC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 else {</w:t>
      </w:r>
    </w:p>
    <w:p w14:paraId="349E52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newSet.delete</w:t>
      </w:r>
      <w:proofErr w:type="spellEnd"/>
      <w:r>
        <w:t>(index);</w:t>
      </w:r>
    </w:p>
    <w:p w14:paraId="38DDF5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36323D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else {</w:t>
      </w:r>
    </w:p>
    <w:p w14:paraId="4079D4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r>
        <w:t>newSet.has</w:t>
      </w:r>
      <w:proofErr w:type="spellEnd"/>
      <w:r>
        <w:t>(index)) {</w:t>
      </w:r>
    </w:p>
    <w:p w14:paraId="1CD3D2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newSet.delete</w:t>
      </w:r>
      <w:proofErr w:type="spellEnd"/>
      <w:r>
        <w:t>(index);</w:t>
      </w:r>
    </w:p>
    <w:p w14:paraId="0540D6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 else {</w:t>
      </w:r>
    </w:p>
    <w:p w14:paraId="236507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if </w:t>
      </w:r>
      <w:proofErr w:type="gramStart"/>
      <w:r>
        <w:t>(!</w:t>
      </w:r>
      <w:proofErr w:type="spellStart"/>
      <w:r>
        <w:t>allowMultiple</w:t>
      </w:r>
      <w:proofErr w:type="spellEnd"/>
      <w:proofErr w:type="gramEnd"/>
      <w:r>
        <w:t>) {</w:t>
      </w:r>
    </w:p>
    <w:p w14:paraId="75EC68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newSet.clear</w:t>
      </w:r>
      <w:proofErr w:type="spellEnd"/>
      <w:r>
        <w:t>();</w:t>
      </w:r>
    </w:p>
    <w:p w14:paraId="096868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</w:t>
      </w:r>
    </w:p>
    <w:p w14:paraId="058A06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newSet.add</w:t>
      </w:r>
      <w:proofErr w:type="spellEnd"/>
      <w:r>
        <w:t>(index);</w:t>
      </w:r>
    </w:p>
    <w:p w14:paraId="1B2DD7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48A8E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11FB118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DC2E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r>
        <w:t>newSet</w:t>
      </w:r>
      <w:proofErr w:type="spellEnd"/>
      <w:r>
        <w:t>;</w:t>
      </w:r>
    </w:p>
    <w:p w14:paraId="04F86D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499C3D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9E8E11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10A7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handleExpandAll</w:t>
      </w:r>
      <w:proofErr w:type="spellEnd"/>
      <w:r>
        <w:t xml:space="preserve"> = () =&gt; {</w:t>
      </w:r>
    </w:p>
    <w:p w14:paraId="080003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childrenArray</w:t>
      </w:r>
      <w:proofErr w:type="spellEnd"/>
      <w:r>
        <w:t xml:space="preserve"> = </w:t>
      </w:r>
      <w:proofErr w:type="spellStart"/>
      <w:r>
        <w:t>Children.toArray</w:t>
      </w:r>
      <w:proofErr w:type="spellEnd"/>
      <w:r>
        <w:t>(children);</w:t>
      </w:r>
    </w:p>
    <w:p w14:paraId="0386EF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allIndices</w:t>
      </w:r>
      <w:proofErr w:type="spellEnd"/>
      <w:r>
        <w:t xml:space="preserve"> = new </w:t>
      </w:r>
      <w:proofErr w:type="gramStart"/>
      <w:r>
        <w:t>Set(</w:t>
      </w:r>
      <w:proofErr w:type="spellStart"/>
      <w:proofErr w:type="gramEnd"/>
      <w:r>
        <w:t>childrenArray.map</w:t>
      </w:r>
      <w:proofErr w:type="spellEnd"/>
      <w:r>
        <w:t>((_, index) =&gt; index));</w:t>
      </w:r>
    </w:p>
    <w:p w14:paraId="6AA966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setExpandedItems</w:t>
      </w:r>
      <w:proofErr w:type="spellEnd"/>
      <w:r>
        <w:t>(</w:t>
      </w:r>
      <w:proofErr w:type="spellStart"/>
      <w:r>
        <w:t>allIndices</w:t>
      </w:r>
      <w:proofErr w:type="spellEnd"/>
      <w:r>
        <w:t>);</w:t>
      </w:r>
    </w:p>
    <w:p w14:paraId="7FD317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onExpandAll</w:t>
      </w:r>
      <w:proofErr w:type="spellEnd"/>
      <w:r>
        <w:t>?.</w:t>
      </w:r>
      <w:proofErr w:type="gramEnd"/>
      <w:r>
        <w:t>();</w:t>
      </w:r>
    </w:p>
    <w:p w14:paraId="603236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15AD51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AE6D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handleCollapseAll</w:t>
      </w:r>
      <w:proofErr w:type="spellEnd"/>
      <w:r>
        <w:t xml:space="preserve"> = () =&gt; {</w:t>
      </w:r>
    </w:p>
    <w:p w14:paraId="02ACFC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setExpandedItems</w:t>
      </w:r>
      <w:proofErr w:type="spellEnd"/>
      <w:r>
        <w:t>(</w:t>
      </w:r>
      <w:proofErr w:type="gramEnd"/>
      <w:r>
        <w:t>new Set());</w:t>
      </w:r>
    </w:p>
    <w:p w14:paraId="416D4B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onCollapseAll</w:t>
      </w:r>
      <w:proofErr w:type="spellEnd"/>
      <w:r>
        <w:t>?.</w:t>
      </w:r>
      <w:proofErr w:type="gramEnd"/>
      <w:r>
        <w:t>();</w:t>
      </w:r>
    </w:p>
    <w:p w14:paraId="190822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6815FBE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6E08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accordionClasses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4E4D4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-accordion',</w:t>
      </w:r>
    </w:p>
    <w:p w14:paraId="05FFEA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5D036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-accordion-with-manager': </w:t>
      </w:r>
      <w:proofErr w:type="spellStart"/>
      <w:r>
        <w:t>showManagerAccordion</w:t>
      </w:r>
      <w:proofErr w:type="spellEnd"/>
    </w:p>
    <w:p w14:paraId="5FBC38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52E322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6EAC3A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05CE6E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12A8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contextValue</w:t>
      </w:r>
      <w:proofErr w:type="spellEnd"/>
      <w:r>
        <w:t xml:space="preserve">: </w:t>
      </w:r>
      <w:proofErr w:type="spellStart"/>
      <w:r>
        <w:t>AccordionContextType</w:t>
      </w:r>
      <w:proofErr w:type="spellEnd"/>
      <w:r>
        <w:t xml:space="preserve"> = {</w:t>
      </w:r>
    </w:p>
    <w:p w14:paraId="51D8D6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allowMultiple</w:t>
      </w:r>
      <w:proofErr w:type="spellEnd"/>
      <w:r>
        <w:t>,</w:t>
      </w:r>
    </w:p>
    <w:p w14:paraId="0697BC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expandedItems</w:t>
      </w:r>
      <w:proofErr w:type="spellEnd"/>
      <w:r>
        <w:t>,</w:t>
      </w:r>
    </w:p>
    <w:p w14:paraId="061C2C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toggleItem</w:t>
      </w:r>
      <w:proofErr w:type="spellEnd"/>
    </w:p>
    <w:p w14:paraId="01D681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D21A1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5078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01A4E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AccordionContext.Provider</w:t>
      </w:r>
      <w:proofErr w:type="spellEnd"/>
      <w:r>
        <w:t xml:space="preserve"> value={</w:t>
      </w:r>
      <w:proofErr w:type="spellStart"/>
      <w:r>
        <w:t>contextValue</w:t>
      </w:r>
      <w:proofErr w:type="spellEnd"/>
      <w:r>
        <w:t>}&gt;</w:t>
      </w:r>
    </w:p>
    <w:p w14:paraId="6C54DF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accordionClasses</w:t>
      </w:r>
      <w:proofErr w:type="spellEnd"/>
      <w:r>
        <w:t>}&gt;</w:t>
      </w:r>
    </w:p>
    <w:p w14:paraId="0F04B1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showManagerAccordion</w:t>
      </w:r>
      <w:proofErr w:type="spellEnd"/>
      <w:r>
        <w:t xml:space="preserve"> &amp;&amp; (</w:t>
      </w:r>
    </w:p>
    <w:p w14:paraId="421778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-accordion-manager"&gt;</w:t>
      </w:r>
    </w:p>
    <w:p w14:paraId="1966ED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DynButton</w:t>
      </w:r>
      <w:proofErr w:type="spellEnd"/>
    </w:p>
    <w:p w14:paraId="1CBFF3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label={</w:t>
      </w:r>
      <w:proofErr w:type="spellStart"/>
      <w:proofErr w:type="gramStart"/>
      <w:r>
        <w:t>literals.expandAllItems</w:t>
      </w:r>
      <w:proofErr w:type="spellEnd"/>
      <w:proofErr w:type="gramEnd"/>
      <w:r>
        <w:t>}</w:t>
      </w:r>
    </w:p>
    <w:p w14:paraId="0ADFFE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kind="tertiary"</w:t>
      </w:r>
    </w:p>
    <w:p w14:paraId="4E212A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size="small"</w:t>
      </w:r>
    </w:p>
    <w:p w14:paraId="697140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handleExpandAll</w:t>
      </w:r>
      <w:proofErr w:type="spellEnd"/>
      <w:r>
        <w:t>}</w:t>
      </w:r>
    </w:p>
    <w:p w14:paraId="38B5A6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/&gt;</w:t>
      </w:r>
    </w:p>
    <w:p w14:paraId="2BB6C5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DynButton</w:t>
      </w:r>
      <w:proofErr w:type="spellEnd"/>
    </w:p>
    <w:p w14:paraId="1DB276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label={</w:t>
      </w:r>
      <w:proofErr w:type="spellStart"/>
      <w:proofErr w:type="gramStart"/>
      <w:r>
        <w:t>literals.closeAllItems</w:t>
      </w:r>
      <w:proofErr w:type="spellEnd"/>
      <w:proofErr w:type="gramEnd"/>
      <w:r>
        <w:t>}</w:t>
      </w:r>
    </w:p>
    <w:p w14:paraId="627C43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kind="tertiary"</w:t>
      </w:r>
    </w:p>
    <w:p w14:paraId="54417A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size="small"</w:t>
      </w:r>
    </w:p>
    <w:p w14:paraId="6F0233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handleCollapseAll</w:t>
      </w:r>
      <w:proofErr w:type="spellEnd"/>
      <w:r>
        <w:t>}</w:t>
      </w:r>
    </w:p>
    <w:p w14:paraId="42709E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/&gt;</w:t>
      </w:r>
    </w:p>
    <w:p w14:paraId="757D9E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6F28BE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)}</w:t>
      </w:r>
    </w:p>
    <w:p w14:paraId="092B506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B93C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-accordion-items"&gt;</w:t>
      </w:r>
    </w:p>
    <w:p w14:paraId="265C02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Children.map</w:t>
      </w:r>
      <w:proofErr w:type="spellEnd"/>
      <w:r>
        <w:t>(</w:t>
      </w:r>
      <w:proofErr w:type="gramEnd"/>
      <w:r>
        <w:t>children, (child, index) =&gt; {</w:t>
      </w:r>
    </w:p>
    <w:p w14:paraId="32C627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spellStart"/>
      <w:r>
        <w:t>isValidElement</w:t>
      </w:r>
      <w:proofErr w:type="spellEnd"/>
      <w:r>
        <w:t>(child)) {</w:t>
      </w:r>
    </w:p>
    <w:p w14:paraId="76EFB1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return </w:t>
      </w:r>
      <w:proofErr w:type="spellStart"/>
      <w:proofErr w:type="gramStart"/>
      <w:r>
        <w:t>cloneElement</w:t>
      </w:r>
      <w:proofErr w:type="spellEnd"/>
      <w:r>
        <w:t>(</w:t>
      </w:r>
      <w:proofErr w:type="gramEnd"/>
      <w:r>
        <w:t>child, {</w:t>
      </w:r>
    </w:p>
    <w:p w14:paraId="6478DF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...</w:t>
      </w:r>
      <w:proofErr w:type="spellStart"/>
      <w:proofErr w:type="gramStart"/>
      <w:r>
        <w:t>child.props</w:t>
      </w:r>
      <w:proofErr w:type="spellEnd"/>
      <w:proofErr w:type="gramEnd"/>
      <w:r>
        <w:t>,</w:t>
      </w:r>
    </w:p>
    <w:p w14:paraId="0C3087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'data-index': index,</w:t>
      </w:r>
    </w:p>
    <w:p w14:paraId="3CBD14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expanded: </w:t>
      </w:r>
      <w:proofErr w:type="spellStart"/>
      <w:r>
        <w:t>expandedItems.has</w:t>
      </w:r>
      <w:proofErr w:type="spellEnd"/>
      <w:r>
        <w:t>(index)</w:t>
      </w:r>
    </w:p>
    <w:p w14:paraId="3CC80A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});</w:t>
      </w:r>
    </w:p>
    <w:p w14:paraId="613E29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28C4E4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child;</w:t>
      </w:r>
    </w:p>
    <w:p w14:paraId="24835E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</w:t>
      </w:r>
    </w:p>
    <w:p w14:paraId="5ECB9F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4AA02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491E24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AccordionContext.Provider</w:t>
      </w:r>
      <w:proofErr w:type="spellEnd"/>
      <w:r>
        <w:t>&gt;</w:t>
      </w:r>
    </w:p>
    <w:p w14:paraId="246B83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B9B75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25F5C7D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0088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// </w:t>
      </w:r>
      <w:proofErr w:type="spellStart"/>
      <w:r>
        <w:t>DynAccordionItem</w:t>
      </w:r>
      <w:proofErr w:type="spellEnd"/>
      <w:r>
        <w:t xml:space="preserve"> Component</w:t>
      </w:r>
    </w:p>
    <w:p w14:paraId="6C7237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DynAccordionItem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DynAccordionItemProps</w:t>
      </w:r>
      <w:proofErr w:type="spellEnd"/>
      <w:r>
        <w:t xml:space="preserve"> &amp; </w:t>
      </w:r>
      <w:proofErr w:type="gramStart"/>
      <w:r>
        <w:t>{ '</w:t>
      </w:r>
      <w:proofErr w:type="gramEnd"/>
      <w:r>
        <w:t>data-index'?: number }&gt; = ({</w:t>
      </w:r>
    </w:p>
    <w:p w14:paraId="74B871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62F691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282D02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expanded: </w:t>
      </w:r>
      <w:proofErr w:type="spellStart"/>
      <w:r>
        <w:t>propExpanded</w:t>
      </w:r>
      <w:proofErr w:type="spellEnd"/>
      <w:r>
        <w:t>,</w:t>
      </w:r>
    </w:p>
    <w:p w14:paraId="61CF8C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725DCE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13D8B6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onExpand</w:t>
      </w:r>
      <w:proofErr w:type="spellEnd"/>
      <w:r>
        <w:t>,</w:t>
      </w:r>
    </w:p>
    <w:p w14:paraId="7BDF8E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'data-index': </w:t>
      </w:r>
      <w:proofErr w:type="spellStart"/>
      <w:r>
        <w:t>dataIndex</w:t>
      </w:r>
      <w:proofErr w:type="spellEnd"/>
    </w:p>
    <w:p w14:paraId="4A6E3B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01ECA4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context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AccordionContext</w:t>
      </w:r>
      <w:proofErr w:type="spellEnd"/>
      <w:r>
        <w:t>);</w:t>
      </w:r>
    </w:p>
    <w:p w14:paraId="6E7501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index = </w:t>
      </w:r>
      <w:proofErr w:type="spellStart"/>
      <w:proofErr w:type="gramStart"/>
      <w:r>
        <w:t>dataIndex</w:t>
      </w:r>
      <w:proofErr w:type="spellEnd"/>
      <w:r>
        <w:t xml:space="preserve"> ??</w:t>
      </w:r>
      <w:proofErr w:type="gramEnd"/>
      <w:r>
        <w:t xml:space="preserve"> 0;</w:t>
      </w:r>
    </w:p>
    <w:p w14:paraId="19D856A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80A5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isExpanded</w:t>
      </w:r>
      <w:proofErr w:type="spellEnd"/>
      <w:r>
        <w:t xml:space="preserve"> = </w:t>
      </w:r>
      <w:proofErr w:type="gramStart"/>
      <w:r>
        <w:t>context ?</w:t>
      </w:r>
      <w:proofErr w:type="gramEnd"/>
      <w:r>
        <w:t xml:space="preserve"> </w:t>
      </w:r>
      <w:proofErr w:type="spellStart"/>
      <w:r>
        <w:t>context.expandedItems.has</w:t>
      </w:r>
      <w:proofErr w:type="spellEnd"/>
      <w:r>
        <w:t xml:space="preserve">(index) : </w:t>
      </w:r>
      <w:proofErr w:type="spellStart"/>
      <w:r>
        <w:t>propExpanded</w:t>
      </w:r>
      <w:proofErr w:type="spellEnd"/>
      <w:r>
        <w:t xml:space="preserve"> || false;</w:t>
      </w:r>
    </w:p>
    <w:p w14:paraId="314B84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2364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handleToggle</w:t>
      </w:r>
      <w:proofErr w:type="spellEnd"/>
      <w:r>
        <w:t xml:space="preserve"> = () =&gt; {</w:t>
      </w:r>
    </w:p>
    <w:p w14:paraId="1DC2DB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>) {</w:t>
      </w:r>
    </w:p>
    <w:p w14:paraId="5771A3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(context) {</w:t>
      </w:r>
    </w:p>
    <w:p w14:paraId="3D8946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context.toggleItem</w:t>
      </w:r>
      <w:proofErr w:type="spellEnd"/>
      <w:proofErr w:type="gramEnd"/>
      <w:r>
        <w:t>(index);</w:t>
      </w:r>
    </w:p>
    <w:p w14:paraId="5672A8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7BF84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onExpand</w:t>
      </w:r>
      <w:proofErr w:type="spellEnd"/>
      <w:r>
        <w:t>?.</w:t>
      </w:r>
      <w:proofErr w:type="gramEnd"/>
      <w:r>
        <w:t>(!</w:t>
      </w:r>
      <w:proofErr w:type="spellStart"/>
      <w:r>
        <w:t>isExpanded</w:t>
      </w:r>
      <w:proofErr w:type="spellEnd"/>
      <w:r>
        <w:t>);</w:t>
      </w:r>
    </w:p>
    <w:p w14:paraId="595073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E7377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ECEF6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C82C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itemClasses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1E5609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-accordion-item',</w:t>
      </w:r>
    </w:p>
    <w:p w14:paraId="65C8E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77DF1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-accordion-item-expanded': </w:t>
      </w:r>
      <w:proofErr w:type="spellStart"/>
      <w:r>
        <w:t>isExpanded</w:t>
      </w:r>
      <w:proofErr w:type="spellEnd"/>
      <w:r>
        <w:t>,</w:t>
      </w:r>
    </w:p>
    <w:p w14:paraId="65A9D8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-accordion-item-disabled': disabled</w:t>
      </w:r>
    </w:p>
    <w:p w14:paraId="3FEE9A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3FA212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479C53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32E900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5831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1E6A87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itemClasses</w:t>
      </w:r>
      <w:proofErr w:type="spellEnd"/>
      <w:r>
        <w:t>}&gt;</w:t>
      </w:r>
    </w:p>
    <w:p w14:paraId="77EDE3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&lt;button</w:t>
      </w:r>
    </w:p>
    <w:p w14:paraId="7C2FDD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-accordion-item-header"</w:t>
      </w:r>
    </w:p>
    <w:p w14:paraId="5361C5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disabled={disabled}</w:t>
      </w:r>
    </w:p>
    <w:p w14:paraId="68D1A2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handleToggle</w:t>
      </w:r>
      <w:proofErr w:type="spellEnd"/>
      <w:r>
        <w:t>}</w:t>
      </w:r>
    </w:p>
    <w:p w14:paraId="4D64F7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aria-expanded={</w:t>
      </w:r>
      <w:proofErr w:type="spellStart"/>
      <w:r>
        <w:t>isExpanded</w:t>
      </w:r>
      <w:proofErr w:type="spellEnd"/>
      <w:r>
        <w:t>}</w:t>
      </w:r>
    </w:p>
    <w:p w14:paraId="356D59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&gt;</w:t>
      </w:r>
    </w:p>
    <w:p w14:paraId="3F16AB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-accordion-item-label"&gt;{label}&lt;/span&gt;</w:t>
      </w:r>
    </w:p>
    <w:p w14:paraId="63B1A8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DynIcon</w:t>
      </w:r>
      <w:proofErr w:type="spellEnd"/>
      <w:r>
        <w:t xml:space="preserve"> </w:t>
      </w:r>
    </w:p>
    <w:p w14:paraId="31AB56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icon="</w:t>
      </w:r>
      <w:proofErr w:type="spellStart"/>
      <w:r>
        <w:t>dyn</w:t>
      </w:r>
      <w:proofErr w:type="spellEnd"/>
      <w:r>
        <w:t>-icon-arrow-down"</w:t>
      </w:r>
    </w:p>
    <w:p w14:paraId="15293A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-accordion-item-arrow', {</w:t>
      </w:r>
    </w:p>
    <w:p w14:paraId="69AFC9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'</w:t>
      </w:r>
      <w:proofErr w:type="spellStart"/>
      <w:r>
        <w:t>dyn</w:t>
      </w:r>
      <w:proofErr w:type="spellEnd"/>
      <w:r>
        <w:t xml:space="preserve">-accordion-item-arrow-up': </w:t>
      </w:r>
      <w:proofErr w:type="spellStart"/>
      <w:r>
        <w:t>isExpanded</w:t>
      </w:r>
      <w:proofErr w:type="spellEnd"/>
    </w:p>
    <w:p w14:paraId="17BF54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</w:t>
      </w:r>
    </w:p>
    <w:p w14:paraId="222424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5F8E4E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&lt;/button&gt;</w:t>
      </w:r>
    </w:p>
    <w:p w14:paraId="7169ACF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1CEC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isExpanded</w:t>
      </w:r>
      <w:proofErr w:type="spellEnd"/>
      <w:r>
        <w:t xml:space="preserve"> &amp;&amp; (</w:t>
      </w:r>
    </w:p>
    <w:p w14:paraId="369784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-accordion-item-content"&gt;</w:t>
      </w:r>
    </w:p>
    <w:p w14:paraId="6DD0CE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{children}</w:t>
      </w:r>
    </w:p>
    <w:p w14:paraId="7E874C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2798F1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317627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1CD9FF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23873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ABDAA1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336C01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DynAccordion.displayName</w:t>
      </w:r>
      <w:proofErr w:type="spellEnd"/>
      <w:r>
        <w:t xml:space="preserve"> = '</w:t>
      </w:r>
      <w:proofErr w:type="spellStart"/>
      <w:r>
        <w:t>DynAccordion</w:t>
      </w:r>
      <w:proofErr w:type="spellEnd"/>
      <w:r>
        <w:t>';</w:t>
      </w:r>
    </w:p>
    <w:p w14:paraId="24C343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 xml:space="preserve">{ </w:t>
      </w:r>
      <w:proofErr w:type="spellStart"/>
      <w:r>
        <w:t>DynAccordion</w:t>
      </w:r>
      <w:proofErr w:type="spellEnd"/>
      <w:proofErr w:type="gramEnd"/>
      <w:r>
        <w:t xml:space="preserve">, </w:t>
      </w:r>
      <w:proofErr w:type="spellStart"/>
      <w:r>
        <w:t>DynAccordionItem</w:t>
      </w:r>
      <w:proofErr w:type="spellEnd"/>
      <w:r>
        <w:t xml:space="preserve"> };</w:t>
      </w:r>
    </w:p>
    <w:p w14:paraId="72145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DynAccordion</w:t>
      </w:r>
      <w:proofErr w:type="spellEnd"/>
      <w:r>
        <w:t>;</w:t>
      </w:r>
    </w:p>
    <w:p w14:paraId="11F83A56" w14:textId="77777777" w:rsidR="00627663" w:rsidRDefault="00627663"/>
    <w:p w14:paraId="7AE29DC6" w14:textId="77777777" w:rsidR="00627663" w:rsidRDefault="00627663"/>
    <w:p w14:paraId="62CBBF65" w14:textId="77777777" w:rsidR="00627663" w:rsidRDefault="00AA0C50">
      <w:pPr>
        <w:pStyle w:val="Heading3"/>
      </w:pPr>
      <w:bookmarkStart w:id="40" w:name="_Toc209713947"/>
      <w:r>
        <w:rPr>
          <w:color w:val="000000"/>
        </w:rPr>
        <w:t xml:space="preserve">.NET Core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Interakcijske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bookmarkEnd w:id="40"/>
      <w:proofErr w:type="spellEnd"/>
    </w:p>
    <w:p w14:paraId="3D7A794E" w14:textId="77777777" w:rsidR="00627663" w:rsidRDefault="00627663"/>
    <w:p w14:paraId="1E8C89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Models/UI/</w:t>
      </w:r>
      <w:proofErr w:type="spellStart"/>
      <w:r>
        <w:t>InteractionComponentModels.cs</w:t>
      </w:r>
      <w:proofErr w:type="spellEnd"/>
    </w:p>
    <w:p w14:paraId="108741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DynUI.Models.UI</w:t>
      </w:r>
      <w:proofErr w:type="spellEnd"/>
    </w:p>
    <w:p w14:paraId="2FD71F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6ACD6B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Modal Models</w:t>
      </w:r>
    </w:p>
    <w:p w14:paraId="65A82D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ModalSize</w:t>
      </w:r>
      <w:proofErr w:type="spellEnd"/>
    </w:p>
    <w:p w14:paraId="7FEF11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18B18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SM, MD, LG, XL, Auto</w:t>
      </w:r>
    </w:p>
    <w:p w14:paraId="204537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A68DDC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10AE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ModalActionDto</w:t>
      </w:r>
      <w:proofErr w:type="spellEnd"/>
    </w:p>
    <w:p w14:paraId="4EF9A5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A49D2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Action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D0A35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Danger </w:t>
      </w:r>
      <w:proofErr w:type="gramStart"/>
      <w:r>
        <w:t>{ get</w:t>
      </w:r>
      <w:proofErr w:type="gramEnd"/>
      <w:r>
        <w:t>; set; } = false;</w:t>
      </w:r>
    </w:p>
    <w:p w14:paraId="6BB142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0A4C9F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8A286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Loading </w:t>
      </w:r>
      <w:proofErr w:type="gramStart"/>
      <w:r>
        <w:t>{ get</w:t>
      </w:r>
      <w:proofErr w:type="gramEnd"/>
      <w:r>
        <w:t>; set; } = false;</w:t>
      </w:r>
    </w:p>
    <w:p w14:paraId="4E0CC5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12720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AE9C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ModalConfigDto</w:t>
      </w:r>
      <w:proofErr w:type="spellEnd"/>
    </w:p>
    <w:p w14:paraId="5EB833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{</w:t>
      </w:r>
    </w:p>
    <w:p w14:paraId="5BAEA9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569E10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ModalSize</w:t>
      </w:r>
      <w:proofErr w:type="spellEnd"/>
      <w:r>
        <w:t xml:space="preserve"> Size </w:t>
      </w:r>
      <w:proofErr w:type="gramStart"/>
      <w:r>
        <w:t>{ get</w:t>
      </w:r>
      <w:proofErr w:type="gramEnd"/>
      <w:r>
        <w:t>; set; } = ModalSize.MD;</w:t>
      </w:r>
    </w:p>
    <w:p w14:paraId="08E23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HideClose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688C3C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ClickOut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66EDC5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ComponentsSize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"medium";</w:t>
      </w:r>
    </w:p>
    <w:p w14:paraId="4ACDAE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4FAB07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ModalActionDto</w:t>
      </w:r>
      <w:proofErr w:type="spellEnd"/>
      <w:r>
        <w:t xml:space="preserve">? </w:t>
      </w:r>
      <w:proofErr w:type="spellStart"/>
      <w:r>
        <w:t>PrimaryAction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F5E38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ModalActionDto</w:t>
      </w:r>
      <w:proofErr w:type="spellEnd"/>
      <w:r>
        <w:t xml:space="preserve">? </w:t>
      </w:r>
      <w:proofErr w:type="spellStart"/>
      <w:r>
        <w:t>SecondaryAction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CBB73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Content </w:t>
      </w:r>
      <w:proofErr w:type="gramStart"/>
      <w:r>
        <w:t>{ get</w:t>
      </w:r>
      <w:proofErr w:type="gramEnd"/>
      <w:r>
        <w:t>; set; }</w:t>
      </w:r>
    </w:p>
    <w:p w14:paraId="0E39C3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90E7A3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7372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Popup Models</w:t>
      </w:r>
    </w:p>
    <w:p w14:paraId="370E1F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PopupPosition</w:t>
      </w:r>
      <w:proofErr w:type="spellEnd"/>
    </w:p>
    <w:p w14:paraId="33CF2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C8E95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Right, </w:t>
      </w:r>
      <w:proofErr w:type="spellStart"/>
      <w:r>
        <w:t>RightBottom</w:t>
      </w:r>
      <w:proofErr w:type="spellEnd"/>
      <w:r>
        <w:t xml:space="preserve">, </w:t>
      </w:r>
      <w:proofErr w:type="spellStart"/>
      <w:r>
        <w:t>RightTop</w:t>
      </w:r>
      <w:proofErr w:type="spellEnd"/>
      <w:r>
        <w:t>,</w:t>
      </w:r>
    </w:p>
    <w:p w14:paraId="7507D4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Bottom, </w:t>
      </w:r>
      <w:proofErr w:type="spellStart"/>
      <w:r>
        <w:t>BottomLeft</w:t>
      </w:r>
      <w:proofErr w:type="spellEnd"/>
      <w:r>
        <w:t xml:space="preserve">, </w:t>
      </w:r>
      <w:proofErr w:type="spellStart"/>
      <w:r>
        <w:t>BottomRight</w:t>
      </w:r>
      <w:proofErr w:type="spellEnd"/>
      <w:r>
        <w:t>,</w:t>
      </w:r>
    </w:p>
    <w:p w14:paraId="486307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Left, </w:t>
      </w:r>
      <w:proofErr w:type="spellStart"/>
      <w:r>
        <w:t>LeftTop</w:t>
      </w:r>
      <w:proofErr w:type="spellEnd"/>
      <w:r>
        <w:t xml:space="preserve">, </w:t>
      </w:r>
      <w:proofErr w:type="spellStart"/>
      <w:r>
        <w:t>LeftBottom</w:t>
      </w:r>
      <w:proofErr w:type="spellEnd"/>
      <w:r>
        <w:t>,</w:t>
      </w:r>
    </w:p>
    <w:p w14:paraId="1A1090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Top, </w:t>
      </w:r>
      <w:proofErr w:type="spellStart"/>
      <w:r>
        <w:t>TopRight</w:t>
      </w:r>
      <w:proofErr w:type="spellEnd"/>
      <w:r>
        <w:t xml:space="preserve">, </w:t>
      </w:r>
      <w:proofErr w:type="spellStart"/>
      <w:r>
        <w:t>TopLeft</w:t>
      </w:r>
      <w:proofErr w:type="spellEnd"/>
    </w:p>
    <w:p w14:paraId="088812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73104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9322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PopupActionDto</w:t>
      </w:r>
      <w:proofErr w:type="spellEnd"/>
    </w:p>
    <w:p w14:paraId="4D9472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301D5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864EB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ActionEndpoint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22A947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531AD1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46E6AF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Visible </w:t>
      </w:r>
      <w:proofErr w:type="gramStart"/>
      <w:r>
        <w:t>{ get</w:t>
      </w:r>
      <w:proofErr w:type="gramEnd"/>
      <w:r>
        <w:t>; set; } = true;</w:t>
      </w:r>
    </w:p>
    <w:p w14:paraId="1ADFC7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Separator </w:t>
      </w:r>
      <w:proofErr w:type="gramStart"/>
      <w:r>
        <w:t>{ get</w:t>
      </w:r>
      <w:proofErr w:type="gramEnd"/>
      <w:r>
        <w:t>; set; } = false;</w:t>
      </w:r>
    </w:p>
    <w:p w14:paraId="15F96C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CCC4F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5022D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PopupConfigDto</w:t>
      </w:r>
      <w:proofErr w:type="spellEnd"/>
    </w:p>
    <w:p w14:paraId="1FA87C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DAB8C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PopupActionDto</w:t>
      </w:r>
      <w:proofErr w:type="spellEnd"/>
      <w:r>
        <w:t xml:space="preserve">&gt; Actions </w:t>
      </w:r>
      <w:proofErr w:type="gramStart"/>
      <w:r>
        <w:t>{ get</w:t>
      </w:r>
      <w:proofErr w:type="gramEnd"/>
      <w:r>
        <w:t>; set; } = new();</w:t>
      </w:r>
    </w:p>
    <w:p w14:paraId="593A41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PopupPosition</w:t>
      </w:r>
      <w:proofErr w:type="spellEnd"/>
      <w:r>
        <w:t xml:space="preserve"> Position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PopupPosition.BottomLeft</w:t>
      </w:r>
      <w:proofErr w:type="spellEnd"/>
      <w:r>
        <w:t>;</w:t>
      </w:r>
    </w:p>
    <w:p w14:paraId="2AE60E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PopupPosition</w:t>
      </w:r>
      <w:proofErr w:type="spellEnd"/>
      <w:r>
        <w:t xml:space="preserve">&gt; </w:t>
      </w:r>
      <w:proofErr w:type="spellStart"/>
      <w:r>
        <w:t>CustomPositions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new();</w:t>
      </w:r>
    </w:p>
    <w:p w14:paraId="56D6F8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HideArrow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100C24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IsCornerAlign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3CE9EC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"medium";</w:t>
      </w:r>
    </w:p>
    <w:p w14:paraId="751A51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DB6C4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945A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Dropdown Models</w:t>
      </w:r>
    </w:p>
    <w:p w14:paraId="5157BC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DropdownActionDto</w:t>
      </w:r>
      <w:proofErr w:type="spellEnd"/>
    </w:p>
    <w:p w14:paraId="2DE052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1CBF7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8DC91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ActionEndpoint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0CEA3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Url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252CC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2D8E2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40A283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Visible </w:t>
      </w:r>
      <w:proofErr w:type="gramStart"/>
      <w:r>
        <w:t>{ get</w:t>
      </w:r>
      <w:proofErr w:type="gramEnd"/>
      <w:r>
        <w:t>; set; } = true;</w:t>
      </w:r>
    </w:p>
    <w:p w14:paraId="3589EE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Separator </w:t>
      </w:r>
      <w:proofErr w:type="gramStart"/>
      <w:r>
        <w:t>{ get</w:t>
      </w:r>
      <w:proofErr w:type="gramEnd"/>
      <w:r>
        <w:t>; set; } = false;</w:t>
      </w:r>
    </w:p>
    <w:p w14:paraId="078D87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8585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6C00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DropdownConfigDto</w:t>
      </w:r>
      <w:proofErr w:type="spellEnd"/>
    </w:p>
    <w:p w14:paraId="465B99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{</w:t>
      </w:r>
    </w:p>
    <w:p w14:paraId="431D62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Label </w:t>
      </w:r>
      <w:proofErr w:type="gramStart"/>
      <w:r>
        <w:t>{ get</w:t>
      </w:r>
      <w:proofErr w:type="gramEnd"/>
      <w:r>
        <w:t>; set; }</w:t>
      </w:r>
    </w:p>
    <w:p w14:paraId="595A8F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DropdownActionDto</w:t>
      </w:r>
      <w:proofErr w:type="spellEnd"/>
      <w:r>
        <w:t xml:space="preserve">&gt; Actions </w:t>
      </w:r>
      <w:proofErr w:type="gramStart"/>
      <w:r>
        <w:t>{ get</w:t>
      </w:r>
      <w:proofErr w:type="gramEnd"/>
      <w:r>
        <w:t>; set; } = new();</w:t>
      </w:r>
    </w:p>
    <w:p w14:paraId="024F01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2BF5DB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"medium";</w:t>
      </w:r>
    </w:p>
    <w:p w14:paraId="12050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5E77B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7224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Accordion Models</w:t>
      </w:r>
    </w:p>
    <w:p w14:paraId="41F1C8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AccordionLiteralsDto</w:t>
      </w:r>
      <w:proofErr w:type="spellEnd"/>
    </w:p>
    <w:p w14:paraId="73A8EA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323339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CloseAllItems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</w:t>
      </w:r>
      <w:proofErr w:type="spellStart"/>
      <w:r>
        <w:t>Fechar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>";</w:t>
      </w:r>
    </w:p>
    <w:p w14:paraId="723527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ExpandAllItems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>";</w:t>
      </w:r>
    </w:p>
    <w:p w14:paraId="7C2620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DB36E7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A1A2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AccordionItemDto</w:t>
      </w:r>
      <w:proofErr w:type="spellEnd"/>
    </w:p>
    <w:p w14:paraId="1EDEF9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B248D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4663D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115807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Expanded </w:t>
      </w:r>
      <w:proofErr w:type="gramStart"/>
      <w:r>
        <w:t>{ get</w:t>
      </w:r>
      <w:proofErr w:type="gramEnd"/>
      <w:r>
        <w:t>; set; } = false;</w:t>
      </w:r>
    </w:p>
    <w:p w14:paraId="791596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Content </w:t>
      </w:r>
      <w:proofErr w:type="gramStart"/>
      <w:r>
        <w:t>{ get</w:t>
      </w:r>
      <w:proofErr w:type="gramEnd"/>
      <w:r>
        <w:t>; set; }</w:t>
      </w:r>
    </w:p>
    <w:p w14:paraId="4C2CA1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UIComponentDto</w:t>
      </w:r>
      <w:proofErr w:type="spellEnd"/>
      <w:r>
        <w:t xml:space="preserve">&gt;? Components </w:t>
      </w:r>
      <w:proofErr w:type="gramStart"/>
      <w:r>
        <w:t>{ get</w:t>
      </w:r>
      <w:proofErr w:type="gramEnd"/>
      <w:r>
        <w:t>; set; }</w:t>
      </w:r>
    </w:p>
    <w:p w14:paraId="67355E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57E83F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9988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AccordionConfigDto</w:t>
      </w:r>
      <w:proofErr w:type="spellEnd"/>
    </w:p>
    <w:p w14:paraId="5A1674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A78E4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ShowManagerAccordion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7ADFE8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AllowExpandItems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7AE300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AccordionLiteralsDto</w:t>
      </w:r>
      <w:proofErr w:type="spellEnd"/>
      <w:r>
        <w:t xml:space="preserve">? Literals </w:t>
      </w:r>
      <w:proofErr w:type="gramStart"/>
      <w:r>
        <w:t>{ get</w:t>
      </w:r>
      <w:proofErr w:type="gramEnd"/>
      <w:r>
        <w:t>; set; }</w:t>
      </w:r>
    </w:p>
    <w:p w14:paraId="71859D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AccordionItemDto</w:t>
      </w:r>
      <w:proofErr w:type="spellEnd"/>
      <w:r>
        <w:t xml:space="preserve">&gt; Items </w:t>
      </w:r>
      <w:proofErr w:type="gramStart"/>
      <w:r>
        <w:t>{ get</w:t>
      </w:r>
      <w:proofErr w:type="gramEnd"/>
      <w:r>
        <w:t>; set; } = new();</w:t>
      </w:r>
    </w:p>
    <w:p w14:paraId="2DF293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E12C2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0C6A46E" w14:textId="77777777" w:rsidR="00627663" w:rsidRDefault="00627663"/>
    <w:p w14:paraId="1F9EF7E4" w14:textId="77777777" w:rsidR="00627663" w:rsidRDefault="00627663"/>
    <w:p w14:paraId="309896D5" w14:textId="77777777" w:rsidR="00627663" w:rsidRDefault="00AA0C50">
      <w:pPr>
        <w:pStyle w:val="Heading3"/>
      </w:pPr>
      <w:bookmarkStart w:id="41" w:name="_Toc209713948"/>
      <w:r>
        <w:rPr>
          <w:color w:val="000000"/>
        </w:rPr>
        <w:t xml:space="preserve">Entity Framework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Interakcijske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bookmarkEnd w:id="41"/>
      <w:proofErr w:type="spellEnd"/>
    </w:p>
    <w:p w14:paraId="68DF3B46" w14:textId="77777777" w:rsidR="00627663" w:rsidRDefault="00627663"/>
    <w:p w14:paraId="56F1DA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Data/Entities/</w:t>
      </w:r>
      <w:proofErr w:type="spellStart"/>
      <w:r>
        <w:t>InteractionEntities.cs</w:t>
      </w:r>
      <w:proofErr w:type="spellEnd"/>
    </w:p>
    <w:p w14:paraId="1760D3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proofErr w:type="gramStart"/>
      <w:r>
        <w:t>DynUI.Data.Entities</w:t>
      </w:r>
      <w:proofErr w:type="spellEnd"/>
      <w:proofErr w:type="gramEnd"/>
    </w:p>
    <w:p w14:paraId="789C16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170C8A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ModalEntity</w:t>
      </w:r>
      <w:proofErr w:type="spellEnd"/>
    </w:p>
    <w:p w14:paraId="57229B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5C168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47C7C9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67874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661193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"md";</w:t>
      </w:r>
    </w:p>
    <w:p w14:paraId="4B676D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HideClose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59CFC6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ClickOut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1310EE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ComponentsSize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"medium";</w:t>
      </w:r>
    </w:p>
    <w:p w14:paraId="0BA854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53C9FF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Configuration </w:t>
      </w:r>
      <w:proofErr w:type="gramStart"/>
      <w:r>
        <w:t>{ get</w:t>
      </w:r>
      <w:proofErr w:type="gramEnd"/>
      <w:r>
        <w:t>; set; } // JSON</w:t>
      </w:r>
    </w:p>
    <w:p w14:paraId="0748D4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101E7D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DateTime.UtcNow</w:t>
      </w:r>
      <w:proofErr w:type="spellEnd"/>
      <w:r>
        <w:t>;</w:t>
      </w:r>
    </w:p>
    <w:p w14:paraId="7CC8BC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BE512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DFA15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0AC6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PopupEntity</w:t>
      </w:r>
      <w:proofErr w:type="spellEnd"/>
    </w:p>
    <w:p w14:paraId="5E5B9E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7BEB21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067551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DD340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Position </w:t>
      </w:r>
      <w:proofErr w:type="gramStart"/>
      <w:r>
        <w:t>{ get</w:t>
      </w:r>
      <w:proofErr w:type="gramEnd"/>
      <w:r>
        <w:t>; set; } = "bottom-left";</w:t>
      </w:r>
    </w:p>
    <w:p w14:paraId="0C6A53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CustomPositions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JSON array</w:t>
      </w:r>
    </w:p>
    <w:p w14:paraId="66035A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HideArrow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29B0C7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IsCornerAlign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7DEB6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"medium";</w:t>
      </w:r>
    </w:p>
    <w:p w14:paraId="4A5D5D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ActionsConfiguration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 // JSON</w:t>
      </w:r>
    </w:p>
    <w:p w14:paraId="7AD1AD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58F59B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15418B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44F7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DropdownEntity</w:t>
      </w:r>
      <w:proofErr w:type="spellEnd"/>
    </w:p>
    <w:p w14:paraId="5AD20D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75C4D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3B1600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6131A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Label </w:t>
      </w:r>
      <w:proofErr w:type="gramStart"/>
      <w:r>
        <w:t>{ get</w:t>
      </w:r>
      <w:proofErr w:type="gramEnd"/>
      <w:r>
        <w:t>; set; }</w:t>
      </w:r>
    </w:p>
    <w:p w14:paraId="35E1A0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2BE387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"medium";</w:t>
      </w:r>
    </w:p>
    <w:p w14:paraId="52C8C9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ActionsConfiguration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 // JSON</w:t>
      </w:r>
    </w:p>
    <w:p w14:paraId="7BDB2A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220B97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1BD00D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D64C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AccordionEntity</w:t>
      </w:r>
      <w:proofErr w:type="spellEnd"/>
    </w:p>
    <w:p w14:paraId="4A517C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332DD5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007134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12076A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ShowManagerAccordion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4193F9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AllowExpandItems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64D42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LiteralsConfiguration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JSON</w:t>
      </w:r>
    </w:p>
    <w:p w14:paraId="3AF32A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IsActive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1DBFBEC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0744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 properties</w:t>
      </w:r>
    </w:p>
    <w:p w14:paraId="11CEF7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ICollection</w:t>
      </w:r>
      <w:proofErr w:type="spellEnd"/>
      <w:r>
        <w:t>&lt;</w:t>
      </w:r>
      <w:proofErr w:type="spellStart"/>
      <w:r>
        <w:t>AccordionItemEntity</w:t>
      </w:r>
      <w:proofErr w:type="spellEnd"/>
      <w:r>
        <w:t xml:space="preserve">&gt; Items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AccordionItemEntity</w:t>
      </w:r>
      <w:proofErr w:type="spellEnd"/>
      <w:r>
        <w:t>&gt;();</w:t>
      </w:r>
    </w:p>
    <w:p w14:paraId="4C0BB0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77DE17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3F1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AccordionItemEntity</w:t>
      </w:r>
      <w:proofErr w:type="spellEnd"/>
    </w:p>
    <w:p w14:paraId="160737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DDAFA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44CCCB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</w:t>
      </w:r>
      <w:proofErr w:type="spellStart"/>
      <w:r>
        <w:t>AccordionId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FA0FF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E8139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1E9541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Expanded </w:t>
      </w:r>
      <w:proofErr w:type="gramStart"/>
      <w:r>
        <w:t>{ get</w:t>
      </w:r>
      <w:proofErr w:type="gramEnd"/>
      <w:r>
        <w:t>; set; } = false;</w:t>
      </w:r>
    </w:p>
    <w:p w14:paraId="5F0B2F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Content </w:t>
      </w:r>
      <w:proofErr w:type="gramStart"/>
      <w:r>
        <w:t>{ get</w:t>
      </w:r>
      <w:proofErr w:type="gramEnd"/>
      <w:r>
        <w:t>; set; }</w:t>
      </w:r>
    </w:p>
    <w:p w14:paraId="4B29C7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Order </w:t>
      </w:r>
      <w:proofErr w:type="gramStart"/>
      <w:r>
        <w:t>{ get</w:t>
      </w:r>
      <w:proofErr w:type="gramEnd"/>
      <w:r>
        <w:t>; set; }</w:t>
      </w:r>
    </w:p>
    <w:p w14:paraId="1CD9FAD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79CD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Navigation properties</w:t>
      </w:r>
    </w:p>
    <w:p w14:paraId="68CA79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virtual </w:t>
      </w:r>
      <w:proofErr w:type="spellStart"/>
      <w:r>
        <w:t>AccordionEntity</w:t>
      </w:r>
      <w:proofErr w:type="spellEnd"/>
      <w:r>
        <w:t xml:space="preserve"> Accordion </w:t>
      </w:r>
      <w:proofErr w:type="gramStart"/>
      <w:r>
        <w:t>{ get</w:t>
      </w:r>
      <w:proofErr w:type="gramEnd"/>
      <w:r>
        <w:t>; set; } = null!;</w:t>
      </w:r>
    </w:p>
    <w:p w14:paraId="3AA813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5CFAB6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9470AD8" w14:textId="77777777" w:rsidR="00627663" w:rsidRDefault="00627663"/>
    <w:p w14:paraId="5577B4EB" w14:textId="77777777" w:rsidR="00627663" w:rsidRDefault="00627663"/>
    <w:p w14:paraId="6C647AE7" w14:textId="77777777" w:rsidR="00627663" w:rsidRDefault="00AA0C50">
      <w:pPr>
        <w:pStyle w:val="Heading3"/>
      </w:pPr>
      <w:bookmarkStart w:id="42" w:name="_Toc209713949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Interakcijske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bookmarkEnd w:id="42"/>
      <w:proofErr w:type="spellEnd"/>
    </w:p>
    <w:p w14:paraId="65CBE075" w14:textId="77777777" w:rsidR="00627663" w:rsidRDefault="00627663"/>
    <w:p w14:paraId="596EE2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</w:t>
      </w:r>
      <w:proofErr w:type="spellEnd"/>
      <w:r>
        <w:t>-interaction-</w:t>
      </w:r>
      <w:proofErr w:type="spellStart"/>
      <w:r>
        <w:t>components.scss</w:t>
      </w:r>
      <w:proofErr w:type="spellEnd"/>
    </w:p>
    <w:p w14:paraId="0DE544C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8D7D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Modal Styles</w:t>
      </w:r>
    </w:p>
    <w:p w14:paraId="62189D4A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-modal-overlay {</w:t>
      </w:r>
    </w:p>
    <w:p w14:paraId="655714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fixed;</w:t>
      </w:r>
    </w:p>
    <w:p w14:paraId="58CD50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top: 0;</w:t>
      </w:r>
    </w:p>
    <w:p w14:paraId="57A1C4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left: 0;</w:t>
      </w:r>
    </w:p>
    <w:p w14:paraId="73F5AE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right: 0;</w:t>
      </w:r>
    </w:p>
    <w:p w14:paraId="3321D8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bottom: 0;</w:t>
      </w:r>
    </w:p>
    <w:p w14:paraId="346A23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66D8D3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27330A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6C25F8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07B6B0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z-index: 10000;</w:t>
      </w:r>
    </w:p>
    <w:p w14:paraId="069B23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1rem;</w:t>
      </w:r>
    </w:p>
    <w:p w14:paraId="08BE55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8E6BD4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F724F5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-modal {</w:t>
      </w:r>
    </w:p>
    <w:p w14:paraId="225183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--border-radius: </w:t>
      </w:r>
      <w:proofErr w:type="gramStart"/>
      <w:r>
        <w:t>var(</w:t>
      </w:r>
      <w:proofErr w:type="gramEnd"/>
      <w:r>
        <w:t>--border-radius-md, 4px);</w:t>
      </w:r>
    </w:p>
    <w:p w14:paraId="2C25FE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--border-width: </w:t>
      </w:r>
      <w:proofErr w:type="gramStart"/>
      <w:r>
        <w:t>var(</w:t>
      </w:r>
      <w:proofErr w:type="gramEnd"/>
      <w:r>
        <w:t>--border-width-</w:t>
      </w:r>
      <w:proofErr w:type="spellStart"/>
      <w:r>
        <w:t>sm</w:t>
      </w:r>
      <w:proofErr w:type="spellEnd"/>
      <w:r>
        <w:t>, 1px);</w:t>
      </w:r>
    </w:p>
    <w:p w14:paraId="489123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--border-color: </w:t>
      </w:r>
      <w:proofErr w:type="gramStart"/>
      <w:r>
        <w:t>var(</w:t>
      </w:r>
      <w:proofErr w:type="gramEnd"/>
      <w:r>
        <w:t>--color-neutral-light-20, #e0e0e0);</w:t>
      </w:r>
    </w:p>
    <w:p w14:paraId="0309D8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2BD5E5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--shadow: </w:t>
      </w:r>
      <w:proofErr w:type="gramStart"/>
      <w:r>
        <w:t>var(</w:t>
      </w:r>
      <w:proofErr w:type="gramEnd"/>
      <w:r>
        <w:t xml:space="preserve">--shadow-md, 0 4px 16px </w:t>
      </w:r>
      <w:proofErr w:type="spellStart"/>
      <w:r>
        <w:t>rgba</w:t>
      </w:r>
      <w:proofErr w:type="spellEnd"/>
      <w:r>
        <w:t>(0,0,0,0.15));</w:t>
      </w:r>
    </w:p>
    <w:p w14:paraId="47DB1A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--padding-header: </w:t>
      </w:r>
      <w:proofErr w:type="gramStart"/>
      <w:r>
        <w:t>var(</w:t>
      </w:r>
      <w:proofErr w:type="gramEnd"/>
      <w:r>
        <w:t>--spacing-</w:t>
      </w:r>
      <w:proofErr w:type="spellStart"/>
      <w:r>
        <w:t>sm</w:t>
      </w:r>
      <w:proofErr w:type="spellEnd"/>
      <w:r>
        <w:t>, 12px) var(--spacing-md, 16px);</w:t>
      </w:r>
    </w:p>
    <w:p w14:paraId="3BA373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--padding-body: </w:t>
      </w:r>
      <w:proofErr w:type="gramStart"/>
      <w:r>
        <w:t>var(</w:t>
      </w:r>
      <w:proofErr w:type="gramEnd"/>
      <w:r>
        <w:t>--spacing-md, 16px) var(--spacing-2xl, 32px) var(--spacing-2xl, 32px) var(--spacing-md, 16px);</w:t>
      </w:r>
    </w:p>
    <w:p w14:paraId="088535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7087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--background);</w:t>
      </w:r>
    </w:p>
    <w:p w14:paraId="6D026B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</w:t>
      </w:r>
      <w:proofErr w:type="gramStart"/>
      <w:r>
        <w:t>var(</w:t>
      </w:r>
      <w:proofErr w:type="gramEnd"/>
      <w:r>
        <w:t>--border-width) solid var(--border-color);</w:t>
      </w:r>
    </w:p>
    <w:p w14:paraId="10DF73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--border-radius);</w:t>
      </w:r>
    </w:p>
    <w:p w14:paraId="674CFC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box-shadow: </w:t>
      </w:r>
      <w:proofErr w:type="gramStart"/>
      <w:r>
        <w:t>var(</w:t>
      </w:r>
      <w:proofErr w:type="gramEnd"/>
      <w:r>
        <w:t>--shadow);</w:t>
      </w:r>
    </w:p>
    <w:p w14:paraId="0F8591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max-height: 90vh;</w:t>
      </w:r>
    </w:p>
    <w:p w14:paraId="1229A9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634AA5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41AA5E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flex-direction: column;</w:t>
      </w:r>
    </w:p>
    <w:p w14:paraId="3FE8F3B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DBBA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sm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400px; }</w:t>
      </w:r>
    </w:p>
    <w:p w14:paraId="16844D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&amp;-md </w:t>
      </w:r>
      <w:proofErr w:type="gramStart"/>
      <w:r>
        <w:t>{ width</w:t>
      </w:r>
      <w:proofErr w:type="gramEnd"/>
      <w:r>
        <w:t>: 600px; }</w:t>
      </w:r>
    </w:p>
    <w:p w14:paraId="6C8E35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&amp;-lg </w:t>
      </w:r>
      <w:proofErr w:type="gramStart"/>
      <w:r>
        <w:t>{ width</w:t>
      </w:r>
      <w:proofErr w:type="gramEnd"/>
      <w:r>
        <w:t>: 800px; }</w:t>
      </w:r>
    </w:p>
    <w:p w14:paraId="269A3C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&amp;-xl </w:t>
      </w:r>
      <w:proofErr w:type="gramStart"/>
      <w:r>
        <w:t>{ width</w:t>
      </w:r>
      <w:proofErr w:type="gramEnd"/>
      <w:r>
        <w:t>: 1000px; }</w:t>
      </w:r>
    </w:p>
    <w:p w14:paraId="061046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&amp;-auto </w:t>
      </w:r>
      <w:proofErr w:type="gramStart"/>
      <w:r>
        <w:t>{ width</w:t>
      </w:r>
      <w:proofErr w:type="gramEnd"/>
      <w:r>
        <w:t>: auto; max-width: 90vw; }</w:t>
      </w:r>
    </w:p>
    <w:p w14:paraId="396E9A2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1DE1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0C62C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</w:t>
      </w:r>
      <w:proofErr w:type="gramStart"/>
      <w:r>
        <w:t>var(</w:t>
      </w:r>
      <w:proofErr w:type="gramEnd"/>
      <w:r>
        <w:t>--padding-header);</w:t>
      </w:r>
    </w:p>
    <w:p w14:paraId="4591C9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04DBBA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display: flex;</w:t>
      </w:r>
    </w:p>
    <w:p w14:paraId="7CA060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2F94E0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space-between;</w:t>
      </w:r>
    </w:p>
    <w:p w14:paraId="7D6FBB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266EFA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05D5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&amp;-title-container {</w:t>
      </w:r>
    </w:p>
    <w:p w14:paraId="34CA60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52D8C1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6082F3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0.75rem;</w:t>
      </w:r>
    </w:p>
    <w:p w14:paraId="1AC95B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9D8774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64B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 {</w:t>
      </w:r>
    </w:p>
    <w:p w14:paraId="72345A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5D7618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1.25rem;</w:t>
      </w:r>
    </w:p>
    <w:p w14:paraId="168DE7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5CFEE0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38E514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75B04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D756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&amp;-close {</w:t>
      </w:r>
    </w:p>
    <w:p w14:paraId="2512C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none;</w:t>
      </w:r>
    </w:p>
    <w:p w14:paraId="5C2744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none;</w:t>
      </w:r>
    </w:p>
    <w:p w14:paraId="697911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0.5rem;</w:t>
      </w:r>
    </w:p>
    <w:p w14:paraId="64A7A1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0DEE06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50%;</w:t>
      </w:r>
    </w:p>
    <w:p w14:paraId="7F7679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7F2F1F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4DE404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3F9F5D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5FD50B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1491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2F0C03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--color-neutral-light-10, #f0f0f0);</w:t>
      </w:r>
    </w:p>
    <w:p w14:paraId="7AFE3F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E782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A7AB8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FFB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&amp;-body {</w:t>
      </w:r>
    </w:p>
    <w:p w14:paraId="7E6EB4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</w:t>
      </w:r>
      <w:proofErr w:type="gramStart"/>
      <w:r>
        <w:t>var(</w:t>
      </w:r>
      <w:proofErr w:type="gramEnd"/>
      <w:r>
        <w:t>--padding-body);</w:t>
      </w:r>
    </w:p>
    <w:p w14:paraId="781C05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overflow-y: auto;</w:t>
      </w:r>
    </w:p>
    <w:p w14:paraId="65FF79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14E00C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242CB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91DF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&amp;-footer {</w:t>
      </w:r>
    </w:p>
    <w:p w14:paraId="022D86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</w:t>
      </w:r>
      <w:proofErr w:type="gramStart"/>
      <w:r>
        <w:t>var(</w:t>
      </w:r>
      <w:proofErr w:type="gramEnd"/>
      <w:r>
        <w:t>--spacing-md, 16px);</w:t>
      </w:r>
    </w:p>
    <w:p w14:paraId="279BC1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border-top: 1px solid </w:t>
      </w:r>
      <w:proofErr w:type="gramStart"/>
      <w:r>
        <w:t>var(</w:t>
      </w:r>
      <w:proofErr w:type="gramEnd"/>
      <w:r>
        <w:t>--color-neutral-light-20, #e0e0e0);</w:t>
      </w:r>
    </w:p>
    <w:p w14:paraId="1D5A1C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4F4AD1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A14C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&amp;-actions {</w:t>
      </w:r>
    </w:p>
    <w:p w14:paraId="1C01DC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0E85D3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0.75rem;</w:t>
      </w:r>
    </w:p>
    <w:p w14:paraId="3F1880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flex-end;</w:t>
      </w:r>
    </w:p>
    <w:p w14:paraId="29F477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28F522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505B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&amp;-components-small {</w:t>
      </w:r>
    </w:p>
    <w:p w14:paraId="78C849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-field, .</w:t>
      </w:r>
      <w:proofErr w:type="spellStart"/>
      <w:r>
        <w:t>dyn</w:t>
      </w:r>
      <w:proofErr w:type="spellEnd"/>
      <w:r>
        <w:t>-button, .</w:t>
      </w:r>
      <w:proofErr w:type="spellStart"/>
      <w:r>
        <w:t>dyn</w:t>
      </w:r>
      <w:proofErr w:type="spellEnd"/>
      <w:r>
        <w:t>-input {</w:t>
      </w:r>
    </w:p>
    <w:p w14:paraId="36AA9C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--field-size: small;</w:t>
      </w:r>
    </w:p>
    <w:p w14:paraId="4A4E63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C50D4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}</w:t>
      </w:r>
    </w:p>
    <w:p w14:paraId="03EE87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0C6F8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2A53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Popup Styles</w:t>
      </w:r>
    </w:p>
    <w:p w14:paraId="1EDC8C8D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-popup {</w:t>
      </w:r>
    </w:p>
    <w:p w14:paraId="0E08CA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--border-radius: </w:t>
      </w:r>
      <w:proofErr w:type="gramStart"/>
      <w:r>
        <w:t>var(</w:t>
      </w:r>
      <w:proofErr w:type="gramEnd"/>
      <w:r>
        <w:t>--border-radius-md, 4px);</w:t>
      </w:r>
    </w:p>
    <w:p w14:paraId="025AC7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--border-width: </w:t>
      </w:r>
      <w:proofErr w:type="gramStart"/>
      <w:r>
        <w:t>var(</w:t>
      </w:r>
      <w:proofErr w:type="gramEnd"/>
      <w:r>
        <w:t>--border-width-</w:t>
      </w:r>
      <w:proofErr w:type="spellStart"/>
      <w:r>
        <w:t>sm</w:t>
      </w:r>
      <w:proofErr w:type="spellEnd"/>
      <w:r>
        <w:t>, 1px);</w:t>
      </w:r>
    </w:p>
    <w:p w14:paraId="6FA6CC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--border-color: </w:t>
      </w:r>
      <w:proofErr w:type="gramStart"/>
      <w:r>
        <w:t>var(</w:t>
      </w:r>
      <w:proofErr w:type="gramEnd"/>
      <w:r>
        <w:t>--color-neutral-light-20, #e0e0e0);</w:t>
      </w:r>
    </w:p>
    <w:p w14:paraId="6CF6DD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55AA48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--shadow: </w:t>
      </w:r>
      <w:proofErr w:type="gramStart"/>
      <w:r>
        <w:t>var(</w:t>
      </w:r>
      <w:proofErr w:type="gramEnd"/>
      <w:r>
        <w:t xml:space="preserve">--shadow-md, 0 4px 16px </w:t>
      </w:r>
      <w:proofErr w:type="spellStart"/>
      <w:r>
        <w:t>rgba</w:t>
      </w:r>
      <w:proofErr w:type="spellEnd"/>
      <w:r>
        <w:t>(0,0,0,0.15));</w:t>
      </w:r>
    </w:p>
    <w:p w14:paraId="00B0AD7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FA8B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--background);</w:t>
      </w:r>
    </w:p>
    <w:p w14:paraId="6AD73F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</w:t>
      </w:r>
      <w:proofErr w:type="gramStart"/>
      <w:r>
        <w:t>var(</w:t>
      </w:r>
      <w:proofErr w:type="gramEnd"/>
      <w:r>
        <w:t>--border-width) solid var(--border-color);</w:t>
      </w:r>
    </w:p>
    <w:p w14:paraId="5EA7D6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--border-radius);</w:t>
      </w:r>
    </w:p>
    <w:p w14:paraId="67D9F5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box-shadow: </w:t>
      </w:r>
      <w:proofErr w:type="gramStart"/>
      <w:r>
        <w:t>var(</w:t>
      </w:r>
      <w:proofErr w:type="gramEnd"/>
      <w:r>
        <w:t>--shadow);</w:t>
      </w:r>
    </w:p>
    <w:p w14:paraId="2FB8A4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min-width: 200px;</w:t>
      </w:r>
    </w:p>
    <w:p w14:paraId="5999FD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max-width: 300px;</w:t>
      </w:r>
    </w:p>
    <w:p w14:paraId="03A175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z-index: 9999;</w:t>
      </w:r>
    </w:p>
    <w:p w14:paraId="6425707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584B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&amp;-arrow {</w:t>
      </w:r>
    </w:p>
    <w:p w14:paraId="554A49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absolute;</w:t>
      </w:r>
    </w:p>
    <w:p w14:paraId="1DF1DE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0;</w:t>
      </w:r>
    </w:p>
    <w:p w14:paraId="630421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0;</w:t>
      </w:r>
    </w:p>
    <w:p w14:paraId="307B39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8px solid transparent;</w:t>
      </w:r>
    </w:p>
    <w:p w14:paraId="025DEE7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9208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&amp;-top-left {</w:t>
      </w:r>
    </w:p>
    <w:p w14:paraId="454C87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top: -16px;</w:t>
      </w:r>
    </w:p>
    <w:p w14:paraId="23EDF5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left: 16px;</w:t>
      </w:r>
    </w:p>
    <w:p w14:paraId="7AE93E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border-bottom-color: </w:t>
      </w:r>
      <w:proofErr w:type="gramStart"/>
      <w:r>
        <w:t>var(</w:t>
      </w:r>
      <w:proofErr w:type="gramEnd"/>
      <w:r>
        <w:t>--background);</w:t>
      </w:r>
    </w:p>
    <w:p w14:paraId="611A39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60A883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17F1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&amp;-top-right {</w:t>
      </w:r>
    </w:p>
    <w:p w14:paraId="3A9402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top: -16px;</w:t>
      </w:r>
    </w:p>
    <w:p w14:paraId="5B3CA0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right: 16px;</w:t>
      </w:r>
    </w:p>
    <w:p w14:paraId="3FEA39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border-bottom-color: </w:t>
      </w:r>
      <w:proofErr w:type="gramStart"/>
      <w:r>
        <w:t>var(</w:t>
      </w:r>
      <w:proofErr w:type="gramEnd"/>
      <w:r>
        <w:t>--background);</w:t>
      </w:r>
    </w:p>
    <w:p w14:paraId="17A2DE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E45AD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153E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&amp;-bottom-left {</w:t>
      </w:r>
    </w:p>
    <w:p w14:paraId="73FD60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bottom: -16px;</w:t>
      </w:r>
    </w:p>
    <w:p w14:paraId="5A77E9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left: 16px;</w:t>
      </w:r>
    </w:p>
    <w:p w14:paraId="45520A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border-top-color: </w:t>
      </w:r>
      <w:proofErr w:type="gramStart"/>
      <w:r>
        <w:t>var(</w:t>
      </w:r>
      <w:proofErr w:type="gramEnd"/>
      <w:r>
        <w:t>--background);</w:t>
      </w:r>
    </w:p>
    <w:p w14:paraId="776DDD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CC57E5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8D4C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&amp;-bottom-right {</w:t>
      </w:r>
    </w:p>
    <w:p w14:paraId="7AAAF3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bottom: -16px;</w:t>
      </w:r>
    </w:p>
    <w:p w14:paraId="0B4A5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right: 16px;</w:t>
      </w:r>
    </w:p>
    <w:p w14:paraId="3E2372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border-top-color: </w:t>
      </w:r>
      <w:proofErr w:type="gramStart"/>
      <w:r>
        <w:t>var(</w:t>
      </w:r>
      <w:proofErr w:type="gramEnd"/>
      <w:r>
        <w:t>--background);</w:t>
      </w:r>
    </w:p>
    <w:p w14:paraId="70FBF9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D9A18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BA753D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47C4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153C17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0;</w:t>
      </w:r>
    </w:p>
    <w:p w14:paraId="3D5311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6CCFC3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F49A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&amp;-list {</w:t>
      </w:r>
    </w:p>
    <w:p w14:paraId="72C4F1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list-style: none;</w:t>
      </w:r>
    </w:p>
    <w:p w14:paraId="088107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58FC54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0;</w:t>
      </w:r>
    </w:p>
    <w:p w14:paraId="63329F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82053C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3A7B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 {</w:t>
      </w:r>
    </w:p>
    <w:p w14:paraId="0D9108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101267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2D0AAC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0.5rem;</w:t>
      </w:r>
    </w:p>
    <w:p w14:paraId="0D9742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0.75rem 1rem;</w:t>
      </w:r>
    </w:p>
    <w:p w14:paraId="7EE99C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632A28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635E8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3DB520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</w:t>
      </w:r>
      <w:proofErr w:type="gramStart"/>
      <w:r>
        <w:t>var(</w:t>
      </w:r>
      <w:proofErr w:type="gramEnd"/>
      <w:r>
        <w:t>--font-size-default, 14px);</w:t>
      </w:r>
    </w:p>
    <w:p w14:paraId="68A8307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758D9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-popup-item-disabled) {</w:t>
      </w:r>
    </w:p>
    <w:p w14:paraId="469F65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--color-brand-01-lighter, #e6f3ff);</w:t>
      </w:r>
    </w:p>
    <w:p w14:paraId="6BFEC5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--color-brand-01-darkest, #003d7a);</w:t>
      </w:r>
    </w:p>
    <w:p w14:paraId="27F9AF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0D3DFE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4152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active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-popup-item-disabled) {</w:t>
      </w:r>
    </w:p>
    <w:p w14:paraId="240D5B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--color-brand-01-light, #cce7ff);</w:t>
      </w:r>
    </w:p>
    <w:p w14:paraId="2F75DD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7C694E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4B7E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{</w:t>
      </w:r>
    </w:p>
    <w:p w14:paraId="03473F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--color-action-disabled, #ccc);</w:t>
      </w:r>
    </w:p>
    <w:p w14:paraId="5F6212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50719B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3160EB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E36EB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BF79BE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2597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&amp;-separator {</w:t>
      </w:r>
    </w:p>
    <w:p w14:paraId="3E4369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1px;</w:t>
      </w:r>
    </w:p>
    <w:p w14:paraId="3B22B4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--color-neutral-light-20, #e0e0e0);</w:t>
      </w:r>
    </w:p>
    <w:p w14:paraId="3D6323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0.25rem 0;</w:t>
      </w:r>
    </w:p>
    <w:p w14:paraId="1F4C53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E1CC1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0436F2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0CD0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Dropdown Styles</w:t>
      </w:r>
    </w:p>
    <w:p w14:paraId="64A5304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-dropdown {</w:t>
      </w:r>
    </w:p>
    <w:p w14:paraId="3039FA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3B525B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inline-block;</w:t>
      </w:r>
    </w:p>
    <w:p w14:paraId="617AB40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59F3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&amp;-button {</w:t>
      </w:r>
    </w:p>
    <w:p w14:paraId="04CDE0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--font-family: </w:t>
      </w:r>
      <w:proofErr w:type="gramStart"/>
      <w:r>
        <w:t>var(</w:t>
      </w:r>
      <w:proofErr w:type="gramEnd"/>
      <w:r>
        <w:t>--font-family-theme, system-</w:t>
      </w:r>
      <w:proofErr w:type="spellStart"/>
      <w:r>
        <w:t>ui</w:t>
      </w:r>
      <w:proofErr w:type="spellEnd"/>
      <w:r>
        <w:t>);</w:t>
      </w:r>
    </w:p>
    <w:p w14:paraId="691D65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--font-size: </w:t>
      </w:r>
      <w:proofErr w:type="gramStart"/>
      <w:r>
        <w:t>var(</w:t>
      </w:r>
      <w:proofErr w:type="gramEnd"/>
      <w:r>
        <w:t>--font-size-default, 14px);</w:t>
      </w:r>
    </w:p>
    <w:p w14:paraId="27D377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--font-weight: </w:t>
      </w:r>
      <w:proofErr w:type="gramStart"/>
      <w:r>
        <w:t>var(</w:t>
      </w:r>
      <w:proofErr w:type="gramEnd"/>
      <w:r>
        <w:t>--font-weight-bold, 600);</w:t>
      </w:r>
    </w:p>
    <w:p w14:paraId="76AD32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--color: </w:t>
      </w:r>
      <w:proofErr w:type="gramStart"/>
      <w:r>
        <w:t>var(</w:t>
      </w:r>
      <w:proofErr w:type="gramEnd"/>
      <w:r>
        <w:t>--color-action-default, #0066cc);</w:t>
      </w:r>
    </w:p>
    <w:p w14:paraId="6D701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--border-radius: </w:t>
      </w:r>
      <w:proofErr w:type="gramStart"/>
      <w:r>
        <w:t>var(</w:t>
      </w:r>
      <w:proofErr w:type="gramEnd"/>
      <w:r>
        <w:t>--border-radius-md, 4px);</w:t>
      </w:r>
    </w:p>
    <w:p w14:paraId="005A87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--border-width: </w:t>
      </w:r>
      <w:proofErr w:type="gramStart"/>
      <w:r>
        <w:t>var(</w:t>
      </w:r>
      <w:proofErr w:type="gramEnd"/>
      <w:r>
        <w:t>--border-width-md, 1px);</w:t>
      </w:r>
    </w:p>
    <w:p w14:paraId="2C0FE7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--padding: 0 1em;</w:t>
      </w:r>
    </w:p>
    <w:p w14:paraId="792920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D991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6AA282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777BE3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space-between;</w:t>
      </w:r>
    </w:p>
    <w:p w14:paraId="66E083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gap: 0.5rem;</w:t>
      </w:r>
    </w:p>
    <w:p w14:paraId="4E1DC7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</w:t>
      </w:r>
      <w:proofErr w:type="gramStart"/>
      <w:r>
        <w:t>var(</w:t>
      </w:r>
      <w:proofErr w:type="gramEnd"/>
      <w:r>
        <w:t>--padding);</w:t>
      </w:r>
    </w:p>
    <w:p w14:paraId="677100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transparent;</w:t>
      </w:r>
    </w:p>
    <w:p w14:paraId="753A33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</w:t>
      </w:r>
      <w:proofErr w:type="gramStart"/>
      <w:r>
        <w:t>var(</w:t>
      </w:r>
      <w:proofErr w:type="gramEnd"/>
      <w:r>
        <w:t>--border-width) solid var(--color);</w:t>
      </w:r>
    </w:p>
    <w:p w14:paraId="54CB89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</w:t>
      </w:r>
      <w:proofErr w:type="gramStart"/>
      <w:r>
        <w:t>var(</w:t>
      </w:r>
      <w:proofErr w:type="gramEnd"/>
      <w:r>
        <w:t>--border-radius);</w:t>
      </w:r>
    </w:p>
    <w:p w14:paraId="1F59F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--color);</w:t>
      </w:r>
    </w:p>
    <w:p w14:paraId="592B7F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font-family: </w:t>
      </w:r>
      <w:proofErr w:type="gramStart"/>
      <w:r>
        <w:t>var(</w:t>
      </w:r>
      <w:proofErr w:type="gramEnd"/>
      <w:r>
        <w:t>--font-family);</w:t>
      </w:r>
    </w:p>
    <w:p w14:paraId="74B7AE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</w:t>
      </w:r>
      <w:proofErr w:type="gramStart"/>
      <w:r>
        <w:t>var(</w:t>
      </w:r>
      <w:proofErr w:type="gramEnd"/>
      <w:r>
        <w:t>--font-size);</w:t>
      </w:r>
    </w:p>
    <w:p w14:paraId="45BCF4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</w:t>
      </w:r>
      <w:proofErr w:type="gramStart"/>
      <w:r>
        <w:t>var(</w:t>
      </w:r>
      <w:proofErr w:type="gramEnd"/>
      <w:r>
        <w:t>--font-weight);</w:t>
      </w:r>
    </w:p>
    <w:p w14:paraId="7D0C5C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5E39C3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min-height: 44px;</w:t>
      </w:r>
    </w:p>
    <w:p w14:paraId="691E4C5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6284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40825B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--color-brand-01-lighter, #e6f3ff);</w:t>
      </w:r>
    </w:p>
    <w:p w14:paraId="63F183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--color-brand-01-darkest, #003d7a);</w:t>
      </w:r>
    </w:p>
    <w:p w14:paraId="435091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4F4C20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C363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&amp;:focus</w:t>
      </w:r>
      <w:proofErr w:type="gramEnd"/>
      <w:r>
        <w:t>-visible {</w:t>
      </w:r>
    </w:p>
    <w:p w14:paraId="2EDB55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outline: 2px solid </w:t>
      </w:r>
      <w:proofErr w:type="gramStart"/>
      <w:r>
        <w:t>var(</w:t>
      </w:r>
      <w:proofErr w:type="gramEnd"/>
      <w:r>
        <w:t>--color-action-focus, #0066cc);</w:t>
      </w:r>
    </w:p>
    <w:p w14:paraId="2F5CA0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outline-offset: 2px;</w:t>
      </w:r>
    </w:p>
    <w:p w14:paraId="0F7DE2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B5B4B3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6065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active</w:t>
      </w:r>
      <w:proofErr w:type="gramEnd"/>
      <w:r>
        <w:t>:not</w:t>
      </w:r>
      <w:proofErr w:type="spellEnd"/>
      <w:r>
        <w:t>(:disabled) {</w:t>
      </w:r>
    </w:p>
    <w:p w14:paraId="151089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--color-brand-01-light, #cce7ff);</w:t>
      </w:r>
    </w:p>
    <w:p w14:paraId="366FF4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006FF6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7FDA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&amp;:disabled</w:t>
      </w:r>
      <w:proofErr w:type="gramEnd"/>
      <w:r>
        <w:t xml:space="preserve"> {</w:t>
      </w:r>
    </w:p>
    <w:p w14:paraId="6EEA2A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--color-action-disabled, #ccc);</w:t>
      </w:r>
    </w:p>
    <w:p w14:paraId="2866FD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--color-action-disabled, #ccc);</w:t>
      </w:r>
    </w:p>
    <w:p w14:paraId="12297C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5C9021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204EEB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EBF63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F519BD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D4BE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&amp;-button {</w:t>
      </w:r>
    </w:p>
    <w:p w14:paraId="74AF73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min-height: 32px;</w:t>
      </w:r>
    </w:p>
    <w:p w14:paraId="09E671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68A35E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E78A25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F96C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&amp;-arrow {</w:t>
      </w:r>
    </w:p>
    <w:p w14:paraId="7FC921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transform 0.2s ease;</w:t>
      </w:r>
    </w:p>
    <w:p w14:paraId="621F89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F478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&amp;-up {</w:t>
      </w:r>
    </w:p>
    <w:p w14:paraId="33D1A3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transform: rotate(180deg);</w:t>
      </w:r>
    </w:p>
    <w:p w14:paraId="0C7484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D1921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824D71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5DAF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7D2F43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absolute;</w:t>
      </w:r>
    </w:p>
    <w:p w14:paraId="194491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100%;</w:t>
      </w:r>
    </w:p>
    <w:p w14:paraId="768CD2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0;</w:t>
      </w:r>
    </w:p>
    <w:p w14:paraId="137FDD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0;</w:t>
      </w:r>
    </w:p>
    <w:p w14:paraId="2B5359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379BE4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1px solid </w:t>
      </w:r>
      <w:proofErr w:type="gramStart"/>
      <w:r>
        <w:t>var(</w:t>
      </w:r>
      <w:proofErr w:type="gramEnd"/>
      <w:r>
        <w:t>--color-neutral-light-20, #e0e0e0);</w:t>
      </w:r>
    </w:p>
    <w:p w14:paraId="728F4F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</w:t>
      </w:r>
      <w:proofErr w:type="gramStart"/>
      <w:r>
        <w:t>var(</w:t>
      </w:r>
      <w:proofErr w:type="gramEnd"/>
      <w:r>
        <w:t>--border-radius-md, 4px);</w:t>
      </w:r>
    </w:p>
    <w:p w14:paraId="7EDD3D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box-shadow: </w:t>
      </w:r>
      <w:proofErr w:type="gramStart"/>
      <w:r>
        <w:t>var(</w:t>
      </w:r>
      <w:proofErr w:type="gramEnd"/>
      <w:r>
        <w:t xml:space="preserve">--shadow-md, 0 4px 16px </w:t>
      </w:r>
      <w:proofErr w:type="spellStart"/>
      <w:r>
        <w:t>rgba</w:t>
      </w:r>
      <w:proofErr w:type="spellEnd"/>
      <w:r>
        <w:t>(0,0,0,0.15));</w:t>
      </w:r>
    </w:p>
    <w:p w14:paraId="088C39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z-index: 1000;</w:t>
      </w:r>
    </w:p>
    <w:p w14:paraId="069153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margin-top: 4px;</w:t>
      </w:r>
    </w:p>
    <w:p w14:paraId="1042BE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B8B763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444C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&amp;-list {</w:t>
      </w:r>
    </w:p>
    <w:p w14:paraId="3741DB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list-style: none;</w:t>
      </w:r>
    </w:p>
    <w:p w14:paraId="747CC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730408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0;</w:t>
      </w:r>
    </w:p>
    <w:p w14:paraId="7CD10D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AF0D72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7A76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 {</w:t>
      </w:r>
    </w:p>
    <w:p w14:paraId="69226C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68B187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7DA7AC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0.5rem;</w:t>
      </w:r>
    </w:p>
    <w:p w14:paraId="2492F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0.75rem 1rem;</w:t>
      </w:r>
    </w:p>
    <w:p w14:paraId="349C75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714E7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6B3EAF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5ED5CD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3556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-dropdown-item-disabled) {</w:t>
      </w:r>
    </w:p>
    <w:p w14:paraId="5844A9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--color-brand-01-lighter, #e6f3ff);</w:t>
      </w:r>
    </w:p>
    <w:p w14:paraId="5D2BFD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--color-brand-01-darkest, #003d7a);</w:t>
      </w:r>
    </w:p>
    <w:p w14:paraId="7BB913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26AFF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3970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{</w:t>
      </w:r>
    </w:p>
    <w:p w14:paraId="57A622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--color-action-disabled, #ccc);</w:t>
      </w:r>
    </w:p>
    <w:p w14:paraId="1B848D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472D1E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2905A2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83CE9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3E926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82D1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&amp;-separator {</w:t>
      </w:r>
    </w:p>
    <w:p w14:paraId="3FA18B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1px;</w:t>
      </w:r>
    </w:p>
    <w:p w14:paraId="337E94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--color-neutral-light-20, #e0e0e0);</w:t>
      </w:r>
    </w:p>
    <w:p w14:paraId="1A23BE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0.25rem 0;</w:t>
      </w:r>
    </w:p>
    <w:p w14:paraId="6858F1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725BB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D8698D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A1B7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Accordion Styles</w:t>
      </w:r>
    </w:p>
    <w:p w14:paraId="29F99811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-accordion {</w:t>
      </w:r>
    </w:p>
    <w:p w14:paraId="674B8C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--color-neutral-light-20, #e0e0e0);</w:t>
      </w:r>
    </w:p>
    <w:p w14:paraId="58536F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13EEF3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510C81D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DD60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&amp;-manager {</w:t>
      </w:r>
    </w:p>
    <w:p w14:paraId="32DA80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--color-neutral-mid-60, #999);</w:t>
      </w:r>
    </w:p>
    <w:p w14:paraId="038B92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0.75rem;</w:t>
      </w:r>
    </w:p>
    <w:p w14:paraId="1C73F5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27ACAC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0.5rem;</w:t>
      </w:r>
    </w:p>
    <w:p w14:paraId="26685C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AED9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-button {</w:t>
      </w:r>
    </w:p>
    <w:p w14:paraId="2AC8BF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--color: </w:t>
      </w:r>
      <w:proofErr w:type="gramStart"/>
      <w:r>
        <w:t>var(</w:t>
      </w:r>
      <w:proofErr w:type="gramEnd"/>
      <w:r>
        <w:t>--color-neutral-light-10, #f0f0f0);</w:t>
      </w:r>
    </w:p>
    <w:p w14:paraId="725649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--font-family: </w:t>
      </w:r>
      <w:proofErr w:type="gramStart"/>
      <w:r>
        <w:t>var(</w:t>
      </w:r>
      <w:proofErr w:type="gramEnd"/>
      <w:r>
        <w:t>--font-family-theme, system-</w:t>
      </w:r>
      <w:proofErr w:type="spellStart"/>
      <w:r>
        <w:t>ui</w:t>
      </w:r>
      <w:proofErr w:type="spellEnd"/>
      <w:r>
        <w:t>);</w:t>
      </w:r>
    </w:p>
    <w:p w14:paraId="735F4B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--font-size: </w:t>
      </w:r>
      <w:proofErr w:type="gramStart"/>
      <w:r>
        <w:t>var(</w:t>
      </w:r>
      <w:proofErr w:type="gramEnd"/>
      <w:r>
        <w:t>--font-size-default, 14px);</w:t>
      </w:r>
    </w:p>
    <w:p w14:paraId="29DECE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--font-weight: </w:t>
      </w:r>
      <w:proofErr w:type="gramStart"/>
      <w:r>
        <w:t>var(</w:t>
      </w:r>
      <w:proofErr w:type="gramEnd"/>
      <w:r>
        <w:t>--font-weight-bold, 600);</w:t>
      </w:r>
    </w:p>
    <w:p w14:paraId="63A8B0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98BE8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76EC6A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C8E2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 {</w:t>
      </w:r>
    </w:p>
    <w:p w14:paraId="78AAA6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45BBEA0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50E4F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&amp;:last</w:t>
      </w:r>
      <w:proofErr w:type="gramEnd"/>
      <w:r>
        <w:t>-child {</w:t>
      </w:r>
    </w:p>
    <w:p w14:paraId="210C17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border-bottom: none;</w:t>
      </w:r>
    </w:p>
    <w:p w14:paraId="67E785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7F46C8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F410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&amp;-header {</w:t>
      </w:r>
    </w:p>
    <w:p w14:paraId="4C27AE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100%;</w:t>
      </w:r>
    </w:p>
    <w:p w14:paraId="29712E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760BF1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4341C3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justify-content: space-between;</w:t>
      </w:r>
    </w:p>
    <w:p w14:paraId="4D040A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1rem;</w:t>
      </w:r>
    </w:p>
    <w:p w14:paraId="2F1DE9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298E0D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none;</w:t>
      </w:r>
    </w:p>
    <w:p w14:paraId="49BAA8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18E3F1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font-family: </w:t>
      </w:r>
      <w:proofErr w:type="gramStart"/>
      <w:r>
        <w:t>var(</w:t>
      </w:r>
      <w:proofErr w:type="gramEnd"/>
      <w:r>
        <w:t>--font-family-theme, system-</w:t>
      </w:r>
      <w:proofErr w:type="spellStart"/>
      <w:r>
        <w:t>ui</w:t>
      </w:r>
      <w:proofErr w:type="spellEnd"/>
      <w:r>
        <w:t>);</w:t>
      </w:r>
    </w:p>
    <w:p w14:paraId="7BB63F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</w:t>
      </w:r>
      <w:proofErr w:type="gramStart"/>
      <w:r>
        <w:t>var(</w:t>
      </w:r>
      <w:proofErr w:type="gramEnd"/>
      <w:r>
        <w:t>--font-size-default, 14px);</w:t>
      </w:r>
    </w:p>
    <w:p w14:paraId="19A1BD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</w:t>
      </w:r>
      <w:proofErr w:type="gramStart"/>
      <w:r>
        <w:t>var(</w:t>
      </w:r>
      <w:proofErr w:type="gramEnd"/>
      <w:r>
        <w:t>--font-weight-bold, 600);</w:t>
      </w:r>
    </w:p>
    <w:p w14:paraId="6CE8B9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--color-action-default, #0066cc);</w:t>
      </w:r>
    </w:p>
    <w:p w14:paraId="37306E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left;</w:t>
      </w:r>
    </w:p>
    <w:p w14:paraId="580BAB9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C3B0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3845D2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background-color: </w:t>
      </w:r>
      <w:proofErr w:type="gramStart"/>
      <w:r>
        <w:t>var(</w:t>
      </w:r>
      <w:proofErr w:type="gramEnd"/>
      <w:r>
        <w:t>--color-brand-01-lightest, #f0f8ff);</w:t>
      </w:r>
    </w:p>
    <w:p w14:paraId="69B84B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--color-action-hover, #0052a3);</w:t>
      </w:r>
    </w:p>
    <w:p w14:paraId="5E332D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6C5FC6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5BE4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&amp;:focus</w:t>
      </w:r>
      <w:proofErr w:type="gramEnd"/>
      <w:r>
        <w:t>-visible {</w:t>
      </w:r>
    </w:p>
    <w:p w14:paraId="2D4F28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outline: 2px solid </w:t>
      </w:r>
      <w:proofErr w:type="gramStart"/>
      <w:r>
        <w:t>var(</w:t>
      </w:r>
      <w:proofErr w:type="gramEnd"/>
      <w:r>
        <w:t>--color-action-focus, #0066cc);</w:t>
      </w:r>
    </w:p>
    <w:p w14:paraId="50D200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outline-offset: -2px;</w:t>
      </w:r>
    </w:p>
    <w:p w14:paraId="235ECA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67FAA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CDC4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</w:t>
      </w:r>
      <w:proofErr w:type="spellStart"/>
      <w:r>
        <w:t>active</w:t>
      </w:r>
      <w:proofErr w:type="gramEnd"/>
      <w:r>
        <w:t>:not</w:t>
      </w:r>
      <w:proofErr w:type="spellEnd"/>
      <w:r>
        <w:t>(:disabled) {</w:t>
      </w:r>
    </w:p>
    <w:p w14:paraId="72E630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background-color: </w:t>
      </w:r>
      <w:proofErr w:type="gramStart"/>
      <w:r>
        <w:t>var(</w:t>
      </w:r>
      <w:proofErr w:type="gramEnd"/>
      <w:r>
        <w:t>--color-brand-01-lighter, #e6f3ff);</w:t>
      </w:r>
    </w:p>
    <w:p w14:paraId="03E4AC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--color-action-pressed, #003d7a);</w:t>
      </w:r>
    </w:p>
    <w:p w14:paraId="76C877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39A3B9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ED8D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&amp;:disabled</w:t>
      </w:r>
      <w:proofErr w:type="gramEnd"/>
      <w:r>
        <w:t xml:space="preserve"> {</w:t>
      </w:r>
    </w:p>
    <w:p w14:paraId="0A5408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--color-neutral-mid-60, #999);</w:t>
      </w:r>
    </w:p>
    <w:p w14:paraId="54E5D4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background-color: </w:t>
      </w:r>
      <w:proofErr w:type="gramStart"/>
      <w:r>
        <w:t>var(</w:t>
      </w:r>
      <w:proofErr w:type="gramEnd"/>
      <w:r>
        <w:t>--color-neutral-light-10, #f0f0f0);</w:t>
      </w:r>
    </w:p>
    <w:p w14:paraId="102316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cursor: not-allowed;</w:t>
      </w:r>
    </w:p>
    <w:p w14:paraId="2D3314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1BB5D2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957CBF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3887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&amp;-arrow {</w:t>
      </w:r>
    </w:p>
    <w:p w14:paraId="1BA263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transition: transform 0.2s ease;</w:t>
      </w:r>
    </w:p>
    <w:p w14:paraId="3FDC8E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6270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&amp;-up {</w:t>
      </w:r>
    </w:p>
    <w:p w14:paraId="5A796C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transform: rotate(180deg);</w:t>
      </w:r>
    </w:p>
    <w:p w14:paraId="7F571E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4C2786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35336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628C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41A20F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1rem;</w:t>
      </w:r>
    </w:p>
    <w:p w14:paraId="0131F0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--color-neutral-light-05, #f9f9f9);</w:t>
      </w:r>
    </w:p>
    <w:p w14:paraId="73DEEF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border-top: 1px solid </w:t>
      </w:r>
      <w:proofErr w:type="gramStart"/>
      <w:r>
        <w:t>var(</w:t>
      </w:r>
      <w:proofErr w:type="gramEnd"/>
      <w:r>
        <w:t>--color-neutral-light-20, #e0e0e0);</w:t>
      </w:r>
    </w:p>
    <w:p w14:paraId="4A88D2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E0FCE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6BEB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&amp;-header {</w:t>
      </w:r>
    </w:p>
    <w:p w14:paraId="2A3365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10DBF6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background-color: </w:t>
      </w:r>
      <w:proofErr w:type="gramStart"/>
      <w:r>
        <w:t>var(</w:t>
      </w:r>
      <w:proofErr w:type="gramEnd"/>
      <w:r>
        <w:t>--color-neutral-light-10, #f0f0f0);</w:t>
      </w:r>
    </w:p>
    <w:p w14:paraId="6180B5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21CD56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D745C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41BF1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F019DC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0EAA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Responsive</w:t>
      </w:r>
    </w:p>
    <w:p w14:paraId="29A11E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@media (max-width: 768px) {</w:t>
      </w:r>
    </w:p>
    <w:p w14:paraId="250A10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-modal {</w:t>
      </w:r>
    </w:p>
    <w:p w14:paraId="0E2D47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</w:t>
      </w:r>
      <w:proofErr w:type="spellStart"/>
      <w:r>
        <w:t>sm</w:t>
      </w:r>
      <w:proofErr w:type="spellEnd"/>
      <w:r>
        <w:t>, &amp;-md, &amp;-lg, &amp;-xl {</w:t>
      </w:r>
    </w:p>
    <w:p w14:paraId="7A1B3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95vw;</w:t>
      </w:r>
    </w:p>
    <w:p w14:paraId="006232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max-width: none;</w:t>
      </w:r>
    </w:p>
    <w:p w14:paraId="522E01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A0D1B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3DFE2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&amp;-body {</w:t>
      </w:r>
    </w:p>
    <w:p w14:paraId="6F0CC3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</w:t>
      </w:r>
      <w:proofErr w:type="gramStart"/>
      <w:r>
        <w:t>var(</w:t>
      </w:r>
      <w:proofErr w:type="gramEnd"/>
      <w:r>
        <w:t>--spacing-md, 16px);</w:t>
      </w:r>
    </w:p>
    <w:p w14:paraId="57BF02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C65F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64C088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EEE8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-popup {</w:t>
      </w:r>
    </w:p>
    <w:p w14:paraId="715658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max-width: 250px;</w:t>
      </w:r>
    </w:p>
    <w:p w14:paraId="18A0A3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5B7AF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E339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-dropdown-content {</w:t>
      </w:r>
    </w:p>
    <w:p w14:paraId="72210F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0;</w:t>
      </w:r>
    </w:p>
    <w:p w14:paraId="7956F0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0;</w:t>
      </w:r>
    </w:p>
    <w:p w14:paraId="1757FB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5476F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08F4CCA" w14:textId="77777777" w:rsidR="00627663" w:rsidRDefault="00627663"/>
    <w:p w14:paraId="5481AFAF" w14:textId="77777777" w:rsidR="00627663" w:rsidRDefault="00AA0C50"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pokrivam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kompletan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Interakcijskih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omogućavaju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bogate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korisničke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interakcije</w:t>
      </w:r>
      <w:proofErr w:type="spellEnd"/>
      <w:r>
        <w:rPr>
          <w:color w:val="000000"/>
        </w:rPr>
        <w:t>:</w:t>
      </w:r>
    </w:p>
    <w:p w14:paraId="0E3D9F4C" w14:textId="77777777" w:rsidR="00627663" w:rsidRDefault="00627663"/>
    <w:p w14:paraId="6D14EE77" w14:textId="77777777" w:rsidR="00627663" w:rsidRDefault="00AA0C50">
      <w:pPr>
        <w:pStyle w:val="ListNumber"/>
      </w:pPr>
      <w:r>
        <w:rPr>
          <w:color w:val="000000"/>
        </w:rPr>
        <w:t xml:space="preserve">**Modal**: </w:t>
      </w:r>
      <w:proofErr w:type="spellStart"/>
      <w:r>
        <w:rPr>
          <w:color w:val="000000"/>
        </w:rPr>
        <w:t>Modalni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dijalozi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fleksibilnim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sadržajem</w:t>
      </w:r>
      <w:proofErr w:type="spellEnd"/>
    </w:p>
    <w:p w14:paraId="570D2C7C" w14:textId="77777777" w:rsidR="00627663" w:rsidRDefault="00AA0C50">
      <w:pPr>
        <w:pStyle w:val="ListNumber"/>
      </w:pPr>
      <w:r>
        <w:rPr>
          <w:color w:val="000000"/>
        </w:rPr>
        <w:t xml:space="preserve">**Popup**: </w:t>
      </w:r>
      <w:proofErr w:type="spellStart"/>
      <w:r>
        <w:rPr>
          <w:color w:val="000000"/>
        </w:rPr>
        <w:t>Kontekstualni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popupovi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pametnim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pozicioniranjem</w:t>
      </w:r>
      <w:proofErr w:type="spellEnd"/>
    </w:p>
    <w:p w14:paraId="2F70888F" w14:textId="77777777" w:rsidR="00627663" w:rsidRDefault="00AA0C50">
      <w:pPr>
        <w:pStyle w:val="ListNumber"/>
      </w:pPr>
      <w:r>
        <w:rPr>
          <w:color w:val="000000"/>
        </w:rPr>
        <w:t xml:space="preserve">**Dropdown**: Dropdown </w:t>
      </w:r>
      <w:proofErr w:type="spellStart"/>
      <w:r>
        <w:rPr>
          <w:color w:val="000000"/>
        </w:rPr>
        <w:t>meniji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navigacijom</w:t>
      </w:r>
      <w:proofErr w:type="spellEnd"/>
    </w:p>
    <w:p w14:paraId="0B33A4ED" w14:textId="77777777" w:rsidR="00627663" w:rsidRDefault="00AA0C50">
      <w:pPr>
        <w:pStyle w:val="ListNumber"/>
      </w:pPr>
      <w:r>
        <w:rPr>
          <w:color w:val="000000"/>
        </w:rPr>
        <w:t xml:space="preserve">**Accordion**: </w:t>
      </w:r>
      <w:proofErr w:type="spellStart"/>
      <w:r>
        <w:rPr>
          <w:color w:val="000000"/>
        </w:rPr>
        <w:t>Proširive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manager </w:t>
      </w:r>
      <w:proofErr w:type="spellStart"/>
      <w:r>
        <w:rPr>
          <w:color w:val="000000"/>
        </w:rPr>
        <w:t>funkcionalnostima</w:t>
      </w:r>
      <w:proofErr w:type="spellEnd"/>
    </w:p>
    <w:p w14:paraId="574ADCCE" w14:textId="77777777" w:rsidR="00627663" w:rsidRDefault="00627663"/>
    <w:p w14:paraId="6E05BA54" w14:textId="77777777" w:rsidR="00627663" w:rsidRDefault="00AA0C50">
      <w:proofErr w:type="spellStart"/>
      <w:r>
        <w:rPr>
          <w:color w:val="000000"/>
        </w:rPr>
        <w:lastRenderedPageBreak/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podržavaju</w:t>
      </w:r>
      <w:proofErr w:type="spellEnd"/>
      <w:r>
        <w:rPr>
          <w:color w:val="000000"/>
        </w:rPr>
        <w:t xml:space="preserve"> accessibility </w:t>
      </w:r>
      <w:proofErr w:type="spellStart"/>
      <w:r>
        <w:rPr>
          <w:color w:val="000000"/>
        </w:rPr>
        <w:t>standarde</w:t>
      </w:r>
      <w:proofErr w:type="spellEnd"/>
      <w:r>
        <w:rPr>
          <w:color w:val="000000"/>
        </w:rPr>
        <w:t xml:space="preserve">, keyboard </w:t>
      </w:r>
      <w:proofErr w:type="spellStart"/>
      <w:r>
        <w:rPr>
          <w:color w:val="000000"/>
        </w:rPr>
        <w:t>navigaciju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responsive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Želite</w:t>
      </w:r>
      <w:proofErr w:type="spellEnd"/>
      <w:r>
        <w:rPr>
          <w:color w:val="000000"/>
        </w:rPr>
        <w:t xml:space="preserve"> li da </w:t>
      </w:r>
      <w:proofErr w:type="spellStart"/>
      <w:r>
        <w:rPr>
          <w:color w:val="000000"/>
        </w:rPr>
        <w:t>nastavim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detaljnije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razradim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Interakcijskih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>?</w:t>
      </w:r>
    </w:p>
    <w:p w14:paraId="6CCA0D24" w14:textId="77777777" w:rsidR="00627663" w:rsidRDefault="00627663"/>
    <w:p w14:paraId="1E671C2F" w14:textId="77777777" w:rsidR="00627663" w:rsidRDefault="00AA0C50">
      <w:r>
        <w:rPr>
          <w:color w:val="000000"/>
        </w:rPr>
        <w:t>---</w:t>
      </w:r>
    </w:p>
    <w:p w14:paraId="74B10585" w14:textId="77777777" w:rsidR="00627663" w:rsidRDefault="00627663"/>
    <w:p w14:paraId="462DC656" w14:textId="77777777" w:rsidR="00627663" w:rsidRDefault="00627663"/>
    <w:p w14:paraId="651EB75E" w14:textId="77777777" w:rsidR="00627663" w:rsidRDefault="00627663"/>
    <w:p w14:paraId="666D8117" w14:textId="77777777" w:rsidR="00627663" w:rsidRDefault="00AA0C50">
      <w:pPr>
        <w:pStyle w:val="Heading2"/>
      </w:pPr>
      <w:bookmarkStart w:id="43" w:name="_Toc209713950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5: Form/Field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(Input, Select, Checkbox, 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>, Upload)</w:t>
      </w:r>
      <w:bookmarkEnd w:id="43"/>
    </w:p>
    <w:p w14:paraId="11FE376F" w14:textId="77777777" w:rsidR="00627663" w:rsidRDefault="00627663"/>
    <w:p w14:paraId="60A15C43" w14:textId="77777777" w:rsidR="00627663" w:rsidRDefault="00AA0C50">
      <w:r>
        <w:rPr>
          <w:color w:val="000000"/>
        </w:rPr>
        <w:t xml:space="preserve">Ova </w:t>
      </w:r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predstavlja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najopsežniji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preko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različitih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tipova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polja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Analizirajući</w:t>
      </w:r>
      <w:proofErr w:type="spellEnd"/>
      <w:r>
        <w:rPr>
          <w:color w:val="000000"/>
        </w:rPr>
        <w:t xml:space="preserve"> search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vidim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ključne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implementirati</w:t>
      </w:r>
      <w:proofErr w:type="spellEnd"/>
      <w:r>
        <w:rPr>
          <w:color w:val="000000"/>
        </w:rPr>
        <w:t>.</w:t>
      </w:r>
    </w:p>
    <w:p w14:paraId="295D665C" w14:textId="77777777" w:rsidR="00627663" w:rsidRDefault="00627663"/>
    <w:p w14:paraId="7F2CA019" w14:textId="77777777" w:rsidR="00627663" w:rsidRDefault="00AA0C50">
      <w:pPr>
        <w:pStyle w:val="Heading3"/>
      </w:pPr>
      <w:bookmarkStart w:id="44" w:name="_Toc209713951"/>
      <w:proofErr w:type="spellStart"/>
      <w:r>
        <w:rPr>
          <w:color w:val="000000"/>
        </w:rPr>
        <w:t>Osnovna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arhitektura</w:t>
      </w:r>
      <w:proofErr w:type="spellEnd"/>
      <w:r>
        <w:rPr>
          <w:color w:val="000000"/>
        </w:rPr>
        <w:t xml:space="preserve"> Field </w:t>
      </w:r>
      <w:proofErr w:type="spellStart"/>
      <w:r>
        <w:rPr>
          <w:color w:val="000000"/>
        </w:rPr>
        <w:t>sistema</w:t>
      </w:r>
      <w:bookmarkEnd w:id="44"/>
      <w:proofErr w:type="spellEnd"/>
    </w:p>
    <w:p w14:paraId="6E06E6A0" w14:textId="77777777" w:rsidR="00627663" w:rsidRDefault="00627663"/>
    <w:p w14:paraId="19CA7898" w14:textId="77777777" w:rsidR="00627663" w:rsidRDefault="00AA0C50">
      <w:pPr>
        <w:pStyle w:val="Heading4"/>
      </w:pPr>
      <w:bookmarkStart w:id="45" w:name="_Toc209713952"/>
      <w:proofErr w:type="spellStart"/>
      <w:r>
        <w:rPr>
          <w:color w:val="000000"/>
        </w:rPr>
        <w:t>Bazni</w:t>
      </w:r>
      <w:proofErr w:type="spellEnd"/>
      <w:r>
        <w:rPr>
          <w:color w:val="000000"/>
        </w:rPr>
        <w:t xml:space="preserve"> Field Interface:</w:t>
      </w:r>
      <w:bookmarkEnd w:id="45"/>
    </w:p>
    <w:p w14:paraId="07812B6D" w14:textId="77777777" w:rsidR="00627663" w:rsidRDefault="00627663"/>
    <w:p w14:paraId="016B9D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field.types.ts</w:t>
      </w:r>
      <w:proofErr w:type="spellEnd"/>
    </w:p>
    <w:p w14:paraId="188C24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DynFieldValidation</w:t>
      </w:r>
      <w:proofErr w:type="spellEnd"/>
      <w:r>
        <w:t xml:space="preserve"> {</w:t>
      </w:r>
    </w:p>
    <w:p w14:paraId="53630B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required?: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9CFDB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minLength</w:t>
      </w:r>
      <w:proofErr w:type="spellEnd"/>
      <w:r>
        <w:t>?:</w:t>
      </w:r>
      <w:proofErr w:type="gramEnd"/>
      <w:r>
        <w:t xml:space="preserve"> number;</w:t>
      </w:r>
    </w:p>
    <w:p w14:paraId="561C77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maxLength</w:t>
      </w:r>
      <w:proofErr w:type="spellEnd"/>
      <w:r>
        <w:t>?:</w:t>
      </w:r>
      <w:proofErr w:type="gramEnd"/>
      <w:r>
        <w:t xml:space="preserve"> number;</w:t>
      </w:r>
    </w:p>
    <w:p w14:paraId="1D121C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pattern?:</w:t>
      </w:r>
      <w:proofErr w:type="gramEnd"/>
      <w:r>
        <w:t xml:space="preserve"> string | </w:t>
      </w:r>
      <w:proofErr w:type="spellStart"/>
      <w:r>
        <w:t>RegExp</w:t>
      </w:r>
      <w:proofErr w:type="spellEnd"/>
      <w:r>
        <w:t>;</w:t>
      </w:r>
    </w:p>
    <w:p w14:paraId="5AE5D8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custom?:</w:t>
      </w:r>
      <w:proofErr w:type="gramEnd"/>
      <w:r>
        <w:t xml:space="preserve"> (value: any) =&gt; string | null;</w:t>
      </w:r>
    </w:p>
    <w:p w14:paraId="3EB73A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65B44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5801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DynFieldBase</w:t>
      </w:r>
      <w:proofErr w:type="spellEnd"/>
      <w:r>
        <w:t xml:space="preserve"> {</w:t>
      </w:r>
    </w:p>
    <w:p w14:paraId="392C7F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name?:</w:t>
      </w:r>
      <w:proofErr w:type="gramEnd"/>
      <w:r>
        <w:t xml:space="preserve"> string;</w:t>
      </w:r>
    </w:p>
    <w:p w14:paraId="7B2610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7E50F5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help?:</w:t>
      </w:r>
      <w:proofErr w:type="gramEnd"/>
      <w:r>
        <w:t xml:space="preserve"> string;</w:t>
      </w:r>
    </w:p>
    <w:p w14:paraId="02D4AF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placeholder?:</w:t>
      </w:r>
      <w:proofErr w:type="gramEnd"/>
      <w:r>
        <w:t xml:space="preserve"> string;</w:t>
      </w:r>
    </w:p>
    <w:p w14:paraId="34574D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4350C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readonly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22C79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required?: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F4724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optional?: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74478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8D03E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value?:</w:t>
      </w:r>
      <w:proofErr w:type="gramEnd"/>
      <w:r>
        <w:t xml:space="preserve"> any;</w:t>
      </w:r>
    </w:p>
    <w:p w14:paraId="47F82A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errorMessage</w:t>
      </w:r>
      <w:proofErr w:type="spellEnd"/>
      <w:r>
        <w:t>?:</w:t>
      </w:r>
      <w:proofErr w:type="gramEnd"/>
      <w:r>
        <w:t xml:space="preserve"> string;</w:t>
      </w:r>
    </w:p>
    <w:p w14:paraId="167F71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validation?:</w:t>
      </w:r>
      <w:proofErr w:type="gramEnd"/>
      <w:r>
        <w:t xml:space="preserve"> </w:t>
      </w:r>
      <w:proofErr w:type="spellStart"/>
      <w:r>
        <w:t>DynFieldValidation</w:t>
      </w:r>
      <w:proofErr w:type="spellEnd"/>
      <w:r>
        <w:t>;</w:t>
      </w:r>
    </w:p>
    <w:p w14:paraId="323161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2B6853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onChange</w:t>
      </w:r>
      <w:proofErr w:type="spellEnd"/>
      <w:r>
        <w:t>?:</w:t>
      </w:r>
      <w:proofErr w:type="gramEnd"/>
      <w:r>
        <w:t xml:space="preserve"> (value: any) =&gt; void;</w:t>
      </w:r>
    </w:p>
    <w:p w14:paraId="5C50B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onBlur</w:t>
      </w:r>
      <w:proofErr w:type="spellEnd"/>
      <w:r>
        <w:t>?:</w:t>
      </w:r>
      <w:proofErr w:type="gramEnd"/>
      <w:r>
        <w:t xml:space="preserve"> () =&gt; void;</w:t>
      </w:r>
    </w:p>
    <w:p w14:paraId="209B26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onFocus</w:t>
      </w:r>
      <w:proofErr w:type="spellEnd"/>
      <w:r>
        <w:t>?:</w:t>
      </w:r>
      <w:proofErr w:type="gramEnd"/>
      <w:r>
        <w:t xml:space="preserve"> () =&gt; void;</w:t>
      </w:r>
    </w:p>
    <w:p w14:paraId="7B267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CD50C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4F9A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DynFieldRef</w:t>
      </w:r>
      <w:proofErr w:type="spellEnd"/>
      <w:r>
        <w:t xml:space="preserve"> {</w:t>
      </w:r>
    </w:p>
    <w:p w14:paraId="5CE11E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focus(</w:t>
      </w:r>
      <w:proofErr w:type="gramEnd"/>
      <w:r>
        <w:t>): void;</w:t>
      </w:r>
    </w:p>
    <w:p w14:paraId="43562A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validate(</w:t>
      </w:r>
      <w:proofErr w:type="gramEnd"/>
      <w:r>
        <w:t xml:space="preserve">): </w:t>
      </w:r>
      <w:proofErr w:type="spellStart"/>
      <w:r>
        <w:t>boolean</w:t>
      </w:r>
      <w:proofErr w:type="spellEnd"/>
      <w:r>
        <w:t>;</w:t>
      </w:r>
    </w:p>
    <w:p w14:paraId="5B9FC4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clear(</w:t>
      </w:r>
      <w:proofErr w:type="gramEnd"/>
      <w:r>
        <w:t>): void;</w:t>
      </w:r>
    </w:p>
    <w:p w14:paraId="1B554C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any;</w:t>
      </w:r>
    </w:p>
    <w:p w14:paraId="325600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value: any): void;</w:t>
      </w:r>
    </w:p>
    <w:p w14:paraId="286993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54CD6AA" w14:textId="77777777" w:rsidR="00627663" w:rsidRDefault="00627663"/>
    <w:p w14:paraId="1FD41BF0" w14:textId="77777777" w:rsidR="00627663" w:rsidRDefault="00627663"/>
    <w:p w14:paraId="27409A7C" w14:textId="77777777" w:rsidR="00627663" w:rsidRDefault="00AA0C50">
      <w:pPr>
        <w:pStyle w:val="Heading3"/>
      </w:pPr>
      <w:bookmarkStart w:id="46" w:name="_Toc209713953"/>
      <w:proofErr w:type="spellStart"/>
      <w:r>
        <w:rPr>
          <w:color w:val="000000"/>
        </w:rPr>
        <w:t>DYNInput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46"/>
    </w:p>
    <w:p w14:paraId="747347C8" w14:textId="77777777" w:rsidR="00627663" w:rsidRDefault="00627663"/>
    <w:p w14:paraId="0595C1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input.types.ts</w:t>
      </w:r>
      <w:proofErr w:type="spellEnd"/>
    </w:p>
    <w:p w14:paraId="5D2BA4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InputType</w:t>
      </w:r>
      <w:proofErr w:type="spellEnd"/>
      <w:r>
        <w:t xml:space="preserve"> = 'text' | 'email' | 'password' | 'number' | '</w:t>
      </w:r>
      <w:proofErr w:type="spellStart"/>
      <w:r>
        <w:t>tel</w:t>
      </w:r>
      <w:proofErr w:type="spellEnd"/>
      <w:r>
        <w:t>' | '</w:t>
      </w:r>
      <w:proofErr w:type="spellStart"/>
      <w:r>
        <w:t>url</w:t>
      </w:r>
      <w:proofErr w:type="spellEnd"/>
      <w:r>
        <w:t>';</w:t>
      </w:r>
    </w:p>
    <w:p w14:paraId="6E5E63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InputSize</w:t>
      </w:r>
      <w:proofErr w:type="spellEnd"/>
      <w:r>
        <w:t xml:space="preserve"> = 'small' | 'medium' | 'large';</w:t>
      </w:r>
    </w:p>
    <w:p w14:paraId="362E52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181D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DynInputProps</w:t>
      </w:r>
      <w:proofErr w:type="spellEnd"/>
      <w:r>
        <w:t xml:space="preserve"> extends </w:t>
      </w:r>
      <w:proofErr w:type="spellStart"/>
      <w:r>
        <w:t>DynFieldBase</w:t>
      </w:r>
      <w:proofErr w:type="spellEnd"/>
      <w:r>
        <w:t xml:space="preserve"> {</w:t>
      </w:r>
    </w:p>
    <w:p w14:paraId="7A3B31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</w:t>
      </w:r>
      <w:proofErr w:type="spellStart"/>
      <w:r>
        <w:t>InputType</w:t>
      </w:r>
      <w:proofErr w:type="spellEnd"/>
      <w:r>
        <w:t>;</w:t>
      </w:r>
    </w:p>
    <w:p w14:paraId="4BF690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InputSize</w:t>
      </w:r>
      <w:proofErr w:type="spellEnd"/>
      <w:r>
        <w:t>;</w:t>
      </w:r>
    </w:p>
    <w:p w14:paraId="4D1595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maxlength</w:t>
      </w:r>
      <w:proofErr w:type="spellEnd"/>
      <w:r>
        <w:t>?:</w:t>
      </w:r>
      <w:proofErr w:type="gramEnd"/>
      <w:r>
        <w:t xml:space="preserve"> number;</w:t>
      </w:r>
    </w:p>
    <w:p w14:paraId="500F3C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minlength</w:t>
      </w:r>
      <w:proofErr w:type="spellEnd"/>
      <w:r>
        <w:t>?:</w:t>
      </w:r>
      <w:proofErr w:type="gramEnd"/>
      <w:r>
        <w:t xml:space="preserve"> number;</w:t>
      </w:r>
    </w:p>
    <w:p w14:paraId="738D9A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mask?:</w:t>
      </w:r>
      <w:proofErr w:type="gramEnd"/>
      <w:r>
        <w:t xml:space="preserve"> string;</w:t>
      </w:r>
    </w:p>
    <w:p w14:paraId="1A6C30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maskFormatModel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39569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pattern?:</w:t>
      </w:r>
      <w:proofErr w:type="gramEnd"/>
      <w:r>
        <w:t xml:space="preserve"> string;</w:t>
      </w:r>
    </w:p>
    <w:p w14:paraId="55F53E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3C6805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clean?: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DADCA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noAutocomplete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F484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step?:</w:t>
      </w:r>
      <w:proofErr w:type="gramEnd"/>
      <w:r>
        <w:t xml:space="preserve"> number;</w:t>
      </w:r>
    </w:p>
    <w:p w14:paraId="63F14B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min?:</w:t>
      </w:r>
      <w:proofErr w:type="gramEnd"/>
      <w:r>
        <w:t xml:space="preserve"> number;</w:t>
      </w:r>
    </w:p>
    <w:p w14:paraId="3ADDB7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max?:</w:t>
      </w:r>
      <w:proofErr w:type="gramEnd"/>
      <w:r>
        <w:t xml:space="preserve"> number;</w:t>
      </w:r>
    </w:p>
    <w:p w14:paraId="66CF75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FCB2608" w14:textId="77777777" w:rsidR="00627663" w:rsidRDefault="00627663"/>
    <w:p w14:paraId="6F7EC9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DynInput.tsx</w:t>
      </w:r>
      <w:proofErr w:type="spellEnd"/>
    </w:p>
    <w:p w14:paraId="6DFFC1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forwardRef</w:t>
      </w:r>
      <w:proofErr w:type="spellEnd"/>
      <w:proofErr w:type="gram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79E59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60D6CA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DynInputProps</w:t>
      </w:r>
      <w:proofErr w:type="spellEnd"/>
      <w:proofErr w:type="gramEnd"/>
      <w:r>
        <w:t xml:space="preserve"> } from '../types/</w:t>
      </w:r>
      <w:proofErr w:type="spellStart"/>
      <w:r>
        <w:t>input.types</w:t>
      </w:r>
      <w:proofErr w:type="spellEnd"/>
      <w:r>
        <w:t>';</w:t>
      </w:r>
    </w:p>
    <w:p w14:paraId="2B1443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DynFieldContainer</w:t>
      </w:r>
      <w:proofErr w:type="spellEnd"/>
      <w:proofErr w:type="gramEnd"/>
      <w:r>
        <w:t xml:space="preserve"> } from './</w:t>
      </w:r>
      <w:proofErr w:type="spellStart"/>
      <w:r>
        <w:t>DynFieldContainer</w:t>
      </w:r>
      <w:proofErr w:type="spellEnd"/>
      <w:r>
        <w:t>';</w:t>
      </w:r>
    </w:p>
    <w:p w14:paraId="437523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useFieldValidation</w:t>
      </w:r>
      <w:proofErr w:type="spellEnd"/>
      <w:proofErr w:type="gramEnd"/>
      <w:r>
        <w:t xml:space="preserve"> } from '../hooks/</w:t>
      </w:r>
      <w:proofErr w:type="spellStart"/>
      <w:r>
        <w:t>useFieldValidation</w:t>
      </w:r>
      <w:proofErr w:type="spellEnd"/>
      <w:r>
        <w:t>';</w:t>
      </w:r>
    </w:p>
    <w:p w14:paraId="7FEC70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useMask</w:t>
      </w:r>
      <w:proofErr w:type="spellEnd"/>
      <w:proofErr w:type="gramEnd"/>
      <w:r>
        <w:t xml:space="preserve"> } from '../hooks/</w:t>
      </w:r>
      <w:proofErr w:type="spellStart"/>
      <w:r>
        <w:t>useMask</w:t>
      </w:r>
      <w:proofErr w:type="spellEnd"/>
      <w:r>
        <w:t>';</w:t>
      </w:r>
    </w:p>
    <w:p w14:paraId="2C91B7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6D2A00B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6B37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DynInput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DynFieldRef</w:t>
      </w:r>
      <w:proofErr w:type="spellEnd"/>
      <w:r>
        <w:t xml:space="preserve">, </w:t>
      </w:r>
      <w:proofErr w:type="spellStart"/>
      <w:r>
        <w:t>DynInputProps</w:t>
      </w:r>
      <w:proofErr w:type="spellEnd"/>
      <w:proofErr w:type="gramStart"/>
      <w:r>
        <w:t>&gt;(</w:t>
      </w:r>
      <w:proofErr w:type="gramEnd"/>
      <w:r>
        <w:t>({</w:t>
      </w:r>
    </w:p>
    <w:p w14:paraId="4F3D89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name,</w:t>
      </w:r>
    </w:p>
    <w:p w14:paraId="06C98B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7CEADB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help,</w:t>
      </w:r>
    </w:p>
    <w:p w14:paraId="58F5D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placeholder,</w:t>
      </w:r>
    </w:p>
    <w:p w14:paraId="6A8891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144CF4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readonly</w:t>
      </w:r>
      <w:proofErr w:type="spellEnd"/>
      <w:r>
        <w:t xml:space="preserve"> = false,</w:t>
      </w:r>
    </w:p>
    <w:p w14:paraId="674CCC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required = false,</w:t>
      </w:r>
    </w:p>
    <w:p w14:paraId="08561F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optional = false,</w:t>
      </w:r>
    </w:p>
    <w:p w14:paraId="6AFFC8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visible = true,</w:t>
      </w:r>
    </w:p>
    <w:p w14:paraId="71CCE8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</w:t>
      </w:r>
      <w:proofErr w:type="spellStart"/>
      <w:r>
        <w:t>propValue</w:t>
      </w:r>
      <w:proofErr w:type="spellEnd"/>
      <w:r>
        <w:t xml:space="preserve"> = '',</w:t>
      </w:r>
    </w:p>
    <w:p w14:paraId="5D0F72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errorMessage</w:t>
      </w:r>
      <w:proofErr w:type="spellEnd"/>
      <w:r>
        <w:t>,</w:t>
      </w:r>
    </w:p>
    <w:p w14:paraId="349A4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validation,</w:t>
      </w:r>
    </w:p>
    <w:p w14:paraId="1E90AF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2FA362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type = 'text',</w:t>
      </w:r>
    </w:p>
    <w:p w14:paraId="29FBA8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366907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maxlength</w:t>
      </w:r>
      <w:proofErr w:type="spellEnd"/>
      <w:r>
        <w:t>,</w:t>
      </w:r>
    </w:p>
    <w:p w14:paraId="766105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minlength</w:t>
      </w:r>
      <w:proofErr w:type="spellEnd"/>
      <w:r>
        <w:t>,</w:t>
      </w:r>
    </w:p>
    <w:p w14:paraId="030CBA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mask,</w:t>
      </w:r>
    </w:p>
    <w:p w14:paraId="1A4DC3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maskFormatModel</w:t>
      </w:r>
      <w:proofErr w:type="spellEnd"/>
      <w:r>
        <w:t xml:space="preserve"> = false,</w:t>
      </w:r>
    </w:p>
    <w:p w14:paraId="34606F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pattern,</w:t>
      </w:r>
    </w:p>
    <w:p w14:paraId="72A432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icon,</w:t>
      </w:r>
    </w:p>
    <w:p w14:paraId="202ED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clean = false,</w:t>
      </w:r>
    </w:p>
    <w:p w14:paraId="40E90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noAutocomplete</w:t>
      </w:r>
      <w:proofErr w:type="spellEnd"/>
      <w:r>
        <w:t xml:space="preserve"> = false,</w:t>
      </w:r>
    </w:p>
    <w:p w14:paraId="469286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step,</w:t>
      </w:r>
    </w:p>
    <w:p w14:paraId="7E5074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min,</w:t>
      </w:r>
    </w:p>
    <w:p w14:paraId="6F91D9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max,</w:t>
      </w:r>
    </w:p>
    <w:p w14:paraId="495386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onChange</w:t>
      </w:r>
      <w:proofErr w:type="spellEnd"/>
      <w:r>
        <w:t>,</w:t>
      </w:r>
    </w:p>
    <w:p w14:paraId="245546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onBlur</w:t>
      </w:r>
      <w:proofErr w:type="spellEnd"/>
      <w:r>
        <w:t>,</w:t>
      </w:r>
    </w:p>
    <w:p w14:paraId="768A94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onFocus</w:t>
      </w:r>
      <w:proofErr w:type="spellEnd"/>
    </w:p>
    <w:p w14:paraId="3D7EEE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498818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propValue</w:t>
      </w:r>
      <w:proofErr w:type="spellEnd"/>
      <w:r>
        <w:t>);</w:t>
      </w:r>
    </w:p>
    <w:p w14:paraId="0531DF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[focused, </w:t>
      </w:r>
      <w:proofErr w:type="spellStart"/>
      <w:r>
        <w:t>setFocused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5496E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inputRef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HTMLInputElement</w:t>
      </w:r>
      <w:proofErr w:type="spellEnd"/>
      <w:r>
        <w:t>&gt;(null);</w:t>
      </w:r>
    </w:p>
    <w:p w14:paraId="4D2592B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7B59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gramStart"/>
      <w:r>
        <w:t>{ error</w:t>
      </w:r>
      <w:proofErr w:type="gramEnd"/>
      <w:r>
        <w:t xml:space="preserve">, validate, </w:t>
      </w:r>
      <w:proofErr w:type="spellStart"/>
      <w:r>
        <w:t>clearError</w:t>
      </w:r>
      <w:proofErr w:type="spellEnd"/>
      <w:r>
        <w:t xml:space="preserve"> } = </w:t>
      </w:r>
      <w:proofErr w:type="spellStart"/>
      <w:r>
        <w:t>useFieldValidation</w:t>
      </w:r>
      <w:proofErr w:type="spellEnd"/>
      <w:r>
        <w:t>({</w:t>
      </w:r>
    </w:p>
    <w:p w14:paraId="582DA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value,</w:t>
      </w:r>
    </w:p>
    <w:p w14:paraId="69953F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required,</w:t>
      </w:r>
    </w:p>
    <w:p w14:paraId="1DC48B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validation,</w:t>
      </w:r>
    </w:p>
    <w:p w14:paraId="1824B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customError</w:t>
      </w:r>
      <w:proofErr w:type="spellEnd"/>
      <w:r>
        <w:t xml:space="preserve">: </w:t>
      </w:r>
      <w:proofErr w:type="spellStart"/>
      <w:r>
        <w:t>errorMessage</w:t>
      </w:r>
      <w:proofErr w:type="spellEnd"/>
    </w:p>
    <w:p w14:paraId="53323F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49BC23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A49F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gramStart"/>
      <w:r>
        <w:t xml:space="preserve">{ </w:t>
      </w:r>
      <w:proofErr w:type="spellStart"/>
      <w:r>
        <w:t>maskedValue</w:t>
      </w:r>
      <w:proofErr w:type="spellEnd"/>
      <w:proofErr w:type="gramEnd"/>
      <w:r>
        <w:t xml:space="preserve">, </w:t>
      </w:r>
      <w:proofErr w:type="spellStart"/>
      <w:r>
        <w:t>unmaskValue</w:t>
      </w:r>
      <w:proofErr w:type="spellEnd"/>
      <w:r>
        <w:t xml:space="preserve">, </w:t>
      </w:r>
      <w:proofErr w:type="spellStart"/>
      <w:r>
        <w:t>handleMaskedChange</w:t>
      </w:r>
      <w:proofErr w:type="spellEnd"/>
      <w:r>
        <w:t xml:space="preserve"> } = </w:t>
      </w:r>
      <w:proofErr w:type="spellStart"/>
      <w:r>
        <w:t>useMask</w:t>
      </w:r>
      <w:proofErr w:type="spellEnd"/>
      <w:r>
        <w:t>({</w:t>
      </w:r>
    </w:p>
    <w:p w14:paraId="3391EF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mask,</w:t>
      </w:r>
    </w:p>
    <w:p w14:paraId="00AD58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value,</w:t>
      </w:r>
    </w:p>
    <w:p w14:paraId="152D8E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formatModel</w:t>
      </w:r>
      <w:proofErr w:type="spellEnd"/>
      <w:r>
        <w:t xml:space="preserve">: </w:t>
      </w:r>
      <w:proofErr w:type="spellStart"/>
      <w:r>
        <w:t>maskFormatModel</w:t>
      </w:r>
      <w:proofErr w:type="spellEnd"/>
    </w:p>
    <w:p w14:paraId="0FB5FE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5403426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1744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43AB7A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focus(</w:t>
      </w:r>
      <w:proofErr w:type="gramEnd"/>
      <w:r>
        <w:t>) {</w:t>
      </w:r>
    </w:p>
    <w:p w14:paraId="248678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inputRef.current?.</w:t>
      </w:r>
      <w:proofErr w:type="gramEnd"/>
      <w:r>
        <w:t>focus</w:t>
      </w:r>
      <w:proofErr w:type="spellEnd"/>
      <w:r>
        <w:t>();</w:t>
      </w:r>
    </w:p>
    <w:p w14:paraId="55DB12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50597F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 {</w:t>
      </w:r>
    </w:p>
    <w:p w14:paraId="146C95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gramStart"/>
      <w:r>
        <w:t>validate(</w:t>
      </w:r>
      <w:proofErr w:type="gramEnd"/>
      <w:r>
        <w:t>);</w:t>
      </w:r>
    </w:p>
    <w:p w14:paraId="24AB7A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619254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clear(</w:t>
      </w:r>
      <w:proofErr w:type="gramEnd"/>
      <w:r>
        <w:t>) {</w:t>
      </w:r>
    </w:p>
    <w:p w14:paraId="45D2BA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'');</w:t>
      </w:r>
    </w:p>
    <w:p w14:paraId="403B9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('');</w:t>
      </w:r>
    </w:p>
    <w:p w14:paraId="4916DD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0D3383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},</w:t>
      </w:r>
    </w:p>
    <w:p w14:paraId="0C3A1B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2C2C6C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mask &amp;</w:t>
      </w:r>
      <w:proofErr w:type="gramStart"/>
      <w:r>
        <w:t>&amp; !</w:t>
      </w:r>
      <w:proofErr w:type="spellStart"/>
      <w:r>
        <w:t>maskFormatModel</w:t>
      </w:r>
      <w:proofErr w:type="spellEnd"/>
      <w:proofErr w:type="gramEnd"/>
      <w:r>
        <w:t xml:space="preserve"> ? </w:t>
      </w:r>
      <w:proofErr w:type="spellStart"/>
      <w:r>
        <w:t>unmaskValue</w:t>
      </w:r>
      <w:proofErr w:type="spellEnd"/>
      <w:r>
        <w:t>(value) : value;</w:t>
      </w:r>
    </w:p>
    <w:p w14:paraId="3F4E66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3DAEA7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>: any) {</w:t>
      </w:r>
    </w:p>
    <w:p w14:paraId="705C56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String(</w:t>
      </w:r>
      <w:proofErr w:type="spellStart"/>
      <w:r>
        <w:t>newValue</w:t>
      </w:r>
      <w:proofErr w:type="spellEnd"/>
      <w:r>
        <w:t xml:space="preserve"> || ''));</w:t>
      </w:r>
    </w:p>
    <w:p w14:paraId="2166C2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</w:t>
      </w:r>
      <w:proofErr w:type="spellStart"/>
      <w:r>
        <w:t>newValue</w:t>
      </w:r>
      <w:proofErr w:type="spellEnd"/>
      <w:r>
        <w:t>);</w:t>
      </w:r>
    </w:p>
    <w:p w14:paraId="7E4FDA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89098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3E35D99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E906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0AACF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setValue</w:t>
      </w:r>
      <w:proofErr w:type="spellEnd"/>
      <w:r>
        <w:t>(</w:t>
      </w:r>
      <w:proofErr w:type="spellStart"/>
      <w:r>
        <w:t>propValue</w:t>
      </w:r>
      <w:proofErr w:type="spellEnd"/>
      <w:r>
        <w:t>);</w:t>
      </w:r>
    </w:p>
    <w:p w14:paraId="23EE6A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propValue</w:t>
      </w:r>
      <w:proofErr w:type="spellEnd"/>
      <w:r>
        <w:t>]);</w:t>
      </w:r>
    </w:p>
    <w:p w14:paraId="0C76C3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3490D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64981D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;</w:t>
      </w:r>
    </w:p>
    <w:p w14:paraId="3AA519B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D8B3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(mask) {</w:t>
      </w:r>
    </w:p>
    <w:p w14:paraId="165D12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processedValue</w:t>
      </w:r>
      <w:proofErr w:type="spellEnd"/>
      <w:r>
        <w:t xml:space="preserve"> = </w:t>
      </w:r>
      <w:proofErr w:type="spellStart"/>
      <w:r>
        <w:t>handleMaskedChange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0BAA92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</w:t>
      </w:r>
      <w:proofErr w:type="spellStart"/>
      <w:r>
        <w:t>processedValue</w:t>
      </w:r>
      <w:proofErr w:type="spellEnd"/>
      <w:r>
        <w:t>);</w:t>
      </w:r>
    </w:p>
    <w:p w14:paraId="29BA01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</w:t>
      </w:r>
      <w:proofErr w:type="spellStart"/>
      <w:r>
        <w:t>maskFormatModel</w:t>
      </w:r>
      <w:proofErr w:type="spellEnd"/>
      <w:r>
        <w:t xml:space="preserve"> ? </w:t>
      </w:r>
      <w:proofErr w:type="spellStart"/>
      <w:r>
        <w:t>processedValue</w:t>
      </w:r>
      <w:proofErr w:type="spellEnd"/>
      <w:r>
        <w:t xml:space="preserve"> : </w:t>
      </w:r>
      <w:proofErr w:type="spellStart"/>
      <w:r>
        <w:t>unmaskValue</w:t>
      </w:r>
      <w:proofErr w:type="spellEnd"/>
      <w:r>
        <w:t>(</w:t>
      </w:r>
      <w:proofErr w:type="spellStart"/>
      <w:r>
        <w:t>processedValue</w:t>
      </w:r>
      <w:proofErr w:type="spellEnd"/>
      <w:r>
        <w:t>));</w:t>
      </w:r>
    </w:p>
    <w:p w14:paraId="5FDBAA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0937A6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3701F7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(type === 'number' ? Number(</w:t>
      </w:r>
      <w:proofErr w:type="spellStart"/>
      <w:r>
        <w:t>newValue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newValue</w:t>
      </w:r>
      <w:proofErr w:type="spellEnd"/>
      <w:r>
        <w:t>);</w:t>
      </w:r>
    </w:p>
    <w:p w14:paraId="616E28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A20EE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6512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0C8CDC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2EADC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72CD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handleBlur</w:t>
      </w:r>
      <w:proofErr w:type="spellEnd"/>
      <w:r>
        <w:t xml:space="preserve"> = () =&gt; {</w:t>
      </w:r>
    </w:p>
    <w:p w14:paraId="6D3EB2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setFocused</w:t>
      </w:r>
      <w:proofErr w:type="spellEnd"/>
      <w:r>
        <w:t>(false);</w:t>
      </w:r>
    </w:p>
    <w:p w14:paraId="194ACF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);</w:t>
      </w:r>
    </w:p>
    <w:p w14:paraId="65FAA2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onBlur</w:t>
      </w:r>
      <w:proofErr w:type="spellEnd"/>
      <w:r>
        <w:t>?.</w:t>
      </w:r>
      <w:proofErr w:type="gramEnd"/>
      <w:r>
        <w:t>();</w:t>
      </w:r>
    </w:p>
    <w:p w14:paraId="5B3608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2EF810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3645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handleFocus</w:t>
      </w:r>
      <w:proofErr w:type="spellEnd"/>
      <w:r>
        <w:t xml:space="preserve"> = () =&gt; {</w:t>
      </w:r>
    </w:p>
    <w:p w14:paraId="320AD8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setFocused</w:t>
      </w:r>
      <w:proofErr w:type="spellEnd"/>
      <w:r>
        <w:t>(true);</w:t>
      </w:r>
    </w:p>
    <w:p w14:paraId="651323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2A426B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onFocus</w:t>
      </w:r>
      <w:proofErr w:type="spellEnd"/>
      <w:r>
        <w:t>?.</w:t>
      </w:r>
      <w:proofErr w:type="gramEnd"/>
      <w:r>
        <w:t>();</w:t>
      </w:r>
    </w:p>
    <w:p w14:paraId="512D9C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DC90BC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D65F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handleClean</w:t>
      </w:r>
      <w:proofErr w:type="spellEnd"/>
      <w:r>
        <w:t xml:space="preserve"> = () =&gt; {</w:t>
      </w:r>
    </w:p>
    <w:p w14:paraId="2F2851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'');</w:t>
      </w:r>
    </w:p>
    <w:p w14:paraId="38BBB4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('');</w:t>
      </w:r>
    </w:p>
    <w:p w14:paraId="1415CC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234CE1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inputRef.current?.</w:t>
      </w:r>
      <w:proofErr w:type="gramEnd"/>
      <w:r>
        <w:t>focus</w:t>
      </w:r>
      <w:proofErr w:type="spellEnd"/>
      <w:r>
        <w:t>();</w:t>
      </w:r>
    </w:p>
    <w:p w14:paraId="5772BD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67E8D31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F7F7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(!visible</w:t>
      </w:r>
      <w:proofErr w:type="gramEnd"/>
      <w:r>
        <w:t>) return null;</w:t>
      </w:r>
    </w:p>
    <w:p w14:paraId="68E7352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EF9E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inputClasses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6BB25C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-input',</w:t>
      </w:r>
    </w:p>
    <w:p w14:paraId="34971E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-input-${size}`,</w:t>
      </w:r>
    </w:p>
    <w:p w14:paraId="247A8B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C5941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'</w:t>
      </w:r>
      <w:proofErr w:type="spellStart"/>
      <w:r>
        <w:t>dyn</w:t>
      </w:r>
      <w:proofErr w:type="spellEnd"/>
      <w:r>
        <w:t>-input-focused': focused,</w:t>
      </w:r>
    </w:p>
    <w:p w14:paraId="572634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-input-error': !!error,</w:t>
      </w:r>
    </w:p>
    <w:p w14:paraId="6FAB05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-input-disabled': disabled,</w:t>
      </w:r>
    </w:p>
    <w:p w14:paraId="0F0EF5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-input-</w:t>
      </w:r>
      <w:proofErr w:type="spellStart"/>
      <w:r>
        <w:t>readonly</w:t>
      </w:r>
      <w:proofErr w:type="spellEnd"/>
      <w:r>
        <w:t xml:space="preserve">': </w:t>
      </w:r>
      <w:proofErr w:type="spellStart"/>
      <w:r>
        <w:t>readonly</w:t>
      </w:r>
      <w:proofErr w:type="spellEnd"/>
      <w:r>
        <w:t>,</w:t>
      </w:r>
    </w:p>
    <w:p w14:paraId="4BDD62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-input-with-icon': !!icon,</w:t>
      </w:r>
    </w:p>
    <w:p w14:paraId="072323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-input-cleanable': clean &amp;&amp; value &amp;</w:t>
      </w:r>
      <w:proofErr w:type="gramStart"/>
      <w:r>
        <w:t>&amp; !</w:t>
      </w:r>
      <w:proofErr w:type="spellStart"/>
      <w:r>
        <w:t>readonly</w:t>
      </w:r>
      <w:proofErr w:type="spellEnd"/>
      <w:proofErr w:type="gramEnd"/>
      <w:r>
        <w:t xml:space="preserve"> &amp;&amp; !disabled</w:t>
      </w:r>
    </w:p>
    <w:p w14:paraId="6A1933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3DF07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E41BC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F469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displayValue</w:t>
      </w:r>
      <w:proofErr w:type="spellEnd"/>
      <w:r>
        <w:t xml:space="preserve"> = </w:t>
      </w:r>
      <w:proofErr w:type="gramStart"/>
      <w:r>
        <w:t>mask ?</w:t>
      </w:r>
      <w:proofErr w:type="gramEnd"/>
      <w:r>
        <w:t xml:space="preserve"> </w:t>
      </w:r>
      <w:proofErr w:type="spellStart"/>
      <w:r>
        <w:t>maskedValue</w:t>
      </w:r>
      <w:proofErr w:type="spellEnd"/>
      <w:r>
        <w:t xml:space="preserve"> : value;</w:t>
      </w:r>
    </w:p>
    <w:p w14:paraId="4D7A5E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923A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06CBDA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DynFieldContainer</w:t>
      </w:r>
      <w:proofErr w:type="spellEnd"/>
    </w:p>
    <w:p w14:paraId="55875F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label={label}</w:t>
      </w:r>
    </w:p>
    <w:p w14:paraId="45643A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help={help}</w:t>
      </w:r>
    </w:p>
    <w:p w14:paraId="313292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required={required}</w:t>
      </w:r>
    </w:p>
    <w:p w14:paraId="7C352D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optional={optional}</w:t>
      </w:r>
    </w:p>
    <w:p w14:paraId="1F1834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error={error}</w:t>
      </w:r>
    </w:p>
    <w:p w14:paraId="7E965B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</w:t>
      </w:r>
    </w:p>
    <w:p w14:paraId="693648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htmlFor</w:t>
      </w:r>
      <w:proofErr w:type="spellEnd"/>
      <w:r>
        <w:t>={name}</w:t>
      </w:r>
    </w:p>
    <w:p w14:paraId="62757E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508F0F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-input-container"&gt;</w:t>
      </w:r>
    </w:p>
    <w:p w14:paraId="1B41AB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{icon &amp;&amp; (</w:t>
      </w:r>
    </w:p>
    <w:p w14:paraId="4155CF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-input-icon-container"&gt;</w:t>
      </w:r>
    </w:p>
    <w:p w14:paraId="13F39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icon={icon} /&gt;</w:t>
      </w:r>
    </w:p>
    <w:p w14:paraId="02767C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16A5E7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75BD60C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36B2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&lt;input</w:t>
      </w:r>
    </w:p>
    <w:p w14:paraId="3667A4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ref={</w:t>
      </w:r>
      <w:proofErr w:type="spellStart"/>
      <w:r>
        <w:t>inputRef</w:t>
      </w:r>
      <w:proofErr w:type="spellEnd"/>
      <w:r>
        <w:t>}</w:t>
      </w:r>
    </w:p>
    <w:p w14:paraId="410ECB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id={name}</w:t>
      </w:r>
    </w:p>
    <w:p w14:paraId="6FA253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name={name}</w:t>
      </w:r>
    </w:p>
    <w:p w14:paraId="416B54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type</w:t>
      </w:r>
      <w:proofErr w:type="gramStart"/>
      <w:r>
        <w:t>={</w:t>
      </w:r>
      <w:proofErr w:type="gramEnd"/>
      <w:r>
        <w:t>type === 'number' ? 'text</w:t>
      </w:r>
      <w:proofErr w:type="gramStart"/>
      <w:r>
        <w:t>' :</w:t>
      </w:r>
      <w:proofErr w:type="gramEnd"/>
      <w:r>
        <w:t xml:space="preserve"> type}</w:t>
      </w:r>
    </w:p>
    <w:p w14:paraId="4D8E34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={</w:t>
      </w:r>
      <w:proofErr w:type="spellStart"/>
      <w:r>
        <w:t>inputClasses</w:t>
      </w:r>
      <w:proofErr w:type="spellEnd"/>
      <w:r>
        <w:t>}</w:t>
      </w:r>
    </w:p>
    <w:p w14:paraId="638823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placeholder={placeholder}</w:t>
      </w:r>
    </w:p>
    <w:p w14:paraId="78C883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value={</w:t>
      </w:r>
      <w:proofErr w:type="spellStart"/>
      <w:r>
        <w:t>displayValue</w:t>
      </w:r>
      <w:proofErr w:type="spellEnd"/>
      <w:r>
        <w:t>}</w:t>
      </w:r>
    </w:p>
    <w:p w14:paraId="3F56B2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disabled={disabled}</w:t>
      </w:r>
    </w:p>
    <w:p w14:paraId="7C1268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readOnly</w:t>
      </w:r>
      <w:proofErr w:type="spellEnd"/>
      <w:r>
        <w:t>={</w:t>
      </w:r>
      <w:proofErr w:type="spellStart"/>
      <w:r>
        <w:t>readonly</w:t>
      </w:r>
      <w:proofErr w:type="spellEnd"/>
      <w:r>
        <w:t>}</w:t>
      </w:r>
    </w:p>
    <w:p w14:paraId="693636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maxLength</w:t>
      </w:r>
      <w:proofErr w:type="spellEnd"/>
      <w:r>
        <w:t>={</w:t>
      </w:r>
      <w:proofErr w:type="spellStart"/>
      <w:r>
        <w:t>maxlength</w:t>
      </w:r>
      <w:proofErr w:type="spellEnd"/>
      <w:r>
        <w:t>}</w:t>
      </w:r>
    </w:p>
    <w:p w14:paraId="5FCE9D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minLength</w:t>
      </w:r>
      <w:proofErr w:type="spellEnd"/>
      <w:r>
        <w:t>={</w:t>
      </w:r>
      <w:proofErr w:type="spellStart"/>
      <w:r>
        <w:t>minlength</w:t>
      </w:r>
      <w:proofErr w:type="spellEnd"/>
      <w:r>
        <w:t>}</w:t>
      </w:r>
    </w:p>
    <w:p w14:paraId="148ECC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pattern={pattern}</w:t>
      </w:r>
    </w:p>
    <w:p w14:paraId="45508D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step={step}</w:t>
      </w:r>
    </w:p>
    <w:p w14:paraId="3E4AAB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min={min}</w:t>
      </w:r>
    </w:p>
    <w:p w14:paraId="5197B6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max={max}</w:t>
      </w:r>
    </w:p>
    <w:p w14:paraId="44410B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autoComplete</w:t>
      </w:r>
      <w:proofErr w:type="spellEnd"/>
      <w:proofErr w:type="gramStart"/>
      <w:r>
        <w:t>={</w:t>
      </w:r>
      <w:proofErr w:type="spellStart"/>
      <w:proofErr w:type="gramEnd"/>
      <w:r>
        <w:t>noAutocomplete</w:t>
      </w:r>
      <w:proofErr w:type="spellEnd"/>
      <w:r>
        <w:t xml:space="preserve"> ? 'off</w:t>
      </w:r>
      <w:proofErr w:type="gramStart"/>
      <w:r>
        <w:t>' :</w:t>
      </w:r>
      <w:proofErr w:type="gramEnd"/>
      <w:r>
        <w:t xml:space="preserve"> undefined}</w:t>
      </w:r>
    </w:p>
    <w:p w14:paraId="0E6677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C0137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onBlur</w:t>
      </w:r>
      <w:proofErr w:type="spellEnd"/>
      <w:r>
        <w:t>={</w:t>
      </w:r>
      <w:proofErr w:type="spellStart"/>
      <w:r>
        <w:t>handleBlur</w:t>
      </w:r>
      <w:proofErr w:type="spellEnd"/>
      <w:r>
        <w:t>}</w:t>
      </w:r>
    </w:p>
    <w:p w14:paraId="25B01A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onFocus</w:t>
      </w:r>
      <w:proofErr w:type="spellEnd"/>
      <w:r>
        <w:t>={</w:t>
      </w:r>
      <w:proofErr w:type="spellStart"/>
      <w:r>
        <w:t>handleFocus</w:t>
      </w:r>
      <w:proofErr w:type="spellEnd"/>
      <w:r>
        <w:t>}</w:t>
      </w:r>
    </w:p>
    <w:p w14:paraId="700545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aria-invalid={!!error}</w:t>
      </w:r>
    </w:p>
    <w:p w14:paraId="155B09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</w:t>
      </w:r>
      <w:proofErr w:type="spellStart"/>
      <w:r>
        <w:t>describedby</w:t>
      </w:r>
      <w:proofErr w:type="spellEnd"/>
      <w:proofErr w:type="gramStart"/>
      <w:r>
        <w:t>={</w:t>
      </w:r>
      <w:proofErr w:type="gramEnd"/>
      <w:r>
        <w:t>error ? `${name}-error</w:t>
      </w:r>
      <w:proofErr w:type="gramStart"/>
      <w:r>
        <w:t>` :</w:t>
      </w:r>
      <w:proofErr w:type="gramEnd"/>
      <w:r>
        <w:t xml:space="preserve"> undefined}</w:t>
      </w:r>
    </w:p>
    <w:p w14:paraId="60997F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7BC3E5D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563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{clean &amp;&amp; value &amp;</w:t>
      </w:r>
      <w:proofErr w:type="gramStart"/>
      <w:r>
        <w:t>&amp; !</w:t>
      </w:r>
      <w:proofErr w:type="spellStart"/>
      <w:r>
        <w:t>readonly</w:t>
      </w:r>
      <w:proofErr w:type="spellEnd"/>
      <w:proofErr w:type="gramEnd"/>
      <w:r>
        <w:t xml:space="preserve"> &amp;&amp; !disabled &amp;&amp; (</w:t>
      </w:r>
    </w:p>
    <w:p w14:paraId="7876DF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&lt;button</w:t>
      </w:r>
    </w:p>
    <w:p w14:paraId="037131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type="button"</w:t>
      </w:r>
    </w:p>
    <w:p w14:paraId="288769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-input-clean-button"</w:t>
      </w:r>
    </w:p>
    <w:p w14:paraId="6DEB48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handleClean</w:t>
      </w:r>
      <w:proofErr w:type="spellEnd"/>
      <w:r>
        <w:t>}</w:t>
      </w:r>
    </w:p>
    <w:p w14:paraId="764F3D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-1}</w:t>
      </w:r>
    </w:p>
    <w:p w14:paraId="58FF19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aria-label="</w:t>
      </w:r>
      <w:proofErr w:type="spellStart"/>
      <w:r>
        <w:t>Limpar</w:t>
      </w:r>
      <w:proofErr w:type="spellEnd"/>
      <w:r>
        <w:t xml:space="preserve"> campo"</w:t>
      </w:r>
    </w:p>
    <w:p w14:paraId="4D74C3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&gt;</w:t>
      </w:r>
    </w:p>
    <w:p w14:paraId="1373AF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-icon-close" /&gt;</w:t>
      </w:r>
    </w:p>
    <w:p w14:paraId="582E98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&lt;/button&gt;</w:t>
      </w:r>
    </w:p>
    <w:p w14:paraId="0EAD04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1E9284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760098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DynFieldContainer</w:t>
      </w:r>
      <w:proofErr w:type="spellEnd"/>
      <w:r>
        <w:t>&gt;</w:t>
      </w:r>
    </w:p>
    <w:p w14:paraId="0FE88F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7DE58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57F59A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3B2AC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DynInput.displayName</w:t>
      </w:r>
      <w:proofErr w:type="spellEnd"/>
      <w:r>
        <w:t xml:space="preserve"> = '</w:t>
      </w:r>
      <w:proofErr w:type="spellStart"/>
      <w:r>
        <w:t>DynInput</w:t>
      </w:r>
      <w:proofErr w:type="spellEnd"/>
      <w:r>
        <w:t>';</w:t>
      </w:r>
    </w:p>
    <w:p w14:paraId="6CE4BE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DynInput</w:t>
      </w:r>
      <w:proofErr w:type="spellEnd"/>
      <w:r>
        <w:t>;</w:t>
      </w:r>
    </w:p>
    <w:p w14:paraId="1E6F1226" w14:textId="77777777" w:rsidR="00627663" w:rsidRDefault="00627663"/>
    <w:p w14:paraId="2617F713" w14:textId="77777777" w:rsidR="00627663" w:rsidRDefault="00627663"/>
    <w:p w14:paraId="006E6162" w14:textId="77777777" w:rsidR="00627663" w:rsidRDefault="00AA0C50">
      <w:pPr>
        <w:pStyle w:val="Heading3"/>
      </w:pPr>
      <w:bookmarkStart w:id="47" w:name="_Toc209713954"/>
      <w:proofErr w:type="spellStart"/>
      <w:r>
        <w:rPr>
          <w:color w:val="000000"/>
        </w:rPr>
        <w:t>DYNSelect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47"/>
    </w:p>
    <w:p w14:paraId="259A9909" w14:textId="77777777" w:rsidR="00627663" w:rsidRDefault="00627663"/>
    <w:p w14:paraId="36EDBD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select.types.ts</w:t>
      </w:r>
      <w:proofErr w:type="spellEnd"/>
    </w:p>
    <w:p w14:paraId="597C2A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SelectOption</w:t>
      </w:r>
      <w:proofErr w:type="spellEnd"/>
      <w:r>
        <w:t xml:space="preserve"> {</w:t>
      </w:r>
    </w:p>
    <w:p w14:paraId="0B71C5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any;</w:t>
      </w:r>
    </w:p>
    <w:p w14:paraId="26A3E4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788192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DD9A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1E5862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5929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DynSelectProps</w:t>
      </w:r>
      <w:proofErr w:type="spellEnd"/>
      <w:r>
        <w:t xml:space="preserve"> extends </w:t>
      </w:r>
      <w:proofErr w:type="spellStart"/>
      <w:r>
        <w:t>DynFieldBase</w:t>
      </w:r>
      <w:proofErr w:type="spellEnd"/>
      <w:r>
        <w:t xml:space="preserve"> {</w:t>
      </w:r>
    </w:p>
    <w:p w14:paraId="008843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options: </w:t>
      </w:r>
      <w:proofErr w:type="spellStart"/>
      <w:proofErr w:type="gramStart"/>
      <w:r>
        <w:t>SelectOption</w:t>
      </w:r>
      <w:proofErr w:type="spellEnd"/>
      <w:r>
        <w:t>[</w:t>
      </w:r>
      <w:proofErr w:type="gramEnd"/>
      <w:r>
        <w:t>] | any[];</w:t>
      </w:r>
    </w:p>
    <w:p w14:paraId="068F31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optionLabel</w:t>
      </w:r>
      <w:proofErr w:type="spellEnd"/>
      <w:r>
        <w:t>?:</w:t>
      </w:r>
      <w:proofErr w:type="gramEnd"/>
      <w:r>
        <w:t xml:space="preserve"> string;</w:t>
      </w:r>
    </w:p>
    <w:p w14:paraId="3E5B3B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optionValue</w:t>
      </w:r>
      <w:proofErr w:type="spellEnd"/>
      <w:r>
        <w:t>?:</w:t>
      </w:r>
      <w:proofErr w:type="gramEnd"/>
      <w:r>
        <w:t xml:space="preserve"> string;</w:t>
      </w:r>
    </w:p>
    <w:p w14:paraId="4D0CB4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optionDisabled</w:t>
      </w:r>
      <w:proofErr w:type="spellEnd"/>
      <w:r>
        <w:t>?:</w:t>
      </w:r>
      <w:proofErr w:type="gramEnd"/>
      <w:r>
        <w:t xml:space="preserve"> string;</w:t>
      </w:r>
    </w:p>
    <w:p w14:paraId="7B829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InputSize</w:t>
      </w:r>
      <w:proofErr w:type="spellEnd"/>
      <w:r>
        <w:t>;</w:t>
      </w:r>
    </w:p>
    <w:p w14:paraId="5B4EE4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searchable?: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C9D4F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sort?: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A03E7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showRequired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2DE36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placeholder?:</w:t>
      </w:r>
      <w:proofErr w:type="gramEnd"/>
      <w:r>
        <w:t xml:space="preserve"> string;</w:t>
      </w:r>
    </w:p>
    <w:p w14:paraId="61D8A5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fieldLabel</w:t>
      </w:r>
      <w:proofErr w:type="spellEnd"/>
      <w:r>
        <w:t>?:</w:t>
      </w:r>
      <w:proofErr w:type="gramEnd"/>
      <w:r>
        <w:t xml:space="preserve"> string;</w:t>
      </w:r>
    </w:p>
    <w:p w14:paraId="4F60EB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fieldValue</w:t>
      </w:r>
      <w:proofErr w:type="spellEnd"/>
      <w:r>
        <w:t>?:</w:t>
      </w:r>
      <w:proofErr w:type="gramEnd"/>
      <w:r>
        <w:t xml:space="preserve"> string;</w:t>
      </w:r>
    </w:p>
    <w:p w14:paraId="5430C4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DF49A39" w14:textId="77777777" w:rsidR="00627663" w:rsidRDefault="00627663"/>
    <w:p w14:paraId="5BCD63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DynSelect.tsx</w:t>
      </w:r>
      <w:proofErr w:type="spellEnd"/>
    </w:p>
    <w:p w14:paraId="718093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forwardRef</w:t>
      </w:r>
      <w:proofErr w:type="spellEnd"/>
      <w:proofErr w:type="gram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} from 'react';</w:t>
      </w:r>
    </w:p>
    <w:p w14:paraId="6CA8A6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1D1A34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DynSelectProps</w:t>
      </w:r>
      <w:proofErr w:type="spellEnd"/>
      <w:proofErr w:type="gramEnd"/>
      <w:r>
        <w:t xml:space="preserve">, </w:t>
      </w:r>
      <w:proofErr w:type="spellStart"/>
      <w:r>
        <w:t>SelectOption</w:t>
      </w:r>
      <w:proofErr w:type="spellEnd"/>
      <w:r>
        <w:t xml:space="preserve"> } from '../types/</w:t>
      </w:r>
      <w:proofErr w:type="spellStart"/>
      <w:r>
        <w:t>select.types</w:t>
      </w:r>
      <w:proofErr w:type="spellEnd"/>
      <w:r>
        <w:t>';</w:t>
      </w:r>
    </w:p>
    <w:p w14:paraId="115F42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DynFieldContainer</w:t>
      </w:r>
      <w:proofErr w:type="spellEnd"/>
      <w:proofErr w:type="gramEnd"/>
      <w:r>
        <w:t xml:space="preserve"> } from './</w:t>
      </w:r>
      <w:proofErr w:type="spellStart"/>
      <w:r>
        <w:t>DynFieldContainer</w:t>
      </w:r>
      <w:proofErr w:type="spellEnd"/>
      <w:r>
        <w:t>';</w:t>
      </w:r>
    </w:p>
    <w:p w14:paraId="0E7E0F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useFieldValidation</w:t>
      </w:r>
      <w:proofErr w:type="spellEnd"/>
      <w:proofErr w:type="gramEnd"/>
      <w:r>
        <w:t xml:space="preserve"> } from '../hooks/</w:t>
      </w:r>
      <w:proofErr w:type="spellStart"/>
      <w:r>
        <w:t>useFieldValidation</w:t>
      </w:r>
      <w:proofErr w:type="spellEnd"/>
      <w:r>
        <w:t>';</w:t>
      </w:r>
    </w:p>
    <w:p w14:paraId="151C27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742AE3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61B7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DynSelect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DynFieldRef</w:t>
      </w:r>
      <w:proofErr w:type="spellEnd"/>
      <w:r>
        <w:t xml:space="preserve">, </w:t>
      </w:r>
      <w:proofErr w:type="spellStart"/>
      <w:r>
        <w:t>DynSelectProps</w:t>
      </w:r>
      <w:proofErr w:type="spellEnd"/>
      <w:proofErr w:type="gramStart"/>
      <w:r>
        <w:t>&gt;(</w:t>
      </w:r>
      <w:proofErr w:type="gramEnd"/>
      <w:r>
        <w:t>({</w:t>
      </w:r>
    </w:p>
    <w:p w14:paraId="3BC23F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name,</w:t>
      </w:r>
    </w:p>
    <w:p w14:paraId="25F87D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48E729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help,</w:t>
      </w:r>
    </w:p>
    <w:p w14:paraId="673B5A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placeholder = '</w:t>
      </w:r>
      <w:proofErr w:type="spellStart"/>
      <w:r>
        <w:t>Selecione</w:t>
      </w:r>
      <w:proofErr w:type="spellEnd"/>
      <w:r>
        <w:t>',</w:t>
      </w:r>
    </w:p>
    <w:p w14:paraId="6AF91C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71BF8F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readonly</w:t>
      </w:r>
      <w:proofErr w:type="spellEnd"/>
      <w:r>
        <w:t xml:space="preserve"> = false,</w:t>
      </w:r>
    </w:p>
    <w:p w14:paraId="5CEE91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required = false,</w:t>
      </w:r>
    </w:p>
    <w:p w14:paraId="473EB5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optional = false,</w:t>
      </w:r>
    </w:p>
    <w:p w14:paraId="4BC7AD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visible = true,</w:t>
      </w:r>
    </w:p>
    <w:p w14:paraId="46503C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</w:t>
      </w:r>
      <w:proofErr w:type="spellStart"/>
      <w:r>
        <w:t>propValue</w:t>
      </w:r>
      <w:proofErr w:type="spellEnd"/>
      <w:r>
        <w:t>,</w:t>
      </w:r>
    </w:p>
    <w:p w14:paraId="0F3F88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errorMessage</w:t>
      </w:r>
      <w:proofErr w:type="spellEnd"/>
      <w:r>
        <w:t>,</w:t>
      </w:r>
    </w:p>
    <w:p w14:paraId="1376AF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validation,</w:t>
      </w:r>
    </w:p>
    <w:p w14:paraId="4B498C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5F8F53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options = [],</w:t>
      </w:r>
    </w:p>
    <w:p w14:paraId="187987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optionLabel</w:t>
      </w:r>
      <w:proofErr w:type="spellEnd"/>
      <w:r>
        <w:t xml:space="preserve"> = 'label',</w:t>
      </w:r>
    </w:p>
    <w:p w14:paraId="094B78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optionValue</w:t>
      </w:r>
      <w:proofErr w:type="spellEnd"/>
      <w:r>
        <w:t xml:space="preserve"> = 'value',</w:t>
      </w:r>
    </w:p>
    <w:p w14:paraId="2F68B4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optionDisabled</w:t>
      </w:r>
      <w:proofErr w:type="spellEnd"/>
      <w:r>
        <w:t xml:space="preserve"> = 'disabled',</w:t>
      </w:r>
    </w:p>
    <w:p w14:paraId="5EDA4E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780F1F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searchable = false,</w:t>
      </w:r>
    </w:p>
    <w:p w14:paraId="772C5E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sort = false,</w:t>
      </w:r>
    </w:p>
    <w:p w14:paraId="7C2530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showRequired</w:t>
      </w:r>
      <w:proofErr w:type="spellEnd"/>
      <w:r>
        <w:t xml:space="preserve"> = true,</w:t>
      </w:r>
    </w:p>
    <w:p w14:paraId="39B3FE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fieldLabel</w:t>
      </w:r>
      <w:proofErr w:type="spellEnd"/>
      <w:r>
        <w:t>,</w:t>
      </w:r>
    </w:p>
    <w:p w14:paraId="4932EF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fieldValue</w:t>
      </w:r>
      <w:proofErr w:type="spellEnd"/>
      <w:r>
        <w:t>,</w:t>
      </w:r>
    </w:p>
    <w:p w14:paraId="4226BB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onChange</w:t>
      </w:r>
      <w:proofErr w:type="spellEnd"/>
      <w:r>
        <w:t>,</w:t>
      </w:r>
    </w:p>
    <w:p w14:paraId="63018A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onBlur</w:t>
      </w:r>
      <w:proofErr w:type="spellEnd"/>
      <w:r>
        <w:t>,</w:t>
      </w:r>
    </w:p>
    <w:p w14:paraId="4D25E8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onFocus</w:t>
      </w:r>
      <w:proofErr w:type="spellEnd"/>
    </w:p>
    <w:p w14:paraId="425190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4E1BE4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propValue</w:t>
      </w:r>
      <w:proofErr w:type="spellEnd"/>
      <w:r>
        <w:t>);</w:t>
      </w:r>
    </w:p>
    <w:p w14:paraId="1F0E5D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512DF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0135B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[focused, </w:t>
      </w:r>
      <w:proofErr w:type="spellStart"/>
      <w:r>
        <w:t>setFocused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19CC43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20D5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selectRef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24B85A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inputRef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HTMLInputElement</w:t>
      </w:r>
      <w:proofErr w:type="spellEnd"/>
      <w:r>
        <w:t>&gt;(null);</w:t>
      </w:r>
    </w:p>
    <w:p w14:paraId="4F7E09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39DC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gramStart"/>
      <w:r>
        <w:t>{ error</w:t>
      </w:r>
      <w:proofErr w:type="gramEnd"/>
      <w:r>
        <w:t xml:space="preserve">, validate, </w:t>
      </w:r>
      <w:proofErr w:type="spellStart"/>
      <w:r>
        <w:t>clearError</w:t>
      </w:r>
      <w:proofErr w:type="spellEnd"/>
      <w:r>
        <w:t xml:space="preserve"> } = </w:t>
      </w:r>
      <w:proofErr w:type="spellStart"/>
      <w:r>
        <w:t>useFieldValidation</w:t>
      </w:r>
      <w:proofErr w:type="spellEnd"/>
      <w:r>
        <w:t>({</w:t>
      </w:r>
    </w:p>
    <w:p w14:paraId="13C158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value,</w:t>
      </w:r>
    </w:p>
    <w:p w14:paraId="7B79C8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required,</w:t>
      </w:r>
    </w:p>
    <w:p w14:paraId="09FDAC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validation,</w:t>
      </w:r>
    </w:p>
    <w:p w14:paraId="63C670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customError</w:t>
      </w:r>
      <w:proofErr w:type="spellEnd"/>
      <w:r>
        <w:t xml:space="preserve">: </w:t>
      </w:r>
      <w:proofErr w:type="spellStart"/>
      <w:r>
        <w:t>errorMessage</w:t>
      </w:r>
      <w:proofErr w:type="spellEnd"/>
    </w:p>
    <w:p w14:paraId="4EC5FA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1C39B7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4D77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4FEDB0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focus(</w:t>
      </w:r>
      <w:proofErr w:type="gramEnd"/>
      <w:r>
        <w:t>) {</w:t>
      </w:r>
    </w:p>
    <w:p w14:paraId="6C982F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inputRef.current?.</w:t>
      </w:r>
      <w:proofErr w:type="gramEnd"/>
      <w:r>
        <w:t>focus</w:t>
      </w:r>
      <w:proofErr w:type="spellEnd"/>
      <w:r>
        <w:t>();</w:t>
      </w:r>
    </w:p>
    <w:p w14:paraId="256FCD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4D25E0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 {</w:t>
      </w:r>
    </w:p>
    <w:p w14:paraId="41326E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gramStart"/>
      <w:r>
        <w:t>validate(</w:t>
      </w:r>
      <w:proofErr w:type="gramEnd"/>
      <w:r>
        <w:t>);</w:t>
      </w:r>
    </w:p>
    <w:p w14:paraId="46C39B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592100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clear(</w:t>
      </w:r>
      <w:proofErr w:type="gramEnd"/>
      <w:r>
        <w:t>) {</w:t>
      </w:r>
    </w:p>
    <w:p w14:paraId="62160A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(undefined);</w:t>
      </w:r>
    </w:p>
    <w:p w14:paraId="029055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(undefined);</w:t>
      </w:r>
    </w:p>
    <w:p w14:paraId="761EC0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14CA30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BBF39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6217A9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return value;</w:t>
      </w:r>
    </w:p>
    <w:p w14:paraId="40BC84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1B3E9D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>: any) {</w:t>
      </w:r>
    </w:p>
    <w:p w14:paraId="4C21EF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4CDD3F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</w:t>
      </w:r>
      <w:proofErr w:type="spellStart"/>
      <w:r>
        <w:t>newValue</w:t>
      </w:r>
      <w:proofErr w:type="spellEnd"/>
      <w:r>
        <w:t>);</w:t>
      </w:r>
    </w:p>
    <w:p w14:paraId="5EE6B4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3A1E9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0576FB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8D05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normalizedOptions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7D1A76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 opts: </w:t>
      </w:r>
      <w:proofErr w:type="spellStart"/>
      <w:proofErr w:type="gramStart"/>
      <w:r>
        <w:t>SelectOption</w:t>
      </w:r>
      <w:proofErr w:type="spellEnd"/>
      <w:r>
        <w:t>[</w:t>
      </w:r>
      <w:proofErr w:type="gramEnd"/>
      <w:r>
        <w:t>] = [];</w:t>
      </w:r>
    </w:p>
    <w:p w14:paraId="7B3527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408E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Array.isArray</w:t>
      </w:r>
      <w:proofErr w:type="spellEnd"/>
      <w:r>
        <w:t xml:space="preserve">(options) &amp;&amp;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 &gt; 0) {</w:t>
      </w:r>
    </w:p>
    <w:p w14:paraId="64B0AF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opts = </w:t>
      </w:r>
      <w:proofErr w:type="spellStart"/>
      <w:proofErr w:type="gramStart"/>
      <w:r>
        <w:t>options.map</w:t>
      </w:r>
      <w:proofErr w:type="spellEnd"/>
      <w:r>
        <w:t>(</w:t>
      </w:r>
      <w:proofErr w:type="gramEnd"/>
      <w:r>
        <w:t>option =&gt; {</w:t>
      </w:r>
    </w:p>
    <w:p w14:paraId="694E1A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r>
        <w:t>typeof</w:t>
      </w:r>
      <w:proofErr w:type="spellEnd"/>
      <w:r>
        <w:t xml:space="preserve"> option === 'object' &amp;&amp; </w:t>
      </w:r>
      <w:proofErr w:type="gramStart"/>
      <w:r>
        <w:t>option !</w:t>
      </w:r>
      <w:proofErr w:type="gramEnd"/>
      <w:r>
        <w:t>== null) {</w:t>
      </w:r>
    </w:p>
    <w:p w14:paraId="74658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{</w:t>
      </w:r>
    </w:p>
    <w:p w14:paraId="75F615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value: </w:t>
      </w:r>
      <w:proofErr w:type="gramStart"/>
      <w:r>
        <w:t>option[</w:t>
      </w:r>
      <w:proofErr w:type="spellStart"/>
      <w:proofErr w:type="gramEnd"/>
      <w:r>
        <w:t>fieldValue</w:t>
      </w:r>
      <w:proofErr w:type="spellEnd"/>
      <w:r>
        <w:t xml:space="preserve"> || </w:t>
      </w:r>
      <w:proofErr w:type="spellStart"/>
      <w:r>
        <w:t>optionValue</w:t>
      </w:r>
      <w:proofErr w:type="spellEnd"/>
      <w:r>
        <w:t>],</w:t>
      </w:r>
    </w:p>
    <w:p w14:paraId="7C9098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label: </w:t>
      </w:r>
      <w:proofErr w:type="gramStart"/>
      <w:r>
        <w:t>option[</w:t>
      </w:r>
      <w:proofErr w:type="spellStart"/>
      <w:proofErr w:type="gramEnd"/>
      <w:r>
        <w:t>fieldLabel</w:t>
      </w:r>
      <w:proofErr w:type="spellEnd"/>
      <w:r>
        <w:t xml:space="preserve"> || </w:t>
      </w:r>
      <w:proofErr w:type="spellStart"/>
      <w:r>
        <w:t>optionLabel</w:t>
      </w:r>
      <w:proofErr w:type="spellEnd"/>
      <w:r>
        <w:t>],</w:t>
      </w:r>
    </w:p>
    <w:p w14:paraId="522C29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disabled: option[</w:t>
      </w:r>
      <w:proofErr w:type="spellStart"/>
      <w:r>
        <w:t>optionDisabled</w:t>
      </w:r>
      <w:proofErr w:type="spellEnd"/>
      <w:r>
        <w:t>] || false</w:t>
      </w:r>
    </w:p>
    <w:p w14:paraId="0333BF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};</w:t>
      </w:r>
    </w:p>
    <w:p w14:paraId="7350B3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79F19B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{</w:t>
      </w:r>
    </w:p>
    <w:p w14:paraId="44F943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value: option,</w:t>
      </w:r>
    </w:p>
    <w:p w14:paraId="29B086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label: String(option),</w:t>
      </w:r>
    </w:p>
    <w:p w14:paraId="742243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disabled: false</w:t>
      </w:r>
    </w:p>
    <w:p w14:paraId="617B53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};</w:t>
      </w:r>
    </w:p>
    <w:p w14:paraId="53433B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});</w:t>
      </w:r>
    </w:p>
    <w:p w14:paraId="5546B2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42FDF7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9DB3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(sort) {</w:t>
      </w:r>
    </w:p>
    <w:p w14:paraId="3C0591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opts.sort</w:t>
      </w:r>
      <w:proofErr w:type="spellEnd"/>
      <w:proofErr w:type="gramEnd"/>
      <w:r>
        <w:t xml:space="preserve">((a, b) =&gt; </w:t>
      </w:r>
      <w:proofErr w:type="spellStart"/>
      <w:r>
        <w:t>a.label.localeCompare</w:t>
      </w:r>
      <w:proofErr w:type="spellEnd"/>
      <w:r>
        <w:t>(</w:t>
      </w:r>
      <w:proofErr w:type="spellStart"/>
      <w:r>
        <w:t>b.label</w:t>
      </w:r>
      <w:proofErr w:type="spellEnd"/>
      <w:r>
        <w:t>));</w:t>
      </w:r>
    </w:p>
    <w:p w14:paraId="3CAA24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65A2F4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D41B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opts;</w:t>
      </w:r>
    </w:p>
    <w:p w14:paraId="602AD2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[options, </w:t>
      </w:r>
      <w:proofErr w:type="spellStart"/>
      <w:r>
        <w:t>optionLabel</w:t>
      </w:r>
      <w:proofErr w:type="spellEnd"/>
      <w:r>
        <w:t xml:space="preserve">, </w:t>
      </w:r>
      <w:proofErr w:type="spellStart"/>
      <w:r>
        <w:t>optionValue</w:t>
      </w:r>
      <w:proofErr w:type="spellEnd"/>
      <w:r>
        <w:t xml:space="preserve">, </w:t>
      </w:r>
      <w:proofErr w:type="spellStart"/>
      <w:r>
        <w:t>optionDisabled</w:t>
      </w:r>
      <w:proofErr w:type="spellEnd"/>
      <w:r>
        <w:t xml:space="preserve">, </w:t>
      </w:r>
      <w:proofErr w:type="spellStart"/>
      <w:r>
        <w:t>fieldLabel</w:t>
      </w:r>
      <w:proofErr w:type="spellEnd"/>
      <w:r>
        <w:t xml:space="preserve">, </w:t>
      </w:r>
      <w:proofErr w:type="spellStart"/>
      <w:r>
        <w:t>fieldValue</w:t>
      </w:r>
      <w:proofErr w:type="spellEnd"/>
      <w:r>
        <w:t>, sort]);</w:t>
      </w:r>
    </w:p>
    <w:p w14:paraId="65EA5F2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5251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filteredOptions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500AF4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(!searchable</w:t>
      </w:r>
      <w:proofErr w:type="gramEnd"/>
      <w:r>
        <w:t xml:space="preserve"> || !</w:t>
      </w:r>
      <w:proofErr w:type="spellStart"/>
      <w:r>
        <w:t>searchTerm</w:t>
      </w:r>
      <w:proofErr w:type="spellEnd"/>
      <w:r>
        <w:t xml:space="preserve">) return </w:t>
      </w:r>
      <w:proofErr w:type="spellStart"/>
      <w:r>
        <w:t>normalizedOptions</w:t>
      </w:r>
      <w:proofErr w:type="spellEnd"/>
      <w:r>
        <w:t>;</w:t>
      </w:r>
    </w:p>
    <w:p w14:paraId="4F51CE8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6DD6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r>
        <w:t>normalizedOptions.filter</w:t>
      </w:r>
      <w:proofErr w:type="spellEnd"/>
      <w:r>
        <w:t>(option =&gt;</w:t>
      </w:r>
    </w:p>
    <w:p w14:paraId="60BABB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option.label</w:t>
      </w:r>
      <w:proofErr w:type="gramEnd"/>
      <w:r>
        <w:t>.toLowerCase</w:t>
      </w:r>
      <w:proofErr w:type="spellEnd"/>
      <w:r>
        <w:t>().includes(</w:t>
      </w:r>
      <w:proofErr w:type="spellStart"/>
      <w:r>
        <w:t>searchTerm.toLowerCase</w:t>
      </w:r>
      <w:proofErr w:type="spellEnd"/>
      <w:r>
        <w:t>())</w:t>
      </w:r>
    </w:p>
    <w:p w14:paraId="76C439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60CFCE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normalizedOptions</w:t>
      </w:r>
      <w:proofErr w:type="spellEnd"/>
      <w:r>
        <w:t xml:space="preserve">, </w:t>
      </w:r>
      <w:proofErr w:type="spellStart"/>
      <w:r>
        <w:t>searchTerm</w:t>
      </w:r>
      <w:proofErr w:type="spellEnd"/>
      <w:r>
        <w:t>, searchable]);</w:t>
      </w:r>
    </w:p>
    <w:p w14:paraId="1F31CA8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34A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selectedOption</w:t>
      </w:r>
      <w:proofErr w:type="spellEnd"/>
      <w:r>
        <w:t xml:space="preserve"> = </w:t>
      </w:r>
      <w:proofErr w:type="spellStart"/>
      <w:r>
        <w:t>normalizedOptions.find</w:t>
      </w:r>
      <w:proofErr w:type="spellEnd"/>
      <w:r>
        <w:t xml:space="preserve">(option =&gt; </w:t>
      </w:r>
      <w:proofErr w:type="spellStart"/>
      <w:r>
        <w:t>option.value</w:t>
      </w:r>
      <w:proofErr w:type="spellEnd"/>
      <w:r>
        <w:t xml:space="preserve"> === value);</w:t>
      </w:r>
    </w:p>
    <w:p w14:paraId="026E27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DCD5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101BB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setValue</w:t>
      </w:r>
      <w:proofErr w:type="spellEnd"/>
      <w:r>
        <w:t>(</w:t>
      </w:r>
      <w:proofErr w:type="spellStart"/>
      <w:r>
        <w:t>propValue</w:t>
      </w:r>
      <w:proofErr w:type="spellEnd"/>
      <w:r>
        <w:t>);</w:t>
      </w:r>
    </w:p>
    <w:p w14:paraId="6A7BC7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propValue</w:t>
      </w:r>
      <w:proofErr w:type="spellEnd"/>
      <w:r>
        <w:t>]);</w:t>
      </w:r>
    </w:p>
    <w:p w14:paraId="2997BE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6DCC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83D9E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handleClickOutside</w:t>
      </w:r>
      <w:proofErr w:type="spellEnd"/>
      <w:r>
        <w:t xml:space="preserve"> = (event: </w:t>
      </w:r>
      <w:proofErr w:type="spellStart"/>
      <w:r>
        <w:t>MouseEvent</w:t>
      </w:r>
      <w:proofErr w:type="spellEnd"/>
      <w:r>
        <w:t>) =&gt; {</w:t>
      </w:r>
    </w:p>
    <w:p w14:paraId="2EFC46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r>
        <w:t>selectRef.current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selectRef.current.contains</w:t>
      </w:r>
      <w:proofErr w:type="spellEnd"/>
      <w:r>
        <w:t>(</w:t>
      </w:r>
      <w:proofErr w:type="spellStart"/>
      <w:r>
        <w:t>event.target</w:t>
      </w:r>
      <w:proofErr w:type="spellEnd"/>
      <w:r>
        <w:t xml:space="preserve"> as Node)) {</w:t>
      </w:r>
    </w:p>
    <w:p w14:paraId="1F1B5B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</w:t>
      </w:r>
      <w:proofErr w:type="spellStart"/>
      <w:r>
        <w:t>setIsOpen</w:t>
      </w:r>
      <w:proofErr w:type="spellEnd"/>
      <w:r>
        <w:t>(false);</w:t>
      </w:r>
    </w:p>
    <w:p w14:paraId="7793D1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setSearchTerm</w:t>
      </w:r>
      <w:proofErr w:type="spellEnd"/>
      <w:r>
        <w:t>(</w:t>
      </w:r>
      <w:proofErr w:type="gramEnd"/>
      <w:r>
        <w:t>'');</w:t>
      </w:r>
    </w:p>
    <w:p w14:paraId="7CD89B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1CC3F8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251044C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2B13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isOpen</w:t>
      </w:r>
      <w:proofErr w:type="spellEnd"/>
      <w:r>
        <w:t>) {</w:t>
      </w:r>
    </w:p>
    <w:p w14:paraId="1BA86D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277F76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FFEEDE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FA4C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() =&gt; {</w:t>
      </w:r>
    </w:p>
    <w:p w14:paraId="0A4570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25068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0649DA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isOpen</w:t>
      </w:r>
      <w:proofErr w:type="spellEnd"/>
      <w:r>
        <w:t>]);</w:t>
      </w:r>
    </w:p>
    <w:p w14:paraId="5A48C19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36D2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handleToggle</w:t>
      </w:r>
      <w:proofErr w:type="spellEnd"/>
      <w:r>
        <w:t xml:space="preserve"> = () =&gt; {</w:t>
      </w:r>
    </w:p>
    <w:p w14:paraId="363E4D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 xml:space="preserve"> &amp;&amp; !</w:t>
      </w:r>
      <w:proofErr w:type="spellStart"/>
      <w:r>
        <w:t>readonly</w:t>
      </w:r>
      <w:proofErr w:type="spellEnd"/>
      <w:r>
        <w:t>) {</w:t>
      </w:r>
    </w:p>
    <w:p w14:paraId="0F299F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setIsOpen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!</w:t>
      </w:r>
      <w:proofErr w:type="spellStart"/>
      <w:r>
        <w:t>prev</w:t>
      </w:r>
      <w:proofErr w:type="spellEnd"/>
      <w:r>
        <w:t>);</w:t>
      </w:r>
    </w:p>
    <w:p w14:paraId="4AC89D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{</w:t>
      </w:r>
    </w:p>
    <w:p w14:paraId="0D3C07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inputRef.current?.</w:t>
      </w:r>
      <w:proofErr w:type="gramEnd"/>
      <w:r>
        <w:t>focus</w:t>
      </w:r>
      <w:proofErr w:type="spellEnd"/>
      <w:r>
        <w:t>();</w:t>
      </w:r>
    </w:p>
    <w:p w14:paraId="530903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1BE222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D54B6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5DD70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403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handleOptionSelect</w:t>
      </w:r>
      <w:proofErr w:type="spellEnd"/>
      <w:r>
        <w:t xml:space="preserve"> = (option: </w:t>
      </w:r>
      <w:proofErr w:type="spellStart"/>
      <w:r>
        <w:t>SelectOption</w:t>
      </w:r>
      <w:proofErr w:type="spellEnd"/>
      <w:r>
        <w:t>) =&gt; {</w:t>
      </w:r>
    </w:p>
    <w:p w14:paraId="49CD6B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option</w:t>
      </w:r>
      <w:proofErr w:type="gramEnd"/>
      <w:r>
        <w:t>.disabled</w:t>
      </w:r>
      <w:proofErr w:type="spellEnd"/>
      <w:r>
        <w:t>) {</w:t>
      </w:r>
    </w:p>
    <w:p w14:paraId="68A97E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</w:t>
      </w:r>
      <w:proofErr w:type="spellStart"/>
      <w:r>
        <w:t>option.value</w:t>
      </w:r>
      <w:proofErr w:type="spellEnd"/>
      <w:r>
        <w:t>);</w:t>
      </w:r>
    </w:p>
    <w:p w14:paraId="49792B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onChange</w:t>
      </w:r>
      <w:proofErr w:type="spellEnd"/>
      <w:proofErr w:type="gramStart"/>
      <w:r>
        <w:t>?.(</w:t>
      </w:r>
      <w:proofErr w:type="spellStart"/>
      <w:proofErr w:type="gramEnd"/>
      <w:r>
        <w:t>option.value</w:t>
      </w:r>
      <w:proofErr w:type="spellEnd"/>
      <w:r>
        <w:t>);</w:t>
      </w:r>
    </w:p>
    <w:p w14:paraId="48891E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(false);</w:t>
      </w:r>
    </w:p>
    <w:p w14:paraId="4F7684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setSearchTerm</w:t>
      </w:r>
      <w:proofErr w:type="spellEnd"/>
      <w:r>
        <w:t>(</w:t>
      </w:r>
      <w:proofErr w:type="gramEnd"/>
      <w:r>
        <w:t>'');</w:t>
      </w:r>
    </w:p>
    <w:p w14:paraId="10B51D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0F3885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6AF6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079F9D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72A5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handleBlur</w:t>
      </w:r>
      <w:proofErr w:type="spellEnd"/>
      <w:r>
        <w:t xml:space="preserve"> = () =&gt; {</w:t>
      </w:r>
    </w:p>
    <w:p w14:paraId="33500E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setFocused</w:t>
      </w:r>
      <w:proofErr w:type="spellEnd"/>
      <w:r>
        <w:t>(false);</w:t>
      </w:r>
    </w:p>
    <w:p w14:paraId="214195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);</w:t>
      </w:r>
    </w:p>
    <w:p w14:paraId="6C23C1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onBlur</w:t>
      </w:r>
      <w:proofErr w:type="spellEnd"/>
      <w:r>
        <w:t>?.</w:t>
      </w:r>
      <w:proofErr w:type="gramEnd"/>
      <w:r>
        <w:t>();</w:t>
      </w:r>
    </w:p>
    <w:p w14:paraId="32C748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224E8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0AA4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handleFocus</w:t>
      </w:r>
      <w:proofErr w:type="spellEnd"/>
      <w:r>
        <w:t xml:space="preserve"> = () =&gt; {</w:t>
      </w:r>
    </w:p>
    <w:p w14:paraId="1C4729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setFocused</w:t>
      </w:r>
      <w:proofErr w:type="spellEnd"/>
      <w:r>
        <w:t>(true);</w:t>
      </w:r>
    </w:p>
    <w:p w14:paraId="710777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46900D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onFocus</w:t>
      </w:r>
      <w:proofErr w:type="spellEnd"/>
      <w:r>
        <w:t>?.</w:t>
      </w:r>
      <w:proofErr w:type="gramEnd"/>
      <w:r>
        <w:t>();</w:t>
      </w:r>
    </w:p>
    <w:p w14:paraId="1F6E11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C95721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46C3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handleSearchChange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71C816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242024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02B9E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75CB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handleKeyDown</w:t>
      </w:r>
      <w:proofErr w:type="spellEnd"/>
      <w:r>
        <w:t xml:space="preserve"> = (e: </w:t>
      </w:r>
      <w:proofErr w:type="spellStart"/>
      <w:r>
        <w:t>React.KeyboardEvent</w:t>
      </w:r>
      <w:proofErr w:type="spellEnd"/>
      <w:r>
        <w:t>) =&gt; {</w:t>
      </w:r>
    </w:p>
    <w:p w14:paraId="55FC48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</w:t>
      </w:r>
      <w:proofErr w:type="spellStart"/>
      <w:r>
        <w:t>e.key</w:t>
      </w:r>
      <w:proofErr w:type="spellEnd"/>
      <w:r>
        <w:t>) {</w:t>
      </w:r>
    </w:p>
    <w:p w14:paraId="4A776D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'Enter':</w:t>
      </w:r>
    </w:p>
    <w:p w14:paraId="62A588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 ':</w:t>
      </w:r>
    </w:p>
    <w:p w14:paraId="036CFF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{</w:t>
      </w:r>
    </w:p>
    <w:p w14:paraId="079E0E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5AA92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</w:t>
      </w:r>
      <w:proofErr w:type="spellStart"/>
      <w:r>
        <w:t>setIsOpen</w:t>
      </w:r>
      <w:proofErr w:type="spellEnd"/>
      <w:r>
        <w:t>(true);</w:t>
      </w:r>
    </w:p>
    <w:p w14:paraId="0BB7DC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27A1BD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030099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'Escape':</w:t>
      </w:r>
    </w:p>
    <w:p w14:paraId="4907BA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setIsOpen</w:t>
      </w:r>
      <w:proofErr w:type="spellEnd"/>
      <w:r>
        <w:t>(false);</w:t>
      </w:r>
    </w:p>
    <w:p w14:paraId="487D6D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setSearchTerm</w:t>
      </w:r>
      <w:proofErr w:type="spellEnd"/>
      <w:r>
        <w:t>(</w:t>
      </w:r>
      <w:proofErr w:type="gramEnd"/>
      <w:r>
        <w:t>'');</w:t>
      </w:r>
    </w:p>
    <w:p w14:paraId="0EE521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0742DF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</w:t>
      </w:r>
      <w:proofErr w:type="spellStart"/>
      <w:r>
        <w:t>ArrowDown</w:t>
      </w:r>
      <w:proofErr w:type="spellEnd"/>
      <w:r>
        <w:t>':</w:t>
      </w:r>
    </w:p>
    <w:p w14:paraId="2B964C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 {</w:t>
      </w:r>
    </w:p>
    <w:p w14:paraId="400D91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setIsOpen</w:t>
      </w:r>
      <w:proofErr w:type="spellEnd"/>
      <w:r>
        <w:t>(true);</w:t>
      </w:r>
    </w:p>
    <w:p w14:paraId="639CF9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180DDE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672160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75B0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6C0765E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DD9B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(!visible</w:t>
      </w:r>
      <w:proofErr w:type="gramEnd"/>
      <w:r>
        <w:t>) return null;</w:t>
      </w:r>
    </w:p>
    <w:p w14:paraId="3A9106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C392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selectClasses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31D93C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-select',</w:t>
      </w:r>
    </w:p>
    <w:p w14:paraId="75F202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-select-${size}`,</w:t>
      </w:r>
    </w:p>
    <w:p w14:paraId="605E09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29126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-select-open': </w:t>
      </w:r>
      <w:proofErr w:type="spellStart"/>
      <w:r>
        <w:t>isOpen</w:t>
      </w:r>
      <w:proofErr w:type="spellEnd"/>
      <w:r>
        <w:t>,</w:t>
      </w:r>
    </w:p>
    <w:p w14:paraId="656FC1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-select-focused': focused,</w:t>
      </w:r>
    </w:p>
    <w:p w14:paraId="0B70C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-select-error': !!error,</w:t>
      </w:r>
    </w:p>
    <w:p w14:paraId="7F8D29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-select-disabled': disabled,</w:t>
      </w:r>
    </w:p>
    <w:p w14:paraId="657744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-select-</w:t>
      </w:r>
      <w:proofErr w:type="spellStart"/>
      <w:r>
        <w:t>readonly</w:t>
      </w:r>
      <w:proofErr w:type="spellEnd"/>
      <w:r>
        <w:t xml:space="preserve">': </w:t>
      </w:r>
      <w:proofErr w:type="spellStart"/>
      <w:r>
        <w:t>readonly</w:t>
      </w:r>
      <w:proofErr w:type="spellEnd"/>
      <w:r>
        <w:t>,</w:t>
      </w:r>
    </w:p>
    <w:p w14:paraId="2B8E72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-select-searchable': searchable</w:t>
      </w:r>
    </w:p>
    <w:p w14:paraId="12D5F8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5B23A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188788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851A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displayText</w:t>
      </w:r>
      <w:proofErr w:type="spellEnd"/>
      <w:r>
        <w:t xml:space="preserve"> = </w:t>
      </w:r>
      <w:proofErr w:type="spellStart"/>
      <w:proofErr w:type="gramStart"/>
      <w:r>
        <w:t>selectedOption</w:t>
      </w:r>
      <w:proofErr w:type="spellEnd"/>
      <w:r>
        <w:t>?.</w:t>
      </w:r>
      <w:proofErr w:type="gramEnd"/>
      <w:r>
        <w:t>label || placeholder;</w:t>
      </w:r>
    </w:p>
    <w:p w14:paraId="7C596E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showPlaceholder</w:t>
      </w:r>
      <w:proofErr w:type="spellEnd"/>
      <w:r>
        <w:t xml:space="preserve"> </w:t>
      </w:r>
      <w:proofErr w:type="gramStart"/>
      <w:r>
        <w:t>= !</w:t>
      </w:r>
      <w:proofErr w:type="spellStart"/>
      <w:r>
        <w:t>selectedOption</w:t>
      </w:r>
      <w:proofErr w:type="spellEnd"/>
      <w:proofErr w:type="gramEnd"/>
      <w:r>
        <w:t>;</w:t>
      </w:r>
    </w:p>
    <w:p w14:paraId="0DEEB44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85D4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3E46E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DynFieldContainer</w:t>
      </w:r>
      <w:proofErr w:type="spellEnd"/>
    </w:p>
    <w:p w14:paraId="40D703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label={label}</w:t>
      </w:r>
    </w:p>
    <w:p w14:paraId="13A0BC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help={help}</w:t>
      </w:r>
    </w:p>
    <w:p w14:paraId="1871D8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required={required}</w:t>
      </w:r>
    </w:p>
    <w:p w14:paraId="629499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optional={optional}</w:t>
      </w:r>
    </w:p>
    <w:p w14:paraId="79D107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error={error}</w:t>
      </w:r>
    </w:p>
    <w:p w14:paraId="630D67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</w:t>
      </w:r>
    </w:p>
    <w:p w14:paraId="144664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htmlFor</w:t>
      </w:r>
      <w:proofErr w:type="spellEnd"/>
      <w:r>
        <w:t>={name}</w:t>
      </w:r>
    </w:p>
    <w:p w14:paraId="6B882F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629AA8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ref={</w:t>
      </w:r>
      <w:proofErr w:type="spellStart"/>
      <w:r>
        <w:t>selectRef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-select-container"&gt;</w:t>
      </w:r>
    </w:p>
    <w:p w14:paraId="622D62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</w:t>
      </w:r>
    </w:p>
    <w:p w14:paraId="02296E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={</w:t>
      </w:r>
      <w:proofErr w:type="spellStart"/>
      <w:r>
        <w:t>selectClasses</w:t>
      </w:r>
      <w:proofErr w:type="spellEnd"/>
      <w:r>
        <w:t>}</w:t>
      </w:r>
    </w:p>
    <w:p w14:paraId="0A8D34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handleToggle</w:t>
      </w:r>
      <w:proofErr w:type="spellEnd"/>
      <w:r>
        <w:t>}</w:t>
      </w:r>
    </w:p>
    <w:p w14:paraId="661E0D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onKeyDown</w:t>
      </w:r>
      <w:proofErr w:type="spellEnd"/>
      <w:r>
        <w:t>={</w:t>
      </w:r>
      <w:proofErr w:type="spellStart"/>
      <w:r>
        <w:t>handleKeyDown</w:t>
      </w:r>
      <w:proofErr w:type="spellEnd"/>
      <w:r>
        <w:t>}</w:t>
      </w:r>
    </w:p>
    <w:p w14:paraId="2A046F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disabled ? -</w:t>
      </w:r>
      <w:proofErr w:type="gramStart"/>
      <w:r>
        <w:t>1 :</w:t>
      </w:r>
      <w:proofErr w:type="gramEnd"/>
      <w:r>
        <w:t xml:space="preserve"> 0}</w:t>
      </w:r>
    </w:p>
    <w:p w14:paraId="073BD3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role="</w:t>
      </w:r>
      <w:proofErr w:type="spellStart"/>
      <w:r>
        <w:t>combobox</w:t>
      </w:r>
      <w:proofErr w:type="spellEnd"/>
      <w:r>
        <w:t>"</w:t>
      </w:r>
    </w:p>
    <w:p w14:paraId="1D1A7A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aria-expanded={</w:t>
      </w:r>
      <w:proofErr w:type="spellStart"/>
      <w:r>
        <w:t>isOpen</w:t>
      </w:r>
      <w:proofErr w:type="spellEnd"/>
      <w:r>
        <w:t>}</w:t>
      </w:r>
    </w:p>
    <w:p w14:paraId="1BD93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</w:t>
      </w:r>
      <w:proofErr w:type="spellStart"/>
      <w:r>
        <w:t>haspopup</w:t>
      </w:r>
      <w:proofErr w:type="spellEnd"/>
      <w:r>
        <w:t>="</w:t>
      </w:r>
      <w:proofErr w:type="spellStart"/>
      <w:r>
        <w:t>listbox</w:t>
      </w:r>
      <w:proofErr w:type="spellEnd"/>
      <w:r>
        <w:t>"</w:t>
      </w:r>
    </w:p>
    <w:p w14:paraId="76CA47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onBlur</w:t>
      </w:r>
      <w:proofErr w:type="spellEnd"/>
      <w:r>
        <w:t>={</w:t>
      </w:r>
      <w:proofErr w:type="spellStart"/>
      <w:r>
        <w:t>handleBlur</w:t>
      </w:r>
      <w:proofErr w:type="spellEnd"/>
      <w:r>
        <w:t>}</w:t>
      </w:r>
    </w:p>
    <w:p w14:paraId="493816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onFocus</w:t>
      </w:r>
      <w:proofErr w:type="spellEnd"/>
      <w:r>
        <w:t>={</w:t>
      </w:r>
      <w:proofErr w:type="spellStart"/>
      <w:r>
        <w:t>handleFocus</w:t>
      </w:r>
      <w:proofErr w:type="spellEnd"/>
      <w:r>
        <w:t>}</w:t>
      </w:r>
    </w:p>
    <w:p w14:paraId="07C67C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64B3C8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&lt;input</w:t>
      </w:r>
    </w:p>
    <w:p w14:paraId="602DEA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ref={</w:t>
      </w:r>
      <w:proofErr w:type="spellStart"/>
      <w:r>
        <w:t>inputRef</w:t>
      </w:r>
      <w:proofErr w:type="spellEnd"/>
      <w:r>
        <w:t>}</w:t>
      </w:r>
    </w:p>
    <w:p w14:paraId="5C76FD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type="hidden"</w:t>
      </w:r>
    </w:p>
    <w:p w14:paraId="5BF2BE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id={name}</w:t>
      </w:r>
    </w:p>
    <w:p w14:paraId="0A7744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name={name}</w:t>
      </w:r>
    </w:p>
    <w:p w14:paraId="1C7E6A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</w:t>
      </w:r>
      <w:proofErr w:type="gramStart"/>
      <w:r>
        <w:t>={</w:t>
      </w:r>
      <w:proofErr w:type="gramEnd"/>
      <w:r>
        <w:t>value || ''}</w:t>
      </w:r>
    </w:p>
    <w:p w14:paraId="38CE64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60EDC3A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7836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-select-content', {</w:t>
      </w:r>
    </w:p>
    <w:p w14:paraId="4AC48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'</w:t>
      </w:r>
      <w:proofErr w:type="spellStart"/>
      <w:r>
        <w:t>dyn</w:t>
      </w:r>
      <w:proofErr w:type="spellEnd"/>
      <w:r>
        <w:t xml:space="preserve">-select-placeholder': </w:t>
      </w:r>
      <w:proofErr w:type="spellStart"/>
      <w:r>
        <w:t>showPlaceholder</w:t>
      </w:r>
      <w:proofErr w:type="spellEnd"/>
    </w:p>
    <w:p w14:paraId="716A11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})}&gt;</w:t>
      </w:r>
    </w:p>
    <w:p w14:paraId="0D1D28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r>
        <w:t>displayText</w:t>
      </w:r>
      <w:proofErr w:type="spellEnd"/>
      <w:r>
        <w:t>}</w:t>
      </w:r>
    </w:p>
    <w:p w14:paraId="32950A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1ACF23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77F43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-select-arrow"&gt;</w:t>
      </w:r>
    </w:p>
    <w:p w14:paraId="083AE6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</w:t>
      </w:r>
    </w:p>
    <w:p w14:paraId="569FA0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icon="</w:t>
      </w:r>
      <w:proofErr w:type="spellStart"/>
      <w:r>
        <w:t>dyn</w:t>
      </w:r>
      <w:proofErr w:type="spellEnd"/>
      <w:r>
        <w:t>-icon-arrow-down"</w:t>
      </w:r>
    </w:p>
    <w:p w14:paraId="44E409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({</w:t>
      </w:r>
    </w:p>
    <w:p w14:paraId="7B5FA2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'</w:t>
      </w:r>
      <w:proofErr w:type="spellStart"/>
      <w:r>
        <w:t>dyn</w:t>
      </w:r>
      <w:proofErr w:type="spellEnd"/>
      <w:r>
        <w:t xml:space="preserve">-select-arrow-up': </w:t>
      </w:r>
      <w:proofErr w:type="spellStart"/>
      <w:r>
        <w:t>isOpen</w:t>
      </w:r>
      <w:proofErr w:type="spellEnd"/>
    </w:p>
    <w:p w14:paraId="1EF16F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})}</w:t>
      </w:r>
    </w:p>
    <w:p w14:paraId="2F51CC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/&gt;</w:t>
      </w:r>
    </w:p>
    <w:p w14:paraId="7020B3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3186DE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1E21184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AC70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isOpen</w:t>
      </w:r>
      <w:proofErr w:type="spellEnd"/>
      <w:r>
        <w:t xml:space="preserve"> &amp;&amp; (</w:t>
      </w:r>
    </w:p>
    <w:p w14:paraId="50648D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-select-dropdown"&gt;</w:t>
      </w:r>
    </w:p>
    <w:p w14:paraId="3C9FFC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{searchable &amp;&amp; (</w:t>
      </w:r>
    </w:p>
    <w:p w14:paraId="60B272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-select-search"&gt;</w:t>
      </w:r>
    </w:p>
    <w:p w14:paraId="38D244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&lt;input</w:t>
      </w:r>
    </w:p>
    <w:p w14:paraId="758845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type="text"</w:t>
      </w:r>
    </w:p>
    <w:p w14:paraId="07D8E6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placeholder="</w:t>
      </w:r>
      <w:proofErr w:type="spellStart"/>
      <w:r>
        <w:t>Pesquisar</w:t>
      </w:r>
      <w:proofErr w:type="spellEnd"/>
      <w:r>
        <w:t>..."</w:t>
      </w:r>
    </w:p>
    <w:p w14:paraId="26FEA3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value={</w:t>
      </w:r>
      <w:proofErr w:type="spellStart"/>
      <w:r>
        <w:t>searchTerm</w:t>
      </w:r>
      <w:proofErr w:type="spellEnd"/>
      <w:r>
        <w:t>}</w:t>
      </w:r>
    </w:p>
    <w:p w14:paraId="11E61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handleSearchChange</w:t>
      </w:r>
      <w:proofErr w:type="spellEnd"/>
      <w:r>
        <w:t>}</w:t>
      </w:r>
    </w:p>
    <w:p w14:paraId="436354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-select-search-input"</w:t>
      </w:r>
    </w:p>
    <w:p w14:paraId="54B887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/&gt;</w:t>
      </w:r>
    </w:p>
    <w:p w14:paraId="4624A3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&lt;/div&gt;</w:t>
      </w:r>
    </w:p>
    <w:p w14:paraId="06AFAC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1C7E77A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C203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-select-options" role="</w:t>
      </w:r>
      <w:proofErr w:type="spellStart"/>
      <w:r>
        <w:t>listbox</w:t>
      </w:r>
      <w:proofErr w:type="spellEnd"/>
      <w:r>
        <w:t>"&gt;</w:t>
      </w:r>
    </w:p>
    <w:p w14:paraId="401AEA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r>
        <w:t>filteredOptions.length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63B0CE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-select-empty"&gt;</w:t>
      </w:r>
    </w:p>
    <w:p w14:paraId="10FDD9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encontrada</w:t>
      </w:r>
      <w:proofErr w:type="spellEnd"/>
    </w:p>
    <w:p w14:paraId="759DE5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456A59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 : (</w:t>
      </w:r>
    </w:p>
    <w:p w14:paraId="1BEDF6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proofErr w:type="gramStart"/>
      <w:r>
        <w:t>filteredOptions.map</w:t>
      </w:r>
      <w:proofErr w:type="spellEnd"/>
      <w:r>
        <w:t>(</w:t>
      </w:r>
      <w:proofErr w:type="gramEnd"/>
      <w:r>
        <w:t>(option, index) =&gt; (</w:t>
      </w:r>
    </w:p>
    <w:p w14:paraId="132917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</w:t>
      </w:r>
    </w:p>
    <w:p w14:paraId="2A76C6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key={index}</w:t>
      </w:r>
    </w:p>
    <w:p w14:paraId="299C21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-select-option', {</w:t>
      </w:r>
    </w:p>
    <w:p w14:paraId="65C1F8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'</w:t>
      </w:r>
      <w:proofErr w:type="spellStart"/>
      <w:r>
        <w:t>dyn</w:t>
      </w:r>
      <w:proofErr w:type="spellEnd"/>
      <w:r>
        <w:t xml:space="preserve">-select-option-selected': </w:t>
      </w:r>
      <w:proofErr w:type="spellStart"/>
      <w:r>
        <w:t>option.value</w:t>
      </w:r>
      <w:proofErr w:type="spellEnd"/>
      <w:r>
        <w:t xml:space="preserve"> === value,</w:t>
      </w:r>
    </w:p>
    <w:p w14:paraId="5D69DA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'</w:t>
      </w:r>
      <w:proofErr w:type="spellStart"/>
      <w:r>
        <w:t>dyn</w:t>
      </w:r>
      <w:proofErr w:type="spellEnd"/>
      <w:r>
        <w:t xml:space="preserve">-select-option-disabled': </w:t>
      </w:r>
      <w:proofErr w:type="spellStart"/>
      <w:proofErr w:type="gramStart"/>
      <w:r>
        <w:t>option.disabled</w:t>
      </w:r>
      <w:proofErr w:type="spellEnd"/>
      <w:proofErr w:type="gramEnd"/>
    </w:p>
    <w:p w14:paraId="40FF65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})}</w:t>
      </w:r>
    </w:p>
    <w:p w14:paraId="20E87E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handleOptionSelect</w:t>
      </w:r>
      <w:proofErr w:type="spellEnd"/>
      <w:r>
        <w:t>(option)}</w:t>
      </w:r>
    </w:p>
    <w:p w14:paraId="1256A7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role="option"</w:t>
      </w:r>
    </w:p>
    <w:p w14:paraId="216C03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aria-selected</w:t>
      </w:r>
      <w:proofErr w:type="gramStart"/>
      <w:r>
        <w:t>={</w:t>
      </w:r>
      <w:proofErr w:type="spellStart"/>
      <w:proofErr w:type="gramEnd"/>
      <w:r>
        <w:t>option.value</w:t>
      </w:r>
      <w:proofErr w:type="spellEnd"/>
      <w:r>
        <w:t xml:space="preserve"> === value}</w:t>
      </w:r>
    </w:p>
    <w:p w14:paraId="47DD62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&gt;</w:t>
      </w:r>
    </w:p>
    <w:p w14:paraId="1310C0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  {</w:t>
      </w:r>
      <w:proofErr w:type="spellStart"/>
      <w:proofErr w:type="gramStart"/>
      <w:r>
        <w:t>option.label</w:t>
      </w:r>
      <w:proofErr w:type="spellEnd"/>
      <w:proofErr w:type="gramEnd"/>
      <w:r>
        <w:t>}</w:t>
      </w:r>
    </w:p>
    <w:p w14:paraId="04BF2F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359348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))</w:t>
      </w:r>
    </w:p>
    <w:p w14:paraId="6E495B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0F448F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&lt;/div&gt;</w:t>
      </w:r>
    </w:p>
    <w:p w14:paraId="544CAD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1CB513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69C0AB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1F724F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DynFieldContainer</w:t>
      </w:r>
      <w:proofErr w:type="spellEnd"/>
      <w:r>
        <w:t>&gt;</w:t>
      </w:r>
    </w:p>
    <w:p w14:paraId="7F4DCB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68F79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292750F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5ADDDD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DynSelect.displayName</w:t>
      </w:r>
      <w:proofErr w:type="spellEnd"/>
      <w:r>
        <w:t xml:space="preserve"> = '</w:t>
      </w:r>
      <w:proofErr w:type="spellStart"/>
      <w:r>
        <w:t>DynSelect</w:t>
      </w:r>
      <w:proofErr w:type="spellEnd"/>
      <w:r>
        <w:t>';</w:t>
      </w:r>
    </w:p>
    <w:p w14:paraId="0CFE4C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DynSelect</w:t>
      </w:r>
      <w:proofErr w:type="spellEnd"/>
      <w:r>
        <w:t>;</w:t>
      </w:r>
    </w:p>
    <w:p w14:paraId="12DB65DE" w14:textId="77777777" w:rsidR="00627663" w:rsidRDefault="00627663"/>
    <w:p w14:paraId="05DFA9BA" w14:textId="77777777" w:rsidR="00627663" w:rsidRDefault="00627663"/>
    <w:p w14:paraId="707F0142" w14:textId="77777777" w:rsidR="00627663" w:rsidRDefault="00AA0C50">
      <w:pPr>
        <w:pStyle w:val="Heading3"/>
      </w:pPr>
      <w:bookmarkStart w:id="48" w:name="_Toc209713955"/>
      <w:proofErr w:type="spellStart"/>
      <w:r>
        <w:rPr>
          <w:color w:val="000000"/>
        </w:rPr>
        <w:t>DYNCheckbox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48"/>
    </w:p>
    <w:p w14:paraId="53604620" w14:textId="77777777" w:rsidR="00627663" w:rsidRDefault="00627663"/>
    <w:p w14:paraId="2F6F0A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checkbox.types.ts</w:t>
      </w:r>
      <w:proofErr w:type="spellEnd"/>
    </w:p>
    <w:p w14:paraId="5202DC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DynCheckboxProps</w:t>
      </w:r>
      <w:proofErr w:type="spellEnd"/>
      <w:r>
        <w:t xml:space="preserve"> extends Omit&lt;</w:t>
      </w:r>
      <w:proofErr w:type="spellStart"/>
      <w:r>
        <w:t>DynFieldBase</w:t>
      </w:r>
      <w:proofErr w:type="spellEnd"/>
      <w:r>
        <w:t>, 'value'&gt; {</w:t>
      </w:r>
    </w:p>
    <w:p w14:paraId="52D788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checked?: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1A6DD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indeterminate?: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9982B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InputSize</w:t>
      </w:r>
      <w:proofErr w:type="spellEnd"/>
      <w:r>
        <w:t>;</w:t>
      </w:r>
    </w:p>
    <w:p w14:paraId="0DD492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F120D4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937D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CheckboxOption</w:t>
      </w:r>
      <w:proofErr w:type="spellEnd"/>
      <w:r>
        <w:t xml:space="preserve"> {</w:t>
      </w:r>
    </w:p>
    <w:p w14:paraId="4F5315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any;</w:t>
      </w:r>
    </w:p>
    <w:p w14:paraId="41656F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6B7698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FD652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C2344C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1181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DynCheckboxGroupProps</w:t>
      </w:r>
      <w:proofErr w:type="spellEnd"/>
      <w:r>
        <w:t xml:space="preserve"> extends </w:t>
      </w:r>
      <w:proofErr w:type="spellStart"/>
      <w:r>
        <w:t>DynFieldBase</w:t>
      </w:r>
      <w:proofErr w:type="spellEnd"/>
      <w:r>
        <w:t xml:space="preserve"> {</w:t>
      </w:r>
    </w:p>
    <w:p w14:paraId="0A916B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options: </w:t>
      </w:r>
      <w:proofErr w:type="spellStart"/>
      <w:proofErr w:type="gramStart"/>
      <w:r>
        <w:t>CheckboxOption</w:t>
      </w:r>
      <w:proofErr w:type="spellEnd"/>
      <w:r>
        <w:t>[</w:t>
      </w:r>
      <w:proofErr w:type="gramEnd"/>
      <w:r>
        <w:t>] | any[];</w:t>
      </w:r>
    </w:p>
    <w:p w14:paraId="07C3BD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optionLabel</w:t>
      </w:r>
      <w:proofErr w:type="spellEnd"/>
      <w:r>
        <w:t>?:</w:t>
      </w:r>
      <w:proofErr w:type="gramEnd"/>
      <w:r>
        <w:t xml:space="preserve"> string;</w:t>
      </w:r>
    </w:p>
    <w:p w14:paraId="7B3900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optionValue</w:t>
      </w:r>
      <w:proofErr w:type="spellEnd"/>
      <w:r>
        <w:t>?:</w:t>
      </w:r>
      <w:proofErr w:type="gramEnd"/>
      <w:r>
        <w:t xml:space="preserve"> string;</w:t>
      </w:r>
    </w:p>
    <w:p w14:paraId="54D9F6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optionDisabled</w:t>
      </w:r>
      <w:proofErr w:type="spellEnd"/>
      <w:r>
        <w:t>?:</w:t>
      </w:r>
      <w:proofErr w:type="gramEnd"/>
      <w:r>
        <w:t xml:space="preserve"> string;</w:t>
      </w:r>
    </w:p>
    <w:p w14:paraId="48E3E0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columns?:</w:t>
      </w:r>
      <w:proofErr w:type="gramEnd"/>
      <w:r>
        <w:t xml:space="preserve"> number;</w:t>
      </w:r>
    </w:p>
    <w:p w14:paraId="691B3F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InputSize</w:t>
      </w:r>
      <w:proofErr w:type="spellEnd"/>
      <w:r>
        <w:t>;</w:t>
      </w:r>
    </w:p>
    <w:p w14:paraId="555F79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AD43E14" w14:textId="77777777" w:rsidR="00627663" w:rsidRDefault="00627663"/>
    <w:p w14:paraId="4B5E50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DynCheckbox.tsx</w:t>
      </w:r>
      <w:proofErr w:type="spellEnd"/>
    </w:p>
    <w:p w14:paraId="7C4B79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forwardRef</w:t>
      </w:r>
      <w:proofErr w:type="spellEnd"/>
      <w:proofErr w:type="gram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7679BD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375708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DynCheckboxProps</w:t>
      </w:r>
      <w:proofErr w:type="spellEnd"/>
      <w:proofErr w:type="gramEnd"/>
      <w:r>
        <w:t xml:space="preserve"> } from '../types/</w:t>
      </w:r>
      <w:proofErr w:type="spellStart"/>
      <w:r>
        <w:t>checkbox.types</w:t>
      </w:r>
      <w:proofErr w:type="spellEnd"/>
      <w:r>
        <w:t>';</w:t>
      </w:r>
    </w:p>
    <w:p w14:paraId="20E529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DynFieldContainer</w:t>
      </w:r>
      <w:proofErr w:type="spellEnd"/>
      <w:proofErr w:type="gramEnd"/>
      <w:r>
        <w:t xml:space="preserve"> } from './</w:t>
      </w:r>
      <w:proofErr w:type="spellStart"/>
      <w:r>
        <w:t>DynFieldContainer</w:t>
      </w:r>
      <w:proofErr w:type="spellEnd"/>
      <w:r>
        <w:t>';</w:t>
      </w:r>
    </w:p>
    <w:p w14:paraId="1282F0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useFieldValidation</w:t>
      </w:r>
      <w:proofErr w:type="spellEnd"/>
      <w:proofErr w:type="gramEnd"/>
      <w:r>
        <w:t xml:space="preserve"> } from '../hooks/</w:t>
      </w:r>
      <w:proofErr w:type="spellStart"/>
      <w:r>
        <w:t>useFieldValidation</w:t>
      </w:r>
      <w:proofErr w:type="spellEnd"/>
      <w:r>
        <w:t>';</w:t>
      </w:r>
    </w:p>
    <w:p w14:paraId="4459DE5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B2C5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DynCheckbox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DynFieldRef</w:t>
      </w:r>
      <w:proofErr w:type="spellEnd"/>
      <w:r>
        <w:t xml:space="preserve">, </w:t>
      </w:r>
      <w:proofErr w:type="spellStart"/>
      <w:r>
        <w:t>DynCheckboxProps</w:t>
      </w:r>
      <w:proofErr w:type="spellEnd"/>
      <w:proofErr w:type="gramStart"/>
      <w:r>
        <w:t>&gt;(</w:t>
      </w:r>
      <w:proofErr w:type="gramEnd"/>
      <w:r>
        <w:t>({</w:t>
      </w:r>
    </w:p>
    <w:p w14:paraId="53611D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name,</w:t>
      </w:r>
    </w:p>
    <w:p w14:paraId="4FB574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label,</w:t>
      </w:r>
    </w:p>
    <w:p w14:paraId="7F4899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help,</w:t>
      </w:r>
    </w:p>
    <w:p w14:paraId="1F4179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2DCE0C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readonly</w:t>
      </w:r>
      <w:proofErr w:type="spellEnd"/>
      <w:r>
        <w:t xml:space="preserve"> = false,</w:t>
      </w:r>
    </w:p>
    <w:p w14:paraId="54CD81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required = false,</w:t>
      </w:r>
    </w:p>
    <w:p w14:paraId="6AE021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optional = false,</w:t>
      </w:r>
    </w:p>
    <w:p w14:paraId="33650E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visible = true,</w:t>
      </w:r>
    </w:p>
    <w:p w14:paraId="46FCEB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checked: </w:t>
      </w:r>
      <w:proofErr w:type="spellStart"/>
      <w:r>
        <w:t>propChecked</w:t>
      </w:r>
      <w:proofErr w:type="spellEnd"/>
      <w:r>
        <w:t xml:space="preserve"> = false,</w:t>
      </w:r>
    </w:p>
    <w:p w14:paraId="6FEC4D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indeterminate = false,</w:t>
      </w:r>
    </w:p>
    <w:p w14:paraId="57618A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errorMessage</w:t>
      </w:r>
      <w:proofErr w:type="spellEnd"/>
      <w:r>
        <w:t>,</w:t>
      </w:r>
    </w:p>
    <w:p w14:paraId="5406AD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validation,</w:t>
      </w:r>
    </w:p>
    <w:p w14:paraId="1F2B1C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53FFAF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12F0C1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onChange</w:t>
      </w:r>
      <w:proofErr w:type="spellEnd"/>
      <w:r>
        <w:t>,</w:t>
      </w:r>
    </w:p>
    <w:p w14:paraId="39333F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onBlur</w:t>
      </w:r>
      <w:proofErr w:type="spellEnd"/>
      <w:r>
        <w:t>,</w:t>
      </w:r>
    </w:p>
    <w:p w14:paraId="7E0768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onFocus</w:t>
      </w:r>
      <w:proofErr w:type="spellEnd"/>
    </w:p>
    <w:p w14:paraId="7D4319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123CF9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[checked, </w:t>
      </w:r>
      <w:proofErr w:type="spellStart"/>
      <w:r>
        <w:t>setChecked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propChecked</w:t>
      </w:r>
      <w:proofErr w:type="spellEnd"/>
      <w:r>
        <w:t>);</w:t>
      </w:r>
    </w:p>
    <w:p w14:paraId="482B8D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checkboxRef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HTMLInputElement</w:t>
      </w:r>
      <w:proofErr w:type="spellEnd"/>
      <w:r>
        <w:t>&gt;(null);</w:t>
      </w:r>
    </w:p>
    <w:p w14:paraId="49F2FF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303F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gramStart"/>
      <w:r>
        <w:t>{ error</w:t>
      </w:r>
      <w:proofErr w:type="gramEnd"/>
      <w:r>
        <w:t xml:space="preserve">, validate, </w:t>
      </w:r>
      <w:proofErr w:type="spellStart"/>
      <w:r>
        <w:t>clearError</w:t>
      </w:r>
      <w:proofErr w:type="spellEnd"/>
      <w:r>
        <w:t xml:space="preserve"> } = </w:t>
      </w:r>
      <w:proofErr w:type="spellStart"/>
      <w:r>
        <w:t>useFieldValidation</w:t>
      </w:r>
      <w:proofErr w:type="spellEnd"/>
      <w:r>
        <w:t>({</w:t>
      </w:r>
    </w:p>
    <w:p w14:paraId="77FD92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value: checked,</w:t>
      </w:r>
    </w:p>
    <w:p w14:paraId="55DFE1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required,</w:t>
      </w:r>
    </w:p>
    <w:p w14:paraId="08DFFB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validation,</w:t>
      </w:r>
    </w:p>
    <w:p w14:paraId="13D1EC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customError</w:t>
      </w:r>
      <w:proofErr w:type="spellEnd"/>
      <w:r>
        <w:t xml:space="preserve">: </w:t>
      </w:r>
      <w:proofErr w:type="spellStart"/>
      <w:r>
        <w:t>errorMessage</w:t>
      </w:r>
      <w:proofErr w:type="spellEnd"/>
    </w:p>
    <w:p w14:paraId="777365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211069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BE64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5C19C4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focus(</w:t>
      </w:r>
      <w:proofErr w:type="gramEnd"/>
      <w:r>
        <w:t>) {</w:t>
      </w:r>
    </w:p>
    <w:p w14:paraId="6383BC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checkboxRef.current?.</w:t>
      </w:r>
      <w:proofErr w:type="gramEnd"/>
      <w:r>
        <w:t>focus</w:t>
      </w:r>
      <w:proofErr w:type="spellEnd"/>
      <w:r>
        <w:t>();</w:t>
      </w:r>
    </w:p>
    <w:p w14:paraId="4FF3E0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5A062F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 {</w:t>
      </w:r>
    </w:p>
    <w:p w14:paraId="3A485C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gramStart"/>
      <w:r>
        <w:t>validate(</w:t>
      </w:r>
      <w:proofErr w:type="gramEnd"/>
      <w:r>
        <w:t>);</w:t>
      </w:r>
    </w:p>
    <w:p w14:paraId="0504B1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02A45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clear(</w:t>
      </w:r>
      <w:proofErr w:type="gramEnd"/>
      <w:r>
        <w:t>) {</w:t>
      </w:r>
    </w:p>
    <w:p w14:paraId="10AA1A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setChecked</w:t>
      </w:r>
      <w:proofErr w:type="spellEnd"/>
      <w:r>
        <w:t>(false);</w:t>
      </w:r>
    </w:p>
    <w:p w14:paraId="68CBD1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(false);</w:t>
      </w:r>
    </w:p>
    <w:p w14:paraId="6E404E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34191E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42A747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2668A7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checked;</w:t>
      </w:r>
    </w:p>
    <w:p w14:paraId="17F948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5162DE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>: any) {</w:t>
      </w:r>
    </w:p>
    <w:p w14:paraId="58EFD1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setChecked</w:t>
      </w:r>
      <w:proofErr w:type="spellEnd"/>
      <w:r>
        <w:t>(</w:t>
      </w:r>
      <w:proofErr w:type="gramEnd"/>
      <w:r>
        <w:t>Boolean(</w:t>
      </w:r>
      <w:proofErr w:type="spellStart"/>
      <w:r>
        <w:t>newValue</w:t>
      </w:r>
      <w:proofErr w:type="spellEnd"/>
      <w:r>
        <w:t>));</w:t>
      </w:r>
    </w:p>
    <w:p w14:paraId="034FB7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(Boolean(</w:t>
      </w:r>
      <w:proofErr w:type="spellStart"/>
      <w:r>
        <w:t>newValue</w:t>
      </w:r>
      <w:proofErr w:type="spellEnd"/>
      <w:r>
        <w:t>));</w:t>
      </w:r>
    </w:p>
    <w:p w14:paraId="244FE9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8CBE3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30E8A3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D93E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43C18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setChecked</w:t>
      </w:r>
      <w:proofErr w:type="spellEnd"/>
      <w:r>
        <w:t>(</w:t>
      </w:r>
      <w:proofErr w:type="spellStart"/>
      <w:r>
        <w:t>propChecked</w:t>
      </w:r>
      <w:proofErr w:type="spellEnd"/>
      <w:r>
        <w:t>);</w:t>
      </w:r>
    </w:p>
    <w:p w14:paraId="60834A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propChecked</w:t>
      </w:r>
      <w:proofErr w:type="spellEnd"/>
      <w:r>
        <w:t>]);</w:t>
      </w:r>
    </w:p>
    <w:p w14:paraId="27C620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E7ED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AA201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checkboxRef.current</w:t>
      </w:r>
      <w:proofErr w:type="spellEnd"/>
      <w:r>
        <w:t>) {</w:t>
      </w:r>
    </w:p>
    <w:p w14:paraId="7410A4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checkboxRef.current.indeterminate</w:t>
      </w:r>
      <w:proofErr w:type="spellEnd"/>
      <w:proofErr w:type="gramEnd"/>
      <w:r>
        <w:t xml:space="preserve"> = indeterminate;</w:t>
      </w:r>
    </w:p>
    <w:p w14:paraId="3D8B3C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21A07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[indeterminate]);</w:t>
      </w:r>
    </w:p>
    <w:p w14:paraId="25088D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1BE8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4DA642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readonly</w:t>
      </w:r>
      <w:proofErr w:type="spellEnd"/>
      <w:proofErr w:type="gramEnd"/>
      <w:r>
        <w:t>) {</w:t>
      </w:r>
    </w:p>
    <w:p w14:paraId="7E4AD3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;</w:t>
      </w:r>
    </w:p>
    <w:p w14:paraId="17A47A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setChecked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1C0D01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</w:t>
      </w:r>
      <w:proofErr w:type="spellStart"/>
      <w:r>
        <w:t>newValue</w:t>
      </w:r>
      <w:proofErr w:type="spellEnd"/>
      <w:r>
        <w:t>);</w:t>
      </w:r>
    </w:p>
    <w:p w14:paraId="39FDCF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5900E9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30507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30CD31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0B70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handleBlur</w:t>
      </w:r>
      <w:proofErr w:type="spellEnd"/>
      <w:r>
        <w:t xml:space="preserve"> = () =&gt; {</w:t>
      </w:r>
    </w:p>
    <w:p w14:paraId="77E3DE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);</w:t>
      </w:r>
    </w:p>
    <w:p w14:paraId="7BE498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onBlur</w:t>
      </w:r>
      <w:proofErr w:type="spellEnd"/>
      <w:r>
        <w:t>?.</w:t>
      </w:r>
      <w:proofErr w:type="gramEnd"/>
      <w:r>
        <w:t>();</w:t>
      </w:r>
    </w:p>
    <w:p w14:paraId="0BB88E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23BC22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956A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(!visible</w:t>
      </w:r>
      <w:proofErr w:type="gramEnd"/>
      <w:r>
        <w:t>) return null;</w:t>
      </w:r>
    </w:p>
    <w:p w14:paraId="443014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8099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checkboxClasses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7782B6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-checkbox',</w:t>
      </w:r>
    </w:p>
    <w:p w14:paraId="6C9CB5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-checkbox-${size}`,</w:t>
      </w:r>
    </w:p>
    <w:p w14:paraId="52E839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320285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-checkbox-checked': checked,</w:t>
      </w:r>
    </w:p>
    <w:p w14:paraId="25C747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-checkbox-indeterminate': indeterminate,</w:t>
      </w:r>
    </w:p>
    <w:p w14:paraId="68FCA9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-checkbox-error': !!error,</w:t>
      </w:r>
    </w:p>
    <w:p w14:paraId="40089B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-checkbox-disabled': disabled,</w:t>
      </w:r>
    </w:p>
    <w:p w14:paraId="2540FB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-checkbox-</w:t>
      </w:r>
      <w:proofErr w:type="spellStart"/>
      <w:r>
        <w:t>readonly</w:t>
      </w:r>
      <w:proofErr w:type="spellEnd"/>
      <w:r>
        <w:t xml:space="preserve">': </w:t>
      </w:r>
      <w:proofErr w:type="spellStart"/>
      <w:r>
        <w:t>readonly</w:t>
      </w:r>
      <w:proofErr w:type="spellEnd"/>
    </w:p>
    <w:p w14:paraId="490F4D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B29BE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3B6D7C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456B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C2912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DynFieldContainer</w:t>
      </w:r>
      <w:proofErr w:type="spellEnd"/>
    </w:p>
    <w:p w14:paraId="7EAF73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label={null}</w:t>
      </w:r>
    </w:p>
    <w:p w14:paraId="2BFB68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help={help}</w:t>
      </w:r>
    </w:p>
    <w:p w14:paraId="66F24F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required={required}</w:t>
      </w:r>
    </w:p>
    <w:p w14:paraId="78D2A0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optional={optional}</w:t>
      </w:r>
    </w:p>
    <w:p w14:paraId="435D42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error={error}</w:t>
      </w:r>
    </w:p>
    <w:p w14:paraId="6BDB8A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</w:t>
      </w:r>
    </w:p>
    <w:p w14:paraId="605E40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1AD39D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-checkbox-container"&gt;</w:t>
      </w:r>
    </w:p>
    <w:p w14:paraId="435232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&lt;input</w:t>
      </w:r>
    </w:p>
    <w:p w14:paraId="436E07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ref={</w:t>
      </w:r>
      <w:proofErr w:type="spellStart"/>
      <w:r>
        <w:t>checkboxRef</w:t>
      </w:r>
      <w:proofErr w:type="spellEnd"/>
      <w:r>
        <w:t>}</w:t>
      </w:r>
    </w:p>
    <w:p w14:paraId="6F1D34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type="checkbox"</w:t>
      </w:r>
    </w:p>
    <w:p w14:paraId="4E6D67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id={name}</w:t>
      </w:r>
    </w:p>
    <w:p w14:paraId="5629D7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name={name}</w:t>
      </w:r>
    </w:p>
    <w:p w14:paraId="1E44BB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-checkbox-input"</w:t>
      </w:r>
    </w:p>
    <w:p w14:paraId="4DCE97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checked={checked}</w:t>
      </w:r>
    </w:p>
    <w:p w14:paraId="098A78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disabled={disabled}</w:t>
      </w:r>
    </w:p>
    <w:p w14:paraId="2043A0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readOnly</w:t>
      </w:r>
      <w:proofErr w:type="spellEnd"/>
      <w:r>
        <w:t>={</w:t>
      </w:r>
      <w:proofErr w:type="spellStart"/>
      <w:r>
        <w:t>readonly</w:t>
      </w:r>
      <w:proofErr w:type="spellEnd"/>
      <w:r>
        <w:t>}</w:t>
      </w:r>
    </w:p>
    <w:p w14:paraId="5D779F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131DA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onBlur</w:t>
      </w:r>
      <w:proofErr w:type="spellEnd"/>
      <w:r>
        <w:t>={</w:t>
      </w:r>
      <w:proofErr w:type="spellStart"/>
      <w:r>
        <w:t>handleBlur</w:t>
      </w:r>
      <w:proofErr w:type="spellEnd"/>
      <w:r>
        <w:t>}</w:t>
      </w:r>
    </w:p>
    <w:p w14:paraId="009212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onFocus</w:t>
      </w:r>
      <w:proofErr w:type="spellEnd"/>
      <w:r>
        <w:t>={</w:t>
      </w:r>
      <w:proofErr w:type="spellStart"/>
      <w:r>
        <w:t>onFocus</w:t>
      </w:r>
      <w:proofErr w:type="spellEnd"/>
      <w:r>
        <w:t>}</w:t>
      </w:r>
    </w:p>
    <w:p w14:paraId="7EE8EC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aria-invalid={!!error}</w:t>
      </w:r>
    </w:p>
    <w:p w14:paraId="48CA13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0B4FCB4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35E8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&lt;span </w:t>
      </w:r>
      <w:proofErr w:type="spellStart"/>
      <w:r>
        <w:t>className</w:t>
      </w:r>
      <w:proofErr w:type="spellEnd"/>
      <w:r>
        <w:t>={</w:t>
      </w:r>
      <w:proofErr w:type="spellStart"/>
      <w:r>
        <w:t>checkboxClasses</w:t>
      </w:r>
      <w:proofErr w:type="spellEnd"/>
      <w:r>
        <w:t>}&gt;</w:t>
      </w:r>
    </w:p>
    <w:p w14:paraId="223614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-checkbox-checkmark"&gt;</w:t>
      </w:r>
    </w:p>
    <w:p w14:paraId="0FCFBA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gramStart"/>
      <w:r>
        <w:t>indeterminate ?</w:t>
      </w:r>
      <w:proofErr w:type="gramEnd"/>
      <w:r>
        <w:t xml:space="preserve"> '−' : '✓'}</w:t>
      </w:r>
    </w:p>
    <w:p w14:paraId="2F2708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&lt;/span&gt;</w:t>
      </w:r>
    </w:p>
    <w:p w14:paraId="077545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&lt;/span&gt;</w:t>
      </w:r>
    </w:p>
    <w:p w14:paraId="3903207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0227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{label &amp;&amp; (</w:t>
      </w:r>
    </w:p>
    <w:p w14:paraId="15B3A1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-checkbox-label"&gt;{label}&lt;/span&gt;</w:t>
      </w:r>
    </w:p>
    <w:p w14:paraId="274AEA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0004F0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&lt;/label&gt;</w:t>
      </w:r>
    </w:p>
    <w:p w14:paraId="589493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DynFieldContainer</w:t>
      </w:r>
      <w:proofErr w:type="spellEnd"/>
      <w:r>
        <w:t>&gt;</w:t>
      </w:r>
    </w:p>
    <w:p w14:paraId="56E86D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2DB8ED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2A6C76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168272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DynCheckbox.displayName</w:t>
      </w:r>
      <w:proofErr w:type="spellEnd"/>
      <w:r>
        <w:t xml:space="preserve"> = '</w:t>
      </w:r>
      <w:proofErr w:type="spellStart"/>
      <w:r>
        <w:t>DynCheckbox</w:t>
      </w:r>
      <w:proofErr w:type="spellEnd"/>
      <w:r>
        <w:t>';</w:t>
      </w:r>
    </w:p>
    <w:p w14:paraId="60971F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DynCheckbox</w:t>
      </w:r>
      <w:proofErr w:type="spellEnd"/>
      <w:r>
        <w:t>;</w:t>
      </w:r>
    </w:p>
    <w:p w14:paraId="209DE53B" w14:textId="77777777" w:rsidR="00627663" w:rsidRDefault="00627663"/>
    <w:p w14:paraId="646FBE3B" w14:textId="77777777" w:rsidR="00627663" w:rsidRDefault="00627663"/>
    <w:p w14:paraId="2DE1C74F" w14:textId="77777777" w:rsidR="00627663" w:rsidRDefault="00AA0C50">
      <w:pPr>
        <w:pStyle w:val="Heading3"/>
      </w:pPr>
      <w:bookmarkStart w:id="49" w:name="_Toc209713956"/>
      <w:proofErr w:type="spellStart"/>
      <w:r>
        <w:rPr>
          <w:color w:val="000000"/>
        </w:rPr>
        <w:t>DYNDatePicker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49"/>
    </w:p>
    <w:p w14:paraId="49A7EE6D" w14:textId="77777777" w:rsidR="00627663" w:rsidRDefault="00627663"/>
    <w:p w14:paraId="4A72A5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datepicker.types.ts</w:t>
      </w:r>
      <w:proofErr w:type="spellEnd"/>
    </w:p>
    <w:p w14:paraId="2B418B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DynDatePickerProps</w:t>
      </w:r>
      <w:proofErr w:type="spellEnd"/>
      <w:r>
        <w:t xml:space="preserve"> extends </w:t>
      </w:r>
      <w:proofErr w:type="spellStart"/>
      <w:r>
        <w:t>DynFieldBase</w:t>
      </w:r>
      <w:proofErr w:type="spellEnd"/>
      <w:r>
        <w:t xml:space="preserve"> {</w:t>
      </w:r>
    </w:p>
    <w:p w14:paraId="0C8C21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format?:</w:t>
      </w:r>
      <w:proofErr w:type="gramEnd"/>
      <w:r>
        <w:t xml:space="preserve"> string;</w:t>
      </w:r>
    </w:p>
    <w:p w14:paraId="76F9F6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locale?:</w:t>
      </w:r>
      <w:proofErr w:type="gramEnd"/>
      <w:r>
        <w:t xml:space="preserve"> string;</w:t>
      </w:r>
    </w:p>
    <w:p w14:paraId="6E7D6F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minDate</w:t>
      </w:r>
      <w:proofErr w:type="spellEnd"/>
      <w:r>
        <w:t>?:</w:t>
      </w:r>
      <w:proofErr w:type="gramEnd"/>
      <w:r>
        <w:t xml:space="preserve"> Date | string;</w:t>
      </w:r>
    </w:p>
    <w:p w14:paraId="5D1D5D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maxDate</w:t>
      </w:r>
      <w:proofErr w:type="spellEnd"/>
      <w:r>
        <w:t>?:</w:t>
      </w:r>
      <w:proofErr w:type="gramEnd"/>
      <w:r>
        <w:t xml:space="preserve"> Date | string;</w:t>
      </w:r>
    </w:p>
    <w:p w14:paraId="4AA310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InputSize</w:t>
      </w:r>
      <w:proofErr w:type="spellEnd"/>
      <w:r>
        <w:t>;</w:t>
      </w:r>
    </w:p>
    <w:p w14:paraId="6CAE99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clean?: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13E09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showToday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410C4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23C6FEC" w14:textId="77777777" w:rsidR="00627663" w:rsidRDefault="00627663"/>
    <w:p w14:paraId="739E84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DynDatePicker.tsx</w:t>
      </w:r>
      <w:proofErr w:type="spellEnd"/>
    </w:p>
    <w:p w14:paraId="235F64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forwardRef</w:t>
      </w:r>
      <w:proofErr w:type="spellEnd"/>
      <w:proofErr w:type="gram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1DA9DB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185929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DynDatePickerProps</w:t>
      </w:r>
      <w:proofErr w:type="spellEnd"/>
      <w:proofErr w:type="gramEnd"/>
      <w:r>
        <w:t xml:space="preserve"> } from '../types/</w:t>
      </w:r>
      <w:proofErr w:type="spellStart"/>
      <w:r>
        <w:t>datepicker.types</w:t>
      </w:r>
      <w:proofErr w:type="spellEnd"/>
      <w:r>
        <w:t>';</w:t>
      </w:r>
    </w:p>
    <w:p w14:paraId="2F8BE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DynFieldContainer</w:t>
      </w:r>
      <w:proofErr w:type="spellEnd"/>
      <w:proofErr w:type="gramEnd"/>
      <w:r>
        <w:t xml:space="preserve"> } from './</w:t>
      </w:r>
      <w:proofErr w:type="spellStart"/>
      <w:r>
        <w:t>DynFieldContainer</w:t>
      </w:r>
      <w:proofErr w:type="spellEnd"/>
      <w:r>
        <w:t>';</w:t>
      </w:r>
    </w:p>
    <w:p w14:paraId="2526E9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useFieldValidation</w:t>
      </w:r>
      <w:proofErr w:type="spellEnd"/>
      <w:proofErr w:type="gramEnd"/>
      <w:r>
        <w:t xml:space="preserve"> } from '../hooks/</w:t>
      </w:r>
      <w:proofErr w:type="spellStart"/>
      <w:r>
        <w:t>useFieldValidation</w:t>
      </w:r>
      <w:proofErr w:type="spellEnd"/>
      <w:r>
        <w:t>';</w:t>
      </w:r>
    </w:p>
    <w:p w14:paraId="60D18C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620382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DatePickerCalendar</w:t>
      </w:r>
      <w:proofErr w:type="spellEnd"/>
      <w:proofErr w:type="gramEnd"/>
      <w:r>
        <w:t xml:space="preserve"> } from './</w:t>
      </w:r>
      <w:proofErr w:type="spellStart"/>
      <w:r>
        <w:t>DatePickerCalendar</w:t>
      </w:r>
      <w:proofErr w:type="spellEnd"/>
      <w:r>
        <w:t>';</w:t>
      </w:r>
    </w:p>
    <w:p w14:paraId="3BA4603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0B0B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DynDatePicker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DynFieldRef</w:t>
      </w:r>
      <w:proofErr w:type="spellEnd"/>
      <w:r>
        <w:t xml:space="preserve">, </w:t>
      </w:r>
      <w:proofErr w:type="spellStart"/>
      <w:r>
        <w:t>DynDatePickerProps</w:t>
      </w:r>
      <w:proofErr w:type="spellEnd"/>
      <w:proofErr w:type="gramStart"/>
      <w:r>
        <w:t>&gt;(</w:t>
      </w:r>
      <w:proofErr w:type="gramEnd"/>
      <w:r>
        <w:t>({</w:t>
      </w:r>
    </w:p>
    <w:p w14:paraId="3ECD7C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name,</w:t>
      </w:r>
    </w:p>
    <w:p w14:paraId="6C2CCD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0DCBF3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help,</w:t>
      </w:r>
    </w:p>
    <w:p w14:paraId="64543B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placeholder = 'dd/mm/</w:t>
      </w:r>
      <w:proofErr w:type="spellStart"/>
      <w:r>
        <w:t>aaaa</w:t>
      </w:r>
      <w:proofErr w:type="spellEnd"/>
      <w:r>
        <w:t>',</w:t>
      </w:r>
    </w:p>
    <w:p w14:paraId="0E7BF4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44501E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readonly</w:t>
      </w:r>
      <w:proofErr w:type="spellEnd"/>
      <w:r>
        <w:t xml:space="preserve"> = false,</w:t>
      </w:r>
    </w:p>
    <w:p w14:paraId="50C02F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required = false,</w:t>
      </w:r>
    </w:p>
    <w:p w14:paraId="77DD29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optional = false,</w:t>
      </w:r>
    </w:p>
    <w:p w14:paraId="7A9D7B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visible = true,</w:t>
      </w:r>
    </w:p>
    <w:p w14:paraId="06887B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</w:t>
      </w:r>
      <w:proofErr w:type="spellStart"/>
      <w:r>
        <w:t>propValue</w:t>
      </w:r>
      <w:proofErr w:type="spellEnd"/>
      <w:r>
        <w:t>,</w:t>
      </w:r>
    </w:p>
    <w:p w14:paraId="3D0120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errorMessage</w:t>
      </w:r>
      <w:proofErr w:type="spellEnd"/>
      <w:r>
        <w:t>,</w:t>
      </w:r>
    </w:p>
    <w:p w14:paraId="6F5B5D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validation,</w:t>
      </w:r>
    </w:p>
    <w:p w14:paraId="1F1A39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4C1975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format = 'dd/MM/</w:t>
      </w:r>
      <w:proofErr w:type="spellStart"/>
      <w:r>
        <w:t>yyyy</w:t>
      </w:r>
      <w:proofErr w:type="spellEnd"/>
      <w:r>
        <w:t>',</w:t>
      </w:r>
    </w:p>
    <w:p w14:paraId="07D06C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locale = '</w:t>
      </w:r>
      <w:proofErr w:type="spellStart"/>
      <w:r>
        <w:t>pt</w:t>
      </w:r>
      <w:proofErr w:type="spellEnd"/>
      <w:r>
        <w:t>-BR',</w:t>
      </w:r>
    </w:p>
    <w:p w14:paraId="61F1E5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minDate</w:t>
      </w:r>
      <w:proofErr w:type="spellEnd"/>
      <w:r>
        <w:t>,</w:t>
      </w:r>
    </w:p>
    <w:p w14:paraId="18106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maxDate</w:t>
      </w:r>
      <w:proofErr w:type="spellEnd"/>
      <w:r>
        <w:t>,</w:t>
      </w:r>
    </w:p>
    <w:p w14:paraId="4848D0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2C6974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clean = false,</w:t>
      </w:r>
    </w:p>
    <w:p w14:paraId="64AAF3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showToday</w:t>
      </w:r>
      <w:proofErr w:type="spellEnd"/>
      <w:r>
        <w:t xml:space="preserve"> = true,</w:t>
      </w:r>
    </w:p>
    <w:p w14:paraId="0D4CD1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onChange</w:t>
      </w:r>
      <w:proofErr w:type="spellEnd"/>
      <w:r>
        <w:t>,</w:t>
      </w:r>
    </w:p>
    <w:p w14:paraId="571ECC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onBlur</w:t>
      </w:r>
      <w:proofErr w:type="spellEnd"/>
      <w:r>
        <w:t>,</w:t>
      </w:r>
    </w:p>
    <w:p w14:paraId="53A60A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onFocus</w:t>
      </w:r>
      <w:proofErr w:type="spellEnd"/>
    </w:p>
    <w:p w14:paraId="23F1D1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0F0771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&lt;Date | null</w:t>
      </w:r>
      <w:proofErr w:type="gramStart"/>
      <w:r>
        <w:t>&gt;(</w:t>
      </w:r>
      <w:proofErr w:type="gramEnd"/>
    </w:p>
    <w:p w14:paraId="2BA8D6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propValue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propValue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Date ?</w:t>
      </w:r>
      <w:proofErr w:type="gramEnd"/>
      <w:r>
        <w:t xml:space="preserve"> </w:t>
      </w:r>
      <w:proofErr w:type="spellStart"/>
      <w:r>
        <w:t>propValue</w:t>
      </w:r>
      <w:proofErr w:type="spellEnd"/>
      <w:r>
        <w:t xml:space="preserve"> : new Date(</w:t>
      </w:r>
      <w:proofErr w:type="spellStart"/>
      <w:r>
        <w:t>propValue</w:t>
      </w:r>
      <w:proofErr w:type="spellEnd"/>
      <w:r>
        <w:t>)) : null</w:t>
      </w:r>
    </w:p>
    <w:p w14:paraId="0738C4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27E8E5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displayValue</w:t>
      </w:r>
      <w:proofErr w:type="spellEnd"/>
      <w:r>
        <w:t xml:space="preserve">, </w:t>
      </w:r>
      <w:proofErr w:type="spellStart"/>
      <w:r>
        <w:t>setDisplayValue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CB9AB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9FEEA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[focused, </w:t>
      </w:r>
      <w:proofErr w:type="spellStart"/>
      <w:r>
        <w:t>setFocused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73826C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7EB7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inputRef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HTMLInputElement</w:t>
      </w:r>
      <w:proofErr w:type="spellEnd"/>
      <w:r>
        <w:t>&gt;(null);</w:t>
      </w:r>
    </w:p>
    <w:p w14:paraId="3162C4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containerRef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350FE4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C2C7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gramStart"/>
      <w:r>
        <w:t>{ error</w:t>
      </w:r>
      <w:proofErr w:type="gramEnd"/>
      <w:r>
        <w:t xml:space="preserve">, validate, </w:t>
      </w:r>
      <w:proofErr w:type="spellStart"/>
      <w:r>
        <w:t>clearError</w:t>
      </w:r>
      <w:proofErr w:type="spellEnd"/>
      <w:r>
        <w:t xml:space="preserve"> } = </w:t>
      </w:r>
      <w:proofErr w:type="spellStart"/>
      <w:r>
        <w:t>useFieldValidation</w:t>
      </w:r>
      <w:proofErr w:type="spellEnd"/>
      <w:r>
        <w:t>({</w:t>
      </w:r>
    </w:p>
    <w:p w14:paraId="7466EA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value,</w:t>
      </w:r>
    </w:p>
    <w:p w14:paraId="2B3418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required,</w:t>
      </w:r>
    </w:p>
    <w:p w14:paraId="08AFC0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validation,</w:t>
      </w:r>
    </w:p>
    <w:p w14:paraId="59744F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customError</w:t>
      </w:r>
      <w:proofErr w:type="spellEnd"/>
      <w:r>
        <w:t xml:space="preserve">: </w:t>
      </w:r>
      <w:proofErr w:type="spellStart"/>
      <w:r>
        <w:t>errorMessage</w:t>
      </w:r>
      <w:proofErr w:type="spellEnd"/>
    </w:p>
    <w:p w14:paraId="5E2C5A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6697A01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E534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3119EC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focus(</w:t>
      </w:r>
      <w:proofErr w:type="gramEnd"/>
      <w:r>
        <w:t>) {</w:t>
      </w:r>
    </w:p>
    <w:p w14:paraId="4A81AB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inputRef.current?.</w:t>
      </w:r>
      <w:proofErr w:type="gramEnd"/>
      <w:r>
        <w:t>focus</w:t>
      </w:r>
      <w:proofErr w:type="spellEnd"/>
      <w:r>
        <w:t>();</w:t>
      </w:r>
    </w:p>
    <w:p w14:paraId="6B9C51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66F7D6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 {</w:t>
      </w:r>
    </w:p>
    <w:p w14:paraId="4CFF64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gramStart"/>
      <w:r>
        <w:t>validate(</w:t>
      </w:r>
      <w:proofErr w:type="gramEnd"/>
      <w:r>
        <w:t>);</w:t>
      </w:r>
    </w:p>
    <w:p w14:paraId="7CD1A6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11DD56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clear(</w:t>
      </w:r>
      <w:proofErr w:type="gramEnd"/>
      <w:r>
        <w:t>) {</w:t>
      </w:r>
    </w:p>
    <w:p w14:paraId="735076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(null);</w:t>
      </w:r>
    </w:p>
    <w:p w14:paraId="70E14E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setDisplayValue</w:t>
      </w:r>
      <w:proofErr w:type="spellEnd"/>
      <w:r>
        <w:t>(</w:t>
      </w:r>
      <w:proofErr w:type="gramEnd"/>
      <w:r>
        <w:t>'');</w:t>
      </w:r>
    </w:p>
    <w:p w14:paraId="0E9221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(null);</w:t>
      </w:r>
    </w:p>
    <w:p w14:paraId="171EC8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13106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74958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53D909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value;</w:t>
      </w:r>
    </w:p>
    <w:p w14:paraId="4843C4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6AD702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>: any) {</w:t>
      </w:r>
    </w:p>
    <w:p w14:paraId="5599F0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date = </w:t>
      </w:r>
      <w:proofErr w:type="spellStart"/>
      <w:proofErr w:type="gramStart"/>
      <w:r>
        <w:t>newValue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newValue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Date ?</w:t>
      </w:r>
      <w:proofErr w:type="gramEnd"/>
      <w:r>
        <w:t xml:space="preserve"> </w:t>
      </w:r>
      <w:proofErr w:type="spellStart"/>
      <w:r>
        <w:t>newValue</w:t>
      </w:r>
      <w:proofErr w:type="spellEnd"/>
      <w:r>
        <w:t xml:space="preserve"> : new Date(</w:t>
      </w:r>
      <w:proofErr w:type="spellStart"/>
      <w:r>
        <w:t>newValue</w:t>
      </w:r>
      <w:proofErr w:type="spellEnd"/>
      <w:r>
        <w:t>)) : null;</w:t>
      </w:r>
    </w:p>
    <w:p w14:paraId="0DA9B4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(date);</w:t>
      </w:r>
    </w:p>
    <w:p w14:paraId="427ACA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setDisplayValue</w:t>
      </w:r>
      <w:proofErr w:type="spellEnd"/>
      <w:r>
        <w:t>(</w:t>
      </w:r>
      <w:proofErr w:type="gramEnd"/>
      <w:r>
        <w:t xml:space="preserve">date ? </w:t>
      </w:r>
      <w:proofErr w:type="spellStart"/>
      <w:r>
        <w:t>formatDate</w:t>
      </w:r>
      <w:proofErr w:type="spellEnd"/>
      <w:r>
        <w:t>(date, format) : '');</w:t>
      </w:r>
    </w:p>
    <w:p w14:paraId="7BBF3B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(date);</w:t>
      </w:r>
    </w:p>
    <w:p w14:paraId="7266DE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F7B4D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6861AF6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933D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formatDate</w:t>
      </w:r>
      <w:proofErr w:type="spellEnd"/>
      <w:r>
        <w:t xml:space="preserve"> = (date: Date, </w:t>
      </w:r>
      <w:proofErr w:type="spellStart"/>
      <w:r>
        <w:t>formatStr</w:t>
      </w:r>
      <w:proofErr w:type="spellEnd"/>
      <w:r>
        <w:t>: string): string =&gt; {</w:t>
      </w:r>
    </w:p>
    <w:p w14:paraId="599A7A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day = </w:t>
      </w:r>
      <w:proofErr w:type="spellStart"/>
      <w:proofErr w:type="gramStart"/>
      <w:r>
        <w:t>date.getDate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165CA1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month = (</w:t>
      </w:r>
      <w:proofErr w:type="spellStart"/>
      <w:proofErr w:type="gramStart"/>
      <w:r>
        <w:t>date.getMonth</w:t>
      </w:r>
      <w:proofErr w:type="spellEnd"/>
      <w:proofErr w:type="gramEnd"/>
      <w:r>
        <w:t>() + 1).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7AA9DE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year = </w:t>
      </w:r>
      <w:proofErr w:type="spellStart"/>
      <w:proofErr w:type="gramStart"/>
      <w:r>
        <w:t>date.getFullYear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1D79F5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0801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r>
        <w:t>formatStr</w:t>
      </w:r>
      <w:proofErr w:type="spellEnd"/>
    </w:p>
    <w:p w14:paraId="5626D2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.replace</w:t>
      </w:r>
      <w:proofErr w:type="gramEnd"/>
      <w:r>
        <w:t>('dd', day)</w:t>
      </w:r>
    </w:p>
    <w:p w14:paraId="2A57BF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.replace</w:t>
      </w:r>
      <w:proofErr w:type="gramEnd"/>
      <w:r>
        <w:t>('MM', month)</w:t>
      </w:r>
    </w:p>
    <w:p w14:paraId="03550C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.replace</w:t>
      </w:r>
      <w:proofErr w:type="gramEnd"/>
      <w:r>
        <w:t>('</w:t>
      </w:r>
      <w:proofErr w:type="spellStart"/>
      <w:r>
        <w:t>yyyy</w:t>
      </w:r>
      <w:proofErr w:type="spellEnd"/>
      <w:r>
        <w:t>', year);</w:t>
      </w:r>
    </w:p>
    <w:p w14:paraId="70DDDE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AADBEC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7BAC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parseDate</w:t>
      </w:r>
      <w:proofErr w:type="spellEnd"/>
      <w:r>
        <w:t xml:space="preserve"> = (</w:t>
      </w:r>
      <w:proofErr w:type="spellStart"/>
      <w:r>
        <w:t>dateStr</w:t>
      </w:r>
      <w:proofErr w:type="spellEnd"/>
      <w:r>
        <w:t>: string): Date | null =&gt; {</w:t>
      </w:r>
    </w:p>
    <w:p w14:paraId="118398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cleanStr</w:t>
      </w:r>
      <w:proofErr w:type="spellEnd"/>
      <w:r>
        <w:t xml:space="preserve"> = </w:t>
      </w:r>
      <w:proofErr w:type="spellStart"/>
      <w:r>
        <w:t>dateStr.replace</w:t>
      </w:r>
      <w:proofErr w:type="spellEnd"/>
      <w:r>
        <w:t>(/[^\d]/g, '');</w:t>
      </w:r>
    </w:p>
    <w:p w14:paraId="007A9E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cleanStr.length</w:t>
      </w:r>
      <w:proofErr w:type="spellEnd"/>
      <w:r>
        <w:t xml:space="preserve"> !</w:t>
      </w:r>
      <w:proofErr w:type="gramEnd"/>
      <w:r>
        <w:t>== 8) return null;</w:t>
      </w:r>
    </w:p>
    <w:p w14:paraId="7B0D60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4E99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day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cleanStr.substr</w:t>
      </w:r>
      <w:proofErr w:type="spellEnd"/>
      <w:r>
        <w:t>(0, 2));</w:t>
      </w:r>
    </w:p>
    <w:p w14:paraId="216BAB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month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cleanStr.substr</w:t>
      </w:r>
      <w:proofErr w:type="spellEnd"/>
      <w:r>
        <w:t>(2, 2)) - 1;</w:t>
      </w:r>
    </w:p>
    <w:p w14:paraId="3A99FD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year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cleanStr.substr</w:t>
      </w:r>
      <w:proofErr w:type="spellEnd"/>
      <w:r>
        <w:t>(4, 4));</w:t>
      </w:r>
    </w:p>
    <w:p w14:paraId="4094903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6E12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(day &lt; 1 || day &gt; 31 || month &lt; 0 || month &gt; 11 || year &lt; 1900) {</w:t>
      </w:r>
    </w:p>
    <w:p w14:paraId="7FC5EE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null;</w:t>
      </w:r>
    </w:p>
    <w:p w14:paraId="675AF3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747B08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4CEA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date = new </w:t>
      </w:r>
      <w:proofErr w:type="gramStart"/>
      <w:r>
        <w:t>Date(</w:t>
      </w:r>
      <w:proofErr w:type="gramEnd"/>
      <w:r>
        <w:t>year, month, day);</w:t>
      </w:r>
    </w:p>
    <w:p w14:paraId="15BD38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date.getDate</w:t>
      </w:r>
      <w:proofErr w:type="spellEnd"/>
      <w:proofErr w:type="gramEnd"/>
      <w:r>
        <w:t xml:space="preserve">() === day &amp;&amp; </w:t>
      </w:r>
      <w:proofErr w:type="spellStart"/>
      <w:r>
        <w:t>date.getMonth</w:t>
      </w:r>
      <w:proofErr w:type="spellEnd"/>
      <w:r>
        <w:t xml:space="preserve">() === month &amp;&amp; </w:t>
      </w:r>
      <w:proofErr w:type="spellStart"/>
      <w:r>
        <w:t>date.getFullYear</w:t>
      </w:r>
      <w:proofErr w:type="spellEnd"/>
      <w:r>
        <w:t>() === year ? date : null;</w:t>
      </w:r>
    </w:p>
    <w:p w14:paraId="17208B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6A2404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88B6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CDFED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propValue</w:t>
      </w:r>
      <w:proofErr w:type="spellEnd"/>
      <w:r>
        <w:t>) {</w:t>
      </w:r>
    </w:p>
    <w:p w14:paraId="35953A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date = </w:t>
      </w:r>
      <w:proofErr w:type="spellStart"/>
      <w:r>
        <w:t>propValue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Date ?</w:t>
      </w:r>
      <w:proofErr w:type="gramEnd"/>
      <w:r>
        <w:t xml:space="preserve"> </w:t>
      </w:r>
      <w:proofErr w:type="spellStart"/>
      <w:r>
        <w:t>propValue</w:t>
      </w:r>
      <w:proofErr w:type="spellEnd"/>
      <w:r>
        <w:t xml:space="preserve"> : new Date(</w:t>
      </w:r>
      <w:proofErr w:type="spellStart"/>
      <w:r>
        <w:t>propValue</w:t>
      </w:r>
      <w:proofErr w:type="spellEnd"/>
      <w:r>
        <w:t>);</w:t>
      </w:r>
    </w:p>
    <w:p w14:paraId="38FD9D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(date);</w:t>
      </w:r>
    </w:p>
    <w:p w14:paraId="74986E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setDisplayValue</w:t>
      </w:r>
      <w:proofErr w:type="spellEnd"/>
      <w:r>
        <w:t>(</w:t>
      </w:r>
      <w:proofErr w:type="spellStart"/>
      <w:proofErr w:type="gramEnd"/>
      <w:r>
        <w:t>formatDate</w:t>
      </w:r>
      <w:proofErr w:type="spellEnd"/>
      <w:r>
        <w:t>(date, format));</w:t>
      </w:r>
    </w:p>
    <w:p w14:paraId="16C539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27345F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(null);</w:t>
      </w:r>
    </w:p>
    <w:p w14:paraId="1F3C7B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setDisplayValue</w:t>
      </w:r>
      <w:proofErr w:type="spellEnd"/>
      <w:r>
        <w:t>(</w:t>
      </w:r>
      <w:proofErr w:type="gramEnd"/>
      <w:r>
        <w:t>'');</w:t>
      </w:r>
    </w:p>
    <w:p w14:paraId="6E573D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3D356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propValue</w:t>
      </w:r>
      <w:proofErr w:type="spellEnd"/>
      <w:r>
        <w:t>, format]);</w:t>
      </w:r>
    </w:p>
    <w:p w14:paraId="7DB0BE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7F9F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B0A59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handleClickOutside</w:t>
      </w:r>
      <w:proofErr w:type="spellEnd"/>
      <w:r>
        <w:t xml:space="preserve"> = (event: </w:t>
      </w:r>
      <w:proofErr w:type="spellStart"/>
      <w:r>
        <w:t>MouseEvent</w:t>
      </w:r>
      <w:proofErr w:type="spellEnd"/>
      <w:r>
        <w:t>) =&gt; {</w:t>
      </w:r>
    </w:p>
    <w:p w14:paraId="172B14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r>
        <w:t>containerRef.current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containerRef.current.contains</w:t>
      </w:r>
      <w:proofErr w:type="spellEnd"/>
      <w:r>
        <w:t>(</w:t>
      </w:r>
      <w:proofErr w:type="spellStart"/>
      <w:r>
        <w:t>event.target</w:t>
      </w:r>
      <w:proofErr w:type="spellEnd"/>
      <w:r>
        <w:t xml:space="preserve"> as Node)) {</w:t>
      </w:r>
    </w:p>
    <w:p w14:paraId="6AB202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setIsOpen</w:t>
      </w:r>
      <w:proofErr w:type="spellEnd"/>
      <w:r>
        <w:t>(false);</w:t>
      </w:r>
    </w:p>
    <w:p w14:paraId="4A214C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A80E4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3DC160F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B1A4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isOpen</w:t>
      </w:r>
      <w:proofErr w:type="spellEnd"/>
      <w:r>
        <w:t>) {</w:t>
      </w:r>
    </w:p>
    <w:p w14:paraId="401386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480D82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494F3C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E1DF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() =&gt; {</w:t>
      </w:r>
    </w:p>
    <w:p w14:paraId="1755F3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5778F8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56F4F9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isOpen</w:t>
      </w:r>
      <w:proofErr w:type="spellEnd"/>
      <w:r>
        <w:t>]);</w:t>
      </w:r>
    </w:p>
    <w:p w14:paraId="0F0E93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3739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handleInputChange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0AA346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inputValue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;</w:t>
      </w:r>
    </w:p>
    <w:p w14:paraId="34D245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setDisplayValue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14:paraId="01B5A1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0CFB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parsedDate</w:t>
      </w:r>
      <w:proofErr w:type="spellEnd"/>
      <w:r>
        <w:t xml:space="preserve"> = </w:t>
      </w:r>
      <w:proofErr w:type="spellStart"/>
      <w:r>
        <w:t>parseDate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14:paraId="7D0644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parsedDate</w:t>
      </w:r>
      <w:proofErr w:type="spellEnd"/>
      <w:r>
        <w:t>) {</w:t>
      </w:r>
    </w:p>
    <w:p w14:paraId="7489A1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setValue</w:t>
      </w:r>
      <w:proofErr w:type="spellEnd"/>
      <w:r>
        <w:t>(</w:t>
      </w:r>
      <w:proofErr w:type="spellStart"/>
      <w:r>
        <w:t>parsedDate</w:t>
      </w:r>
      <w:proofErr w:type="spellEnd"/>
      <w:r>
        <w:t>);</w:t>
      </w:r>
    </w:p>
    <w:p w14:paraId="5EFE99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</w:t>
      </w:r>
      <w:proofErr w:type="spellStart"/>
      <w:r>
        <w:t>parsedDate</w:t>
      </w:r>
      <w:proofErr w:type="spellEnd"/>
      <w:r>
        <w:t>);</w:t>
      </w:r>
    </w:p>
    <w:p w14:paraId="6856DE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79E866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981D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31B374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C8F2C3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A03C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handleCalendarSelect</w:t>
      </w:r>
      <w:proofErr w:type="spellEnd"/>
      <w:r>
        <w:t xml:space="preserve"> = (date: Date) =&gt; {</w:t>
      </w:r>
    </w:p>
    <w:p w14:paraId="3D384A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setValue</w:t>
      </w:r>
      <w:proofErr w:type="spellEnd"/>
      <w:r>
        <w:t>(date);</w:t>
      </w:r>
    </w:p>
    <w:p w14:paraId="33A1ED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setDisplayValue</w:t>
      </w:r>
      <w:proofErr w:type="spellEnd"/>
      <w:r>
        <w:t>(</w:t>
      </w:r>
      <w:proofErr w:type="spellStart"/>
      <w:proofErr w:type="gramEnd"/>
      <w:r>
        <w:t>formatDate</w:t>
      </w:r>
      <w:proofErr w:type="spellEnd"/>
      <w:r>
        <w:t>(date, format));</w:t>
      </w:r>
    </w:p>
    <w:p w14:paraId="66252C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(date);</w:t>
      </w:r>
    </w:p>
    <w:p w14:paraId="3B251D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setIsOpen</w:t>
      </w:r>
      <w:proofErr w:type="spellEnd"/>
      <w:r>
        <w:t>(false);</w:t>
      </w:r>
    </w:p>
    <w:p w14:paraId="19F3EA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3D83AB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F500B0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C40C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handleToggleCalendar</w:t>
      </w:r>
      <w:proofErr w:type="spellEnd"/>
      <w:r>
        <w:t xml:space="preserve"> = () =&gt; {</w:t>
      </w:r>
    </w:p>
    <w:p w14:paraId="4811CF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 xml:space="preserve"> &amp;&amp; !</w:t>
      </w:r>
      <w:proofErr w:type="spellStart"/>
      <w:r>
        <w:t>readonly</w:t>
      </w:r>
      <w:proofErr w:type="spellEnd"/>
      <w:r>
        <w:t>) {</w:t>
      </w:r>
    </w:p>
    <w:p w14:paraId="6E4EDA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setIsOpen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!</w:t>
      </w:r>
      <w:proofErr w:type="spellStart"/>
      <w:r>
        <w:t>prev</w:t>
      </w:r>
      <w:proofErr w:type="spellEnd"/>
      <w:r>
        <w:t>);</w:t>
      </w:r>
    </w:p>
    <w:p w14:paraId="62193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D9FF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C4F473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6C88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handleClean</w:t>
      </w:r>
      <w:proofErr w:type="spellEnd"/>
      <w:r>
        <w:t xml:space="preserve"> = () =&gt; {</w:t>
      </w:r>
    </w:p>
    <w:p w14:paraId="46BFC5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setValue</w:t>
      </w:r>
      <w:proofErr w:type="spellEnd"/>
      <w:r>
        <w:t>(null);</w:t>
      </w:r>
    </w:p>
    <w:p w14:paraId="461A83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setDisplayValue</w:t>
      </w:r>
      <w:proofErr w:type="spellEnd"/>
      <w:r>
        <w:t>(</w:t>
      </w:r>
      <w:proofErr w:type="gramEnd"/>
      <w:r>
        <w:t>'');</w:t>
      </w:r>
    </w:p>
    <w:p w14:paraId="023E24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onChange</w:t>
      </w:r>
      <w:proofErr w:type="spellEnd"/>
      <w:r>
        <w:t>?.</w:t>
      </w:r>
      <w:proofErr w:type="gramEnd"/>
      <w:r>
        <w:t>(null);</w:t>
      </w:r>
    </w:p>
    <w:p w14:paraId="24FC36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7AC61D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inputRef.current?.</w:t>
      </w:r>
      <w:proofErr w:type="gramEnd"/>
      <w:r>
        <w:t>focus</w:t>
      </w:r>
      <w:proofErr w:type="spellEnd"/>
      <w:r>
        <w:t>();</w:t>
      </w:r>
    </w:p>
    <w:p w14:paraId="1D737E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2C1F90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7CBC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handleBlur</w:t>
      </w:r>
      <w:proofErr w:type="spellEnd"/>
      <w:r>
        <w:t xml:space="preserve"> = () =&gt; {</w:t>
      </w:r>
    </w:p>
    <w:p w14:paraId="4A590E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setFocused</w:t>
      </w:r>
      <w:proofErr w:type="spellEnd"/>
      <w:r>
        <w:t>(false);</w:t>
      </w:r>
    </w:p>
    <w:p w14:paraId="55981D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validate(</w:t>
      </w:r>
      <w:proofErr w:type="gramEnd"/>
      <w:r>
        <w:t>);</w:t>
      </w:r>
    </w:p>
    <w:p w14:paraId="47B120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onBlur</w:t>
      </w:r>
      <w:proofErr w:type="spellEnd"/>
      <w:r>
        <w:t>?.</w:t>
      </w:r>
      <w:proofErr w:type="gramEnd"/>
      <w:r>
        <w:t>();</w:t>
      </w:r>
    </w:p>
    <w:p w14:paraId="712B51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5ED48C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0E2C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handleFocus</w:t>
      </w:r>
      <w:proofErr w:type="spellEnd"/>
      <w:r>
        <w:t xml:space="preserve"> = () =&gt; {</w:t>
      </w:r>
    </w:p>
    <w:p w14:paraId="09DB54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setFocused</w:t>
      </w:r>
      <w:proofErr w:type="spellEnd"/>
      <w:r>
        <w:t>(true);</w:t>
      </w:r>
    </w:p>
    <w:p w14:paraId="3E54F4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5C25E0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onFocus</w:t>
      </w:r>
      <w:proofErr w:type="spellEnd"/>
      <w:r>
        <w:t>?.</w:t>
      </w:r>
      <w:proofErr w:type="gramEnd"/>
      <w:r>
        <w:t>();</w:t>
      </w:r>
    </w:p>
    <w:p w14:paraId="341C41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3B03C1B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2B16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(!visible</w:t>
      </w:r>
      <w:proofErr w:type="gramEnd"/>
      <w:r>
        <w:t>) return null;</w:t>
      </w:r>
    </w:p>
    <w:p w14:paraId="0208D7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32AE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inputClasses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3B5ACC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-input',</w:t>
      </w:r>
    </w:p>
    <w:p w14:paraId="255751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-${size}`,</w:t>
      </w:r>
    </w:p>
    <w:p w14:paraId="21CD7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1A339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-focused': focused,</w:t>
      </w:r>
    </w:p>
    <w:p w14:paraId="4DD6C4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-error': !!error,</w:t>
      </w:r>
    </w:p>
    <w:p w14:paraId="4334B4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-disabled': disabled,</w:t>
      </w:r>
    </w:p>
    <w:p w14:paraId="580540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dyn-datepicker-readonly</w:t>
      </w:r>
      <w:proofErr w:type="spellEnd"/>
      <w:r>
        <w:t xml:space="preserve">': </w:t>
      </w:r>
      <w:proofErr w:type="spellStart"/>
      <w:r>
        <w:t>readonly</w:t>
      </w:r>
      <w:proofErr w:type="spellEnd"/>
    </w:p>
    <w:p w14:paraId="5C7D94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8BA1C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6D4001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1417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23C8C7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DynFieldContainer</w:t>
      </w:r>
      <w:proofErr w:type="spellEnd"/>
    </w:p>
    <w:p w14:paraId="68994F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label={label}</w:t>
      </w:r>
    </w:p>
    <w:p w14:paraId="5C8862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help={help}</w:t>
      </w:r>
    </w:p>
    <w:p w14:paraId="774750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required={required}</w:t>
      </w:r>
    </w:p>
    <w:p w14:paraId="05E704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optional={optional}</w:t>
      </w:r>
    </w:p>
    <w:p w14:paraId="0AB3EE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error={error}</w:t>
      </w:r>
    </w:p>
    <w:p w14:paraId="33DB3D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</w:t>
      </w:r>
    </w:p>
    <w:p w14:paraId="7CE56D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htmlFor</w:t>
      </w:r>
      <w:proofErr w:type="spellEnd"/>
      <w:r>
        <w:t>={name}</w:t>
      </w:r>
    </w:p>
    <w:p w14:paraId="08B2EE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53747C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ref={</w:t>
      </w:r>
      <w:proofErr w:type="spellStart"/>
      <w:r>
        <w:t>containerRef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-container"&gt;</w:t>
      </w:r>
    </w:p>
    <w:p w14:paraId="36E623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-input-container"&gt;</w:t>
      </w:r>
    </w:p>
    <w:p w14:paraId="35FAB4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&lt;input</w:t>
      </w:r>
    </w:p>
    <w:p w14:paraId="6DE667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ref={</w:t>
      </w:r>
      <w:proofErr w:type="spellStart"/>
      <w:r>
        <w:t>inputRef</w:t>
      </w:r>
      <w:proofErr w:type="spellEnd"/>
      <w:r>
        <w:t>}</w:t>
      </w:r>
    </w:p>
    <w:p w14:paraId="3B13A1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id={name}</w:t>
      </w:r>
    </w:p>
    <w:p w14:paraId="7B2195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name={name}</w:t>
      </w:r>
    </w:p>
    <w:p w14:paraId="5270EB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type="text"</w:t>
      </w:r>
    </w:p>
    <w:p w14:paraId="51084B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={</w:t>
      </w:r>
      <w:proofErr w:type="spellStart"/>
      <w:r>
        <w:t>inputClasses</w:t>
      </w:r>
      <w:proofErr w:type="spellEnd"/>
      <w:r>
        <w:t>}</w:t>
      </w:r>
    </w:p>
    <w:p w14:paraId="4636BD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placeholder={placeholder}</w:t>
      </w:r>
    </w:p>
    <w:p w14:paraId="3D025E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value={</w:t>
      </w:r>
      <w:proofErr w:type="spellStart"/>
      <w:r>
        <w:t>displayValue</w:t>
      </w:r>
      <w:proofErr w:type="spellEnd"/>
      <w:r>
        <w:t>}</w:t>
      </w:r>
    </w:p>
    <w:p w14:paraId="1EFBA0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disabled={disabled}</w:t>
      </w:r>
    </w:p>
    <w:p w14:paraId="36512F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readOnly</w:t>
      </w:r>
      <w:proofErr w:type="spellEnd"/>
      <w:r>
        <w:t>={</w:t>
      </w:r>
      <w:proofErr w:type="spellStart"/>
      <w:r>
        <w:t>readonly</w:t>
      </w:r>
      <w:proofErr w:type="spellEnd"/>
      <w:r>
        <w:t>}</w:t>
      </w:r>
    </w:p>
    <w:p w14:paraId="63970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341FA5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onBlur</w:t>
      </w:r>
      <w:proofErr w:type="spellEnd"/>
      <w:r>
        <w:t>={</w:t>
      </w:r>
      <w:proofErr w:type="spellStart"/>
      <w:r>
        <w:t>handleBlur</w:t>
      </w:r>
      <w:proofErr w:type="spellEnd"/>
      <w:r>
        <w:t>}</w:t>
      </w:r>
    </w:p>
    <w:p w14:paraId="3D14F6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onFocus</w:t>
      </w:r>
      <w:proofErr w:type="spellEnd"/>
      <w:r>
        <w:t>={</w:t>
      </w:r>
      <w:proofErr w:type="spellStart"/>
      <w:r>
        <w:t>handleFocus</w:t>
      </w:r>
      <w:proofErr w:type="spellEnd"/>
      <w:r>
        <w:t>}</w:t>
      </w:r>
    </w:p>
    <w:p w14:paraId="684C03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aria-invalid={!!error}</w:t>
      </w:r>
    </w:p>
    <w:p w14:paraId="473097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t>10}</w:t>
      </w:r>
    </w:p>
    <w:p w14:paraId="2E2D35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175E6C6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7239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&lt;button</w:t>
      </w:r>
    </w:p>
    <w:p w14:paraId="65274E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type="button"</w:t>
      </w:r>
    </w:p>
    <w:p w14:paraId="300397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-calendar-button"</w:t>
      </w:r>
    </w:p>
    <w:p w14:paraId="14EA0E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handleToggleCalendar</w:t>
      </w:r>
      <w:proofErr w:type="spellEnd"/>
      <w:r>
        <w:t>}</w:t>
      </w:r>
    </w:p>
    <w:p w14:paraId="724CD5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disabled={disabled}</w:t>
      </w:r>
    </w:p>
    <w:p w14:paraId="08AB2D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-1}</w:t>
      </w:r>
    </w:p>
    <w:p w14:paraId="29FB20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aria-label="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calendário</w:t>
      </w:r>
      <w:proofErr w:type="spellEnd"/>
      <w:r>
        <w:t>"</w:t>
      </w:r>
    </w:p>
    <w:p w14:paraId="22167C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&gt;</w:t>
      </w:r>
    </w:p>
    <w:p w14:paraId="53A337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-icon-calendar" /&gt;</w:t>
      </w:r>
    </w:p>
    <w:p w14:paraId="3784C1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&lt;/button&gt;</w:t>
      </w:r>
    </w:p>
    <w:p w14:paraId="7AECE27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B88A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{clean &amp;&amp; value &amp;</w:t>
      </w:r>
      <w:proofErr w:type="gramStart"/>
      <w:r>
        <w:t>&amp; !</w:t>
      </w:r>
      <w:proofErr w:type="spellStart"/>
      <w:r>
        <w:t>readonly</w:t>
      </w:r>
      <w:proofErr w:type="spellEnd"/>
      <w:proofErr w:type="gramEnd"/>
      <w:r>
        <w:t xml:space="preserve"> &amp;&amp; !disabled &amp;&amp; (</w:t>
      </w:r>
    </w:p>
    <w:p w14:paraId="7EB794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&lt;button</w:t>
      </w:r>
    </w:p>
    <w:p w14:paraId="63CB8E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type="button"</w:t>
      </w:r>
    </w:p>
    <w:p w14:paraId="132534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-clean-button"</w:t>
      </w:r>
    </w:p>
    <w:p w14:paraId="155F31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handleClean</w:t>
      </w:r>
      <w:proofErr w:type="spellEnd"/>
      <w:r>
        <w:t>}</w:t>
      </w:r>
    </w:p>
    <w:p w14:paraId="000112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-1}</w:t>
      </w:r>
    </w:p>
    <w:p w14:paraId="441EB8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aria-label="</w:t>
      </w:r>
      <w:proofErr w:type="spellStart"/>
      <w:r>
        <w:t>Limpar</w:t>
      </w:r>
      <w:proofErr w:type="spellEnd"/>
      <w:r>
        <w:t xml:space="preserve"> data"</w:t>
      </w:r>
    </w:p>
    <w:p w14:paraId="6992DB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&gt;</w:t>
      </w:r>
    </w:p>
    <w:p w14:paraId="41F0AD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-icon-close" /&gt;</w:t>
      </w:r>
    </w:p>
    <w:p w14:paraId="492E0D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&lt;/button&gt;</w:t>
      </w:r>
    </w:p>
    <w:p w14:paraId="06B950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0E54DE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8F1A9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F291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isOpen</w:t>
      </w:r>
      <w:proofErr w:type="spellEnd"/>
      <w:r>
        <w:t xml:space="preserve"> &amp;&amp; (</w:t>
      </w:r>
    </w:p>
    <w:p w14:paraId="09C6FF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DatePickerCalendar</w:t>
      </w:r>
      <w:proofErr w:type="spellEnd"/>
    </w:p>
    <w:p w14:paraId="324D68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selectedDate</w:t>
      </w:r>
      <w:proofErr w:type="spellEnd"/>
      <w:r>
        <w:t>={value}</w:t>
      </w:r>
    </w:p>
    <w:p w14:paraId="5EA245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minDate</w:t>
      </w:r>
      <w:proofErr w:type="spellEnd"/>
      <w:r>
        <w:t>={</w:t>
      </w:r>
      <w:proofErr w:type="spellStart"/>
      <w:r>
        <w:t>minDate</w:t>
      </w:r>
      <w:proofErr w:type="spellEnd"/>
      <w:r>
        <w:t>}</w:t>
      </w:r>
    </w:p>
    <w:p w14:paraId="125191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maxDate</w:t>
      </w:r>
      <w:proofErr w:type="spellEnd"/>
      <w:r>
        <w:t>={</w:t>
      </w:r>
      <w:proofErr w:type="spellStart"/>
      <w:r>
        <w:t>maxDate</w:t>
      </w:r>
      <w:proofErr w:type="spellEnd"/>
      <w:r>
        <w:t>}</w:t>
      </w:r>
    </w:p>
    <w:p w14:paraId="5E3A41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locale={locale}</w:t>
      </w:r>
    </w:p>
    <w:p w14:paraId="7BEF14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showToday</w:t>
      </w:r>
      <w:proofErr w:type="spellEnd"/>
      <w:r>
        <w:t>={</w:t>
      </w:r>
      <w:proofErr w:type="spellStart"/>
      <w:r>
        <w:t>showToday</w:t>
      </w:r>
      <w:proofErr w:type="spellEnd"/>
      <w:r>
        <w:t>}</w:t>
      </w:r>
    </w:p>
    <w:p w14:paraId="1DECA6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onSelect</w:t>
      </w:r>
      <w:proofErr w:type="spellEnd"/>
      <w:r>
        <w:t>={</w:t>
      </w:r>
      <w:proofErr w:type="spellStart"/>
      <w:r>
        <w:t>handleCalendarSelect</w:t>
      </w:r>
      <w:proofErr w:type="spellEnd"/>
      <w:r>
        <w:t>}</w:t>
      </w:r>
    </w:p>
    <w:p w14:paraId="1ABD36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setIsOpen</w:t>
      </w:r>
      <w:proofErr w:type="spellEnd"/>
      <w:r>
        <w:t>(false)}</w:t>
      </w:r>
    </w:p>
    <w:p w14:paraId="67ED15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0D6AD2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561E82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B8C4A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DynFieldContainer</w:t>
      </w:r>
      <w:proofErr w:type="spellEnd"/>
      <w:r>
        <w:t>&gt;</w:t>
      </w:r>
    </w:p>
    <w:p w14:paraId="0008CB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C69F5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380198E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53B501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DynDatePicker.displayName</w:t>
      </w:r>
      <w:proofErr w:type="spellEnd"/>
      <w:r>
        <w:t xml:space="preserve"> = '</w:t>
      </w:r>
      <w:proofErr w:type="spellStart"/>
      <w:r>
        <w:t>DynDatePicker</w:t>
      </w:r>
      <w:proofErr w:type="spellEnd"/>
      <w:r>
        <w:t>';</w:t>
      </w:r>
    </w:p>
    <w:p w14:paraId="1653AE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DynDatePicker</w:t>
      </w:r>
      <w:proofErr w:type="spellEnd"/>
      <w:r>
        <w:t>;</w:t>
      </w:r>
    </w:p>
    <w:p w14:paraId="234ABA8B" w14:textId="77777777" w:rsidR="00627663" w:rsidRDefault="00627663"/>
    <w:p w14:paraId="04E32896" w14:textId="77777777" w:rsidR="00627663" w:rsidRDefault="00627663"/>
    <w:p w14:paraId="1998BDEA" w14:textId="77777777" w:rsidR="00627663" w:rsidRDefault="00AA0C50">
      <w:pPr>
        <w:pStyle w:val="Heading3"/>
      </w:pPr>
      <w:bookmarkStart w:id="50" w:name="_Toc209713957"/>
      <w:proofErr w:type="spellStart"/>
      <w:r>
        <w:rPr>
          <w:color w:val="000000"/>
        </w:rPr>
        <w:t>DynFieldContainer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Osnovni</w:t>
      </w:r>
      <w:proofErr w:type="spellEnd"/>
      <w:r>
        <w:rPr>
          <w:color w:val="000000"/>
        </w:rPr>
        <w:t xml:space="preserve"> wrapper</w:t>
      </w:r>
      <w:bookmarkEnd w:id="50"/>
    </w:p>
    <w:p w14:paraId="13BA6F0F" w14:textId="77777777" w:rsidR="00627663" w:rsidRDefault="00627663"/>
    <w:p w14:paraId="72435D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DynFieldContainer.tsx</w:t>
      </w:r>
      <w:proofErr w:type="spellEnd"/>
    </w:p>
    <w:p w14:paraId="1D53BE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30D0D3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564BFF6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92B1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DynFieldContainerProps</w:t>
      </w:r>
      <w:proofErr w:type="spellEnd"/>
      <w:r>
        <w:t xml:space="preserve"> {</w:t>
      </w:r>
    </w:p>
    <w:p w14:paraId="62B4DD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 | null;</w:t>
      </w:r>
    </w:p>
    <w:p w14:paraId="4F8F4A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help?:</w:t>
      </w:r>
      <w:proofErr w:type="gramEnd"/>
      <w:r>
        <w:t xml:space="preserve"> string;</w:t>
      </w:r>
    </w:p>
    <w:p w14:paraId="47319E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required?: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5ACB0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optional?: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CFC8D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error?:</w:t>
      </w:r>
      <w:proofErr w:type="gramEnd"/>
      <w:r>
        <w:t xml:space="preserve"> string;</w:t>
      </w:r>
    </w:p>
    <w:p w14:paraId="5FD3D1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C1A24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htmlFor</w:t>
      </w:r>
      <w:proofErr w:type="spellEnd"/>
      <w:r>
        <w:t>?:</w:t>
      </w:r>
      <w:proofErr w:type="gramEnd"/>
      <w:r>
        <w:t xml:space="preserve"> string;</w:t>
      </w:r>
    </w:p>
    <w:p w14:paraId="71EE71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children: </w:t>
      </w:r>
      <w:proofErr w:type="spellStart"/>
      <w:r>
        <w:t>React.ReactNode</w:t>
      </w:r>
      <w:proofErr w:type="spellEnd"/>
      <w:r>
        <w:t>;</w:t>
      </w:r>
    </w:p>
    <w:p w14:paraId="6381BD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341A21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F3EC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const </w:t>
      </w:r>
      <w:proofErr w:type="spellStart"/>
      <w:r>
        <w:t>DynFieldContainer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DynFieldContainerProps</w:t>
      </w:r>
      <w:proofErr w:type="spellEnd"/>
      <w:r>
        <w:t>&gt; = ({</w:t>
      </w:r>
    </w:p>
    <w:p w14:paraId="33C7A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label,</w:t>
      </w:r>
    </w:p>
    <w:p w14:paraId="0C8375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help,</w:t>
      </w:r>
    </w:p>
    <w:p w14:paraId="2A343A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required = false,</w:t>
      </w:r>
    </w:p>
    <w:p w14:paraId="30C733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optional = false,</w:t>
      </w:r>
    </w:p>
    <w:p w14:paraId="65207F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error,</w:t>
      </w:r>
    </w:p>
    <w:p w14:paraId="2ACFE1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0413DA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htmlFor</w:t>
      </w:r>
      <w:proofErr w:type="spellEnd"/>
      <w:r>
        <w:t>,</w:t>
      </w:r>
    </w:p>
    <w:p w14:paraId="08AFDF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</w:t>
      </w:r>
    </w:p>
    <w:p w14:paraId="5E113E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5691D2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containerClasses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333F57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-field-container',</w:t>
      </w:r>
    </w:p>
    <w:p w14:paraId="1FFA98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BB1F6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-field-container-error': !!error,</w:t>
      </w:r>
    </w:p>
    <w:p w14:paraId="25520F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-field-container-required': required,</w:t>
      </w:r>
    </w:p>
    <w:p w14:paraId="582430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-field-container-optional': optional</w:t>
      </w:r>
    </w:p>
    <w:p w14:paraId="7F6AAC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3A6817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466D4A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9CA72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8A2D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4E132B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containerClasses</w:t>
      </w:r>
      <w:proofErr w:type="spellEnd"/>
      <w:r>
        <w:t>}&gt;</w:t>
      </w:r>
    </w:p>
    <w:p w14:paraId="50734A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{label &amp;&amp; (</w:t>
      </w:r>
    </w:p>
    <w:p w14:paraId="71F288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-field-label" </w:t>
      </w:r>
      <w:proofErr w:type="spellStart"/>
      <w:r>
        <w:t>htmlFor</w:t>
      </w:r>
      <w:proofErr w:type="spellEnd"/>
      <w:r>
        <w:t>={</w:t>
      </w:r>
      <w:proofErr w:type="spellStart"/>
      <w:r>
        <w:t>htmlFor</w:t>
      </w:r>
      <w:proofErr w:type="spellEnd"/>
      <w:r>
        <w:t>}&gt;</w:t>
      </w:r>
    </w:p>
    <w:p w14:paraId="0063E2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{label}</w:t>
      </w:r>
    </w:p>
    <w:p w14:paraId="130414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{required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-field-required"&gt;*&lt;/span&gt;}</w:t>
      </w:r>
    </w:p>
    <w:p w14:paraId="1E9269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{optional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-field-optional"&gt;(</w:t>
      </w:r>
      <w:proofErr w:type="spellStart"/>
      <w:r>
        <w:t>opcional</w:t>
      </w:r>
      <w:proofErr w:type="spellEnd"/>
      <w:r>
        <w:t>)&lt;/span&gt;}</w:t>
      </w:r>
    </w:p>
    <w:p w14:paraId="71E1AD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&lt;/label&gt;</w:t>
      </w:r>
    </w:p>
    <w:p w14:paraId="79C500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15B443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95EF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{children}</w:t>
      </w:r>
    </w:p>
    <w:p w14:paraId="760B90C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BD26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{help &amp;</w:t>
      </w:r>
      <w:proofErr w:type="gramStart"/>
      <w:r>
        <w:t>&amp; !error</w:t>
      </w:r>
      <w:proofErr w:type="gramEnd"/>
      <w:r>
        <w:t xml:space="preserve"> &amp;&amp; (</w:t>
      </w:r>
    </w:p>
    <w:p w14:paraId="576CE7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-field-help"&gt;{help}&lt;/div&gt;</w:t>
      </w:r>
    </w:p>
    <w:p w14:paraId="07F825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55CB5F0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0A6E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{error &amp;&amp; (</w:t>
      </w:r>
    </w:p>
    <w:p w14:paraId="0949C3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-field-error" id</w:t>
      </w:r>
      <w:proofErr w:type="gramStart"/>
      <w:r>
        <w:t>={</w:t>
      </w:r>
      <w:proofErr w:type="spellStart"/>
      <w:proofErr w:type="gramEnd"/>
      <w:r>
        <w:t>htmlFor</w:t>
      </w:r>
      <w:proofErr w:type="spellEnd"/>
      <w:r>
        <w:t xml:space="preserve"> ? `${</w:t>
      </w:r>
      <w:proofErr w:type="spellStart"/>
      <w:r>
        <w:t>htmlFor</w:t>
      </w:r>
      <w:proofErr w:type="spellEnd"/>
      <w:r>
        <w:t>}-error</w:t>
      </w:r>
      <w:proofErr w:type="gramStart"/>
      <w:r>
        <w:t>` :</w:t>
      </w:r>
      <w:proofErr w:type="gramEnd"/>
      <w:r>
        <w:t xml:space="preserve"> undefined}&gt;</w:t>
      </w:r>
    </w:p>
    <w:p w14:paraId="6DCCD1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{error}</w:t>
      </w:r>
    </w:p>
    <w:p w14:paraId="658ACD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19076E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4D1A69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094478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22DDB4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2E610E93" w14:textId="77777777" w:rsidR="00627663" w:rsidRDefault="00627663"/>
    <w:p w14:paraId="5C78F2F8" w14:textId="77777777" w:rsidR="00627663" w:rsidRDefault="00627663"/>
    <w:p w14:paraId="270DFE92" w14:textId="77777777" w:rsidR="00627663" w:rsidRDefault="00AA0C50">
      <w:pPr>
        <w:pStyle w:val="Heading3"/>
      </w:pPr>
      <w:bookmarkStart w:id="51" w:name="_Toc209713958"/>
      <w:r>
        <w:rPr>
          <w:color w:val="000000"/>
        </w:rPr>
        <w:t>Validation Hook</w:t>
      </w:r>
      <w:bookmarkEnd w:id="51"/>
    </w:p>
    <w:p w14:paraId="5EEBDEC9" w14:textId="77777777" w:rsidR="00627663" w:rsidRDefault="00627663"/>
    <w:p w14:paraId="19CEA4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hooks/</w:t>
      </w:r>
      <w:proofErr w:type="spellStart"/>
      <w:r>
        <w:t>useFieldValidation.ts</w:t>
      </w:r>
      <w:proofErr w:type="spellEnd"/>
    </w:p>
    <w:p w14:paraId="278026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useCallback</w:t>
      </w:r>
      <w:proofErr w:type="spellEnd"/>
      <w:r>
        <w:t xml:space="preserve"> } from 'react';</w:t>
      </w:r>
    </w:p>
    <w:p w14:paraId="7A497B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DynFieldValidation</w:t>
      </w:r>
      <w:proofErr w:type="spellEnd"/>
      <w:proofErr w:type="gramEnd"/>
      <w:r>
        <w:t xml:space="preserve"> } from '../types/</w:t>
      </w:r>
      <w:proofErr w:type="spellStart"/>
      <w:r>
        <w:t>field.types</w:t>
      </w:r>
      <w:proofErr w:type="spellEnd"/>
      <w:r>
        <w:t>';</w:t>
      </w:r>
    </w:p>
    <w:p w14:paraId="701CC47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AB16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UseFieldValidationProps</w:t>
      </w:r>
      <w:proofErr w:type="spellEnd"/>
      <w:r>
        <w:t xml:space="preserve"> {</w:t>
      </w:r>
    </w:p>
    <w:p w14:paraId="309968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any;</w:t>
      </w:r>
    </w:p>
    <w:p w14:paraId="083836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required?: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F9825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validation?:</w:t>
      </w:r>
      <w:proofErr w:type="gramEnd"/>
      <w:r>
        <w:t xml:space="preserve"> </w:t>
      </w:r>
      <w:proofErr w:type="spellStart"/>
      <w:r>
        <w:t>DynFieldValidation</w:t>
      </w:r>
      <w:proofErr w:type="spellEnd"/>
      <w:r>
        <w:t>;</w:t>
      </w:r>
    </w:p>
    <w:p w14:paraId="3AEF3E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customError</w:t>
      </w:r>
      <w:proofErr w:type="spellEnd"/>
      <w:r>
        <w:t>?:</w:t>
      </w:r>
      <w:proofErr w:type="gramEnd"/>
      <w:r>
        <w:t xml:space="preserve"> string;</w:t>
      </w:r>
    </w:p>
    <w:p w14:paraId="073ADF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8A4926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91FC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const </w:t>
      </w:r>
      <w:proofErr w:type="spellStart"/>
      <w:r>
        <w:t>useFieldValidation</w:t>
      </w:r>
      <w:proofErr w:type="spellEnd"/>
      <w:r>
        <w:t xml:space="preserve"> = ({ </w:t>
      </w:r>
    </w:p>
    <w:p w14:paraId="6782F9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value, </w:t>
      </w:r>
    </w:p>
    <w:p w14:paraId="269FDB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required, </w:t>
      </w:r>
    </w:p>
    <w:p w14:paraId="5DA5FE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validation, </w:t>
      </w:r>
    </w:p>
    <w:p w14:paraId="442D67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customError</w:t>
      </w:r>
      <w:proofErr w:type="spellEnd"/>
      <w:r>
        <w:t xml:space="preserve"> </w:t>
      </w:r>
    </w:p>
    <w:p w14:paraId="1CE86F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}: </w:t>
      </w:r>
      <w:proofErr w:type="spellStart"/>
      <w:r>
        <w:t>UseFieldValidationProps</w:t>
      </w:r>
      <w:proofErr w:type="spellEnd"/>
      <w:r>
        <w:t>) =&gt; {</w:t>
      </w:r>
    </w:p>
    <w:p w14:paraId="1C0DE8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</w:t>
      </w:r>
      <w:proofErr w:type="gramStart"/>
      <w:r>
        <w:t>&gt;(</w:t>
      </w:r>
      <w:proofErr w:type="gramEnd"/>
      <w:r>
        <w:t>'');</w:t>
      </w:r>
    </w:p>
    <w:p w14:paraId="5CA6A8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A0CA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validate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(): </w:t>
      </w:r>
      <w:proofErr w:type="spellStart"/>
      <w:r>
        <w:t>boolean</w:t>
      </w:r>
      <w:proofErr w:type="spellEnd"/>
      <w:r>
        <w:t xml:space="preserve"> =&gt; {</w:t>
      </w:r>
    </w:p>
    <w:p w14:paraId="337869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customError</w:t>
      </w:r>
      <w:proofErr w:type="spellEnd"/>
      <w:r>
        <w:t>) {</w:t>
      </w:r>
    </w:p>
    <w:p w14:paraId="2D6B8F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setError</w:t>
      </w:r>
      <w:proofErr w:type="spellEnd"/>
      <w:r>
        <w:t>(</w:t>
      </w:r>
      <w:proofErr w:type="spellStart"/>
      <w:r>
        <w:t>customError</w:t>
      </w:r>
      <w:proofErr w:type="spellEnd"/>
      <w:r>
        <w:t>);</w:t>
      </w:r>
    </w:p>
    <w:p w14:paraId="12627F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false;</w:t>
      </w:r>
    </w:p>
    <w:p w14:paraId="67C2F2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CDF527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6B75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Required validation</w:t>
      </w:r>
    </w:p>
    <w:p w14:paraId="5B895F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(required) {</w:t>
      </w:r>
    </w:p>
    <w:p w14:paraId="401975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(value === undefined || value === null || value === '' || </w:t>
      </w:r>
    </w:p>
    <w:p w14:paraId="2BAFEF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(</w:t>
      </w:r>
      <w:proofErr w:type="spellStart"/>
      <w:r>
        <w:t>Array.isArray</w:t>
      </w:r>
      <w:proofErr w:type="spellEnd"/>
      <w:r>
        <w:t xml:space="preserve">(value) &amp;&amp; </w:t>
      </w:r>
      <w:proofErr w:type="spellStart"/>
      <w:proofErr w:type="gramStart"/>
      <w:r>
        <w:t>value.length</w:t>
      </w:r>
      <w:proofErr w:type="spellEnd"/>
      <w:proofErr w:type="gramEnd"/>
      <w:r>
        <w:t xml:space="preserve"> === 0)) {</w:t>
      </w:r>
    </w:p>
    <w:p w14:paraId="1780DA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'Este </w:t>
      </w:r>
      <w:proofErr w:type="spellStart"/>
      <w:r>
        <w:t>camDYNé</w:t>
      </w:r>
      <w:proofErr w:type="spellEnd"/>
      <w:r>
        <w:t xml:space="preserve"> </w:t>
      </w:r>
      <w:proofErr w:type="spellStart"/>
      <w:r>
        <w:t>obrigatório</w:t>
      </w:r>
      <w:proofErr w:type="spellEnd"/>
      <w:r>
        <w:t>');</w:t>
      </w:r>
    </w:p>
    <w:p w14:paraId="4539FA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false;</w:t>
      </w:r>
    </w:p>
    <w:p w14:paraId="5C3B33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663CEA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9FCE83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669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Custom validation rules</w:t>
      </w:r>
    </w:p>
    <w:p w14:paraId="28E6B1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(validation &amp;&amp; </w:t>
      </w:r>
      <w:proofErr w:type="gramStart"/>
      <w:r>
        <w:t>value !</w:t>
      </w:r>
      <w:proofErr w:type="gramEnd"/>
      <w:r>
        <w:t>== undefined &amp;&amp; value !== null &amp;&amp; value !== '') {</w:t>
      </w:r>
    </w:p>
    <w:p w14:paraId="3544DB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Min length</w:t>
      </w:r>
    </w:p>
    <w:p w14:paraId="2D93F7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validation.minLength</w:t>
      </w:r>
      <w:proofErr w:type="spellEnd"/>
      <w:proofErr w:type="gramEnd"/>
      <w:r>
        <w:t xml:space="preserve"> &amp;&amp; String(value).length &lt; </w:t>
      </w:r>
      <w:proofErr w:type="spellStart"/>
      <w:r>
        <w:t>validation.minLength</w:t>
      </w:r>
      <w:proofErr w:type="spellEnd"/>
      <w:r>
        <w:t>) {</w:t>
      </w:r>
    </w:p>
    <w:p w14:paraId="209781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`</w:t>
      </w:r>
      <w:proofErr w:type="spellStart"/>
      <w:r>
        <w:t>Mínimo</w:t>
      </w:r>
      <w:proofErr w:type="spellEnd"/>
      <w:r>
        <w:t xml:space="preserve"> de ${</w:t>
      </w:r>
      <w:proofErr w:type="spellStart"/>
      <w:r>
        <w:t>validation.minLength</w:t>
      </w:r>
      <w:proofErr w:type="spellEnd"/>
      <w:r>
        <w:t xml:space="preserve">} </w:t>
      </w:r>
      <w:proofErr w:type="spellStart"/>
      <w:r>
        <w:t>caracteres</w:t>
      </w:r>
      <w:proofErr w:type="spellEnd"/>
      <w:r>
        <w:t>`);</w:t>
      </w:r>
    </w:p>
    <w:p w14:paraId="6F4134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false;</w:t>
      </w:r>
    </w:p>
    <w:p w14:paraId="338687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4B0A3F3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277C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Max length</w:t>
      </w:r>
    </w:p>
    <w:p w14:paraId="7CE855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validation.maxLength</w:t>
      </w:r>
      <w:proofErr w:type="spellEnd"/>
      <w:proofErr w:type="gramEnd"/>
      <w:r>
        <w:t xml:space="preserve"> &amp;&amp; String(value).length &gt; </w:t>
      </w:r>
      <w:proofErr w:type="spellStart"/>
      <w:r>
        <w:t>validation.maxLength</w:t>
      </w:r>
      <w:proofErr w:type="spellEnd"/>
      <w:r>
        <w:t>) {</w:t>
      </w:r>
    </w:p>
    <w:p w14:paraId="78295F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`</w:t>
      </w:r>
      <w:proofErr w:type="spellStart"/>
      <w:r>
        <w:t>Máximo</w:t>
      </w:r>
      <w:proofErr w:type="spellEnd"/>
      <w:r>
        <w:t xml:space="preserve"> de ${</w:t>
      </w:r>
      <w:proofErr w:type="spellStart"/>
      <w:r>
        <w:t>validation.maxLength</w:t>
      </w:r>
      <w:proofErr w:type="spellEnd"/>
      <w:r>
        <w:t xml:space="preserve">} </w:t>
      </w:r>
      <w:proofErr w:type="spellStart"/>
      <w:r>
        <w:t>caracteres</w:t>
      </w:r>
      <w:proofErr w:type="spellEnd"/>
      <w:r>
        <w:t>`);</w:t>
      </w:r>
    </w:p>
    <w:p w14:paraId="664BEC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false;</w:t>
      </w:r>
    </w:p>
    <w:p w14:paraId="09C06F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693398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12ED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Pattern</w:t>
      </w:r>
    </w:p>
    <w:p w14:paraId="761EB7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validation.pattern</w:t>
      </w:r>
      <w:proofErr w:type="spellEnd"/>
      <w:proofErr w:type="gramEnd"/>
      <w:r>
        <w:t>) {</w:t>
      </w:r>
    </w:p>
    <w:p w14:paraId="138551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regex 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validation.pattern</w:t>
      </w:r>
      <w:proofErr w:type="spellEnd"/>
      <w:proofErr w:type="gramEnd"/>
      <w:r>
        <w:t xml:space="preserve"> === 'string' </w:t>
      </w:r>
    </w:p>
    <w:p w14:paraId="7CA4FC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? new </w:t>
      </w:r>
      <w:proofErr w:type="spellStart"/>
      <w:r>
        <w:t>RegExp</w:t>
      </w:r>
      <w:proofErr w:type="spellEnd"/>
      <w:r>
        <w:t>(</w:t>
      </w:r>
      <w:proofErr w:type="spellStart"/>
      <w:proofErr w:type="gramStart"/>
      <w:r>
        <w:t>validation.pattern</w:t>
      </w:r>
      <w:proofErr w:type="spellEnd"/>
      <w:proofErr w:type="gramEnd"/>
      <w:r>
        <w:t xml:space="preserve">) </w:t>
      </w:r>
    </w:p>
    <w:p w14:paraId="607355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: </w:t>
      </w:r>
      <w:proofErr w:type="spellStart"/>
      <w:proofErr w:type="gramStart"/>
      <w:r>
        <w:t>validation.pattern</w:t>
      </w:r>
      <w:proofErr w:type="spellEnd"/>
      <w:proofErr w:type="gramEnd"/>
      <w:r>
        <w:t>;</w:t>
      </w:r>
    </w:p>
    <w:p w14:paraId="43A413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8537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</w:t>
      </w:r>
      <w:proofErr w:type="gramStart"/>
      <w:r>
        <w:t>(!</w:t>
      </w:r>
      <w:proofErr w:type="spellStart"/>
      <w:r>
        <w:t>regex</w:t>
      </w:r>
      <w:proofErr w:type="gramEnd"/>
      <w:r>
        <w:t>.test</w:t>
      </w:r>
      <w:proofErr w:type="spellEnd"/>
      <w:r>
        <w:t>(String(value))) {</w:t>
      </w:r>
    </w:p>
    <w:p w14:paraId="79BC9F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inválido</w:t>
      </w:r>
      <w:proofErr w:type="spellEnd"/>
      <w:r>
        <w:t>');</w:t>
      </w:r>
    </w:p>
    <w:p w14:paraId="545133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false;</w:t>
      </w:r>
    </w:p>
    <w:p w14:paraId="4A3EEE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6B4B3A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4002D8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2E6F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// Custom validation function</w:t>
      </w:r>
    </w:p>
    <w:p w14:paraId="387A7A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validation.custom</w:t>
      </w:r>
      <w:proofErr w:type="spellEnd"/>
      <w:proofErr w:type="gramEnd"/>
      <w:r>
        <w:t>) {</w:t>
      </w:r>
    </w:p>
    <w:p w14:paraId="4DC5A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</w:t>
      </w:r>
      <w:proofErr w:type="spellStart"/>
      <w:r>
        <w:t>customError</w:t>
      </w:r>
      <w:proofErr w:type="spellEnd"/>
      <w:r>
        <w:t xml:space="preserve"> = </w:t>
      </w:r>
      <w:proofErr w:type="spellStart"/>
      <w:proofErr w:type="gramStart"/>
      <w:r>
        <w:t>validation.custom</w:t>
      </w:r>
      <w:proofErr w:type="spellEnd"/>
      <w:proofErr w:type="gramEnd"/>
      <w:r>
        <w:t>(value);</w:t>
      </w:r>
    </w:p>
    <w:p w14:paraId="31A298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r>
        <w:t>customError</w:t>
      </w:r>
      <w:proofErr w:type="spellEnd"/>
      <w:r>
        <w:t>) {</w:t>
      </w:r>
    </w:p>
    <w:p w14:paraId="45B44A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setError</w:t>
      </w:r>
      <w:proofErr w:type="spellEnd"/>
      <w:r>
        <w:t>(</w:t>
      </w:r>
      <w:proofErr w:type="spellStart"/>
      <w:r>
        <w:t>customError</w:t>
      </w:r>
      <w:proofErr w:type="spellEnd"/>
      <w:r>
        <w:t>);</w:t>
      </w:r>
    </w:p>
    <w:p w14:paraId="30ACB9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false;</w:t>
      </w:r>
    </w:p>
    <w:p w14:paraId="6D4400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64E5C4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5D9DC7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90D018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009E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'');</w:t>
      </w:r>
    </w:p>
    <w:p w14:paraId="59BDB0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true;</w:t>
      </w:r>
    </w:p>
    <w:p w14:paraId="5D27DC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[value, required, validation, </w:t>
      </w:r>
      <w:proofErr w:type="spellStart"/>
      <w:r>
        <w:t>customError</w:t>
      </w:r>
      <w:proofErr w:type="spellEnd"/>
      <w:r>
        <w:t>]);</w:t>
      </w:r>
    </w:p>
    <w:p w14:paraId="5D4EDCA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7391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clearError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2DB18E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'');</w:t>
      </w:r>
    </w:p>
    <w:p w14:paraId="0FA2A2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6D3ECB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14B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{</w:t>
      </w:r>
    </w:p>
    <w:p w14:paraId="3DBB60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error,</w:t>
      </w:r>
    </w:p>
    <w:p w14:paraId="587588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validate,</w:t>
      </w:r>
    </w:p>
    <w:p w14:paraId="2FF042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clearError</w:t>
      </w:r>
      <w:proofErr w:type="spellEnd"/>
    </w:p>
    <w:p w14:paraId="2F246C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3629B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18FDF243" w14:textId="77777777" w:rsidR="00627663" w:rsidRDefault="00627663"/>
    <w:p w14:paraId="6143C230" w14:textId="77777777" w:rsidR="00627663" w:rsidRDefault="00627663"/>
    <w:p w14:paraId="7F7DA112" w14:textId="77777777" w:rsidR="00627663" w:rsidRDefault="00AA0C50">
      <w:pPr>
        <w:pStyle w:val="Heading3"/>
      </w:pPr>
      <w:bookmarkStart w:id="52" w:name="_Toc209713959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Field </w:t>
      </w:r>
      <w:proofErr w:type="spellStart"/>
      <w:r>
        <w:rPr>
          <w:color w:val="000000"/>
        </w:rPr>
        <w:t>komponente</w:t>
      </w:r>
      <w:bookmarkEnd w:id="52"/>
      <w:proofErr w:type="spellEnd"/>
    </w:p>
    <w:p w14:paraId="1199367D" w14:textId="77777777" w:rsidR="00627663" w:rsidRDefault="00627663"/>
    <w:p w14:paraId="3DCC12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</w:t>
      </w:r>
      <w:proofErr w:type="spellEnd"/>
      <w:r>
        <w:t>-field-</w:t>
      </w:r>
      <w:proofErr w:type="spellStart"/>
      <w:r>
        <w:t>components.scss</w:t>
      </w:r>
      <w:proofErr w:type="spellEnd"/>
    </w:p>
    <w:p w14:paraId="58E0691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2C36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Field Container Base Styles</w:t>
      </w:r>
    </w:p>
    <w:p w14:paraId="1F31C23B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-field-container {</w:t>
      </w:r>
    </w:p>
    <w:p w14:paraId="52F50C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--spacing-field: </w:t>
      </w:r>
      <w:proofErr w:type="gramStart"/>
      <w:r>
        <w:t>var(</w:t>
      </w:r>
      <w:proofErr w:type="gramEnd"/>
      <w:r>
        <w:t>--spacing-</w:t>
      </w:r>
      <w:proofErr w:type="spellStart"/>
      <w:r>
        <w:t>sm</w:t>
      </w:r>
      <w:proofErr w:type="spellEnd"/>
      <w:r>
        <w:t>, 12px);</w:t>
      </w:r>
    </w:p>
    <w:p w14:paraId="1DFAE2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--color-label: </w:t>
      </w:r>
      <w:proofErr w:type="gramStart"/>
      <w:r>
        <w:t>var(</w:t>
      </w:r>
      <w:proofErr w:type="gramEnd"/>
      <w:r>
        <w:t>--color-neutral-dark-90, #333);</w:t>
      </w:r>
    </w:p>
    <w:p w14:paraId="3CD445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--color-help: </w:t>
      </w:r>
      <w:proofErr w:type="gramStart"/>
      <w:r>
        <w:t>var(</w:t>
      </w:r>
      <w:proofErr w:type="gramEnd"/>
      <w:r>
        <w:t>--color-neutral-dark-70, #666);</w:t>
      </w:r>
    </w:p>
    <w:p w14:paraId="367091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--color-error: </w:t>
      </w:r>
      <w:proofErr w:type="gramStart"/>
      <w:r>
        <w:t>var(</w:t>
      </w:r>
      <w:proofErr w:type="gramEnd"/>
      <w:r>
        <w:t>--color-feedback-negative, #f44336);</w:t>
      </w:r>
    </w:p>
    <w:p w14:paraId="17903D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--color-required: </w:t>
      </w:r>
      <w:proofErr w:type="gramStart"/>
      <w:r>
        <w:t>var(</w:t>
      </w:r>
      <w:proofErr w:type="gramEnd"/>
      <w:r>
        <w:t>--color-feedback-negative, #f44336);</w:t>
      </w:r>
    </w:p>
    <w:p w14:paraId="138250C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6263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margin-bottom: </w:t>
      </w:r>
      <w:proofErr w:type="gramStart"/>
      <w:r>
        <w:t>var(</w:t>
      </w:r>
      <w:proofErr w:type="gramEnd"/>
      <w:r>
        <w:t>--spacing-field);</w:t>
      </w:r>
    </w:p>
    <w:p w14:paraId="1E8B15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BF99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&amp;-error {</w:t>
      </w:r>
    </w:p>
    <w:p w14:paraId="4971BC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-field-label {</w:t>
      </w:r>
    </w:p>
    <w:p w14:paraId="2B6654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--color-error);</w:t>
      </w:r>
    </w:p>
    <w:p w14:paraId="0FB36F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1CF60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BAEC6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B0452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E02665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-field-label {</w:t>
      </w:r>
    </w:p>
    <w:p w14:paraId="452DC0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073E66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7FEB8C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gap: 0.25rem;</w:t>
      </w:r>
    </w:p>
    <w:p w14:paraId="0A7275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margin-bottom: 0.375rem;</w:t>
      </w:r>
    </w:p>
    <w:p w14:paraId="6402A4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600;</w:t>
      </w:r>
    </w:p>
    <w:p w14:paraId="546B0F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0.875rem;</w:t>
      </w:r>
    </w:p>
    <w:p w14:paraId="2A328E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--color-label);</w:t>
      </w:r>
    </w:p>
    <w:p w14:paraId="7095DF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0A349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527744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-field-required {</w:t>
      </w:r>
    </w:p>
    <w:p w14:paraId="1DB63D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--color-required);</w:t>
      </w:r>
    </w:p>
    <w:p w14:paraId="737464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1em;</w:t>
      </w:r>
    </w:p>
    <w:p w14:paraId="5335FF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9868A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8909EA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-field-optional {</w:t>
      </w:r>
    </w:p>
    <w:p w14:paraId="394E05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--color-help);</w:t>
      </w:r>
    </w:p>
    <w:p w14:paraId="0127F3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0.75em;</w:t>
      </w:r>
    </w:p>
    <w:p w14:paraId="74AA8D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font-style: italic;</w:t>
      </w:r>
    </w:p>
    <w:p w14:paraId="4E061F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BEA311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69505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-field-help {</w:t>
      </w:r>
    </w:p>
    <w:p w14:paraId="5D3ADF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margin-top: 0.25rem;</w:t>
      </w:r>
    </w:p>
    <w:p w14:paraId="369F4A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0.75rem;</w:t>
      </w:r>
    </w:p>
    <w:p w14:paraId="17F0D9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--color-help);</w:t>
      </w:r>
    </w:p>
    <w:p w14:paraId="0DE682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1.4;</w:t>
      </w:r>
    </w:p>
    <w:p w14:paraId="5F1F50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F51C00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E40B5A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-field-error {</w:t>
      </w:r>
    </w:p>
    <w:p w14:paraId="638634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margin-top: 0.25rem;</w:t>
      </w:r>
    </w:p>
    <w:p w14:paraId="2EA7EB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0.75rem;</w:t>
      </w:r>
    </w:p>
    <w:p w14:paraId="7B02F4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--color-error);</w:t>
      </w:r>
    </w:p>
    <w:p w14:paraId="3B7931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1.4;</w:t>
      </w:r>
    </w:p>
    <w:p w14:paraId="337F46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4C8E73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5A47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Input Styles</w:t>
      </w:r>
    </w:p>
    <w:p w14:paraId="147B8705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-input-container {</w:t>
      </w:r>
    </w:p>
    <w:p w14:paraId="61F78A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7097BF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088E92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6092ED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FA2CC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97469D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-input {</w:t>
      </w:r>
    </w:p>
    <w:p w14:paraId="7D7CB7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--border-radius: </w:t>
      </w:r>
      <w:proofErr w:type="gramStart"/>
      <w:r>
        <w:t>var(</w:t>
      </w:r>
      <w:proofErr w:type="gramEnd"/>
      <w:r>
        <w:t>--border-radius-md, 4px);</w:t>
      </w:r>
    </w:p>
    <w:p w14:paraId="34A3E0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--border-width: </w:t>
      </w:r>
      <w:proofErr w:type="gramStart"/>
      <w:r>
        <w:t>var(</w:t>
      </w:r>
      <w:proofErr w:type="gramEnd"/>
      <w:r>
        <w:t>--border-width-</w:t>
      </w:r>
      <w:proofErr w:type="spellStart"/>
      <w:r>
        <w:t>sm</w:t>
      </w:r>
      <w:proofErr w:type="spellEnd"/>
      <w:r>
        <w:t>, 1px);</w:t>
      </w:r>
    </w:p>
    <w:p w14:paraId="0DF6F4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--border-color: </w:t>
      </w:r>
      <w:proofErr w:type="gramStart"/>
      <w:r>
        <w:t>var(</w:t>
      </w:r>
      <w:proofErr w:type="gramEnd"/>
      <w:r>
        <w:t>--color-neutral-mid-40, #999);</w:t>
      </w:r>
    </w:p>
    <w:p w14:paraId="561187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--border-color-focused: </w:t>
      </w:r>
      <w:proofErr w:type="gramStart"/>
      <w:r>
        <w:t>var(</w:t>
      </w:r>
      <w:proofErr w:type="gramEnd"/>
      <w:r>
        <w:t>--color-action-default, #0066cc);</w:t>
      </w:r>
    </w:p>
    <w:p w14:paraId="797F09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--border-color-error: </w:t>
      </w:r>
      <w:proofErr w:type="gramStart"/>
      <w:r>
        <w:t>var(</w:t>
      </w:r>
      <w:proofErr w:type="gramEnd"/>
      <w:r>
        <w:t>--color-feedback-negative, #f44336);</w:t>
      </w:r>
    </w:p>
    <w:p w14:paraId="19A41B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47C3BB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--color: </w:t>
      </w:r>
      <w:proofErr w:type="gramStart"/>
      <w:r>
        <w:t>var(</w:t>
      </w:r>
      <w:proofErr w:type="gramEnd"/>
      <w:r>
        <w:t>--color-neutral-dark-90, #333);</w:t>
      </w:r>
    </w:p>
    <w:p w14:paraId="3AF4BF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--padding: 0.75rem;</w:t>
      </w:r>
    </w:p>
    <w:p w14:paraId="5A5AE5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31AF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49257A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</w:t>
      </w:r>
      <w:proofErr w:type="gramStart"/>
      <w:r>
        <w:t>var(</w:t>
      </w:r>
      <w:proofErr w:type="gramEnd"/>
      <w:r>
        <w:t>--padding);</w:t>
      </w:r>
    </w:p>
    <w:p w14:paraId="3DD61D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--background);</w:t>
      </w:r>
    </w:p>
    <w:p w14:paraId="5A24A4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</w:t>
      </w:r>
      <w:proofErr w:type="gramStart"/>
      <w:r>
        <w:t>var(</w:t>
      </w:r>
      <w:proofErr w:type="gramEnd"/>
      <w:r>
        <w:t>--border-width) solid var(--border-color);</w:t>
      </w:r>
    </w:p>
    <w:p w14:paraId="4ACD98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--border-radius);</w:t>
      </w:r>
    </w:p>
    <w:p w14:paraId="4C5973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--color);</w:t>
      </w:r>
    </w:p>
    <w:p w14:paraId="1EA0B8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font-size: 0.875rem;</w:t>
      </w:r>
    </w:p>
    <w:p w14:paraId="16D9D3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1.25;</w:t>
      </w:r>
    </w:p>
    <w:p w14:paraId="3D82DD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border-color 0.2s ease, box-shadow 0.2s ease;</w:t>
      </w:r>
    </w:p>
    <w:p w14:paraId="606D36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D5D2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&amp;::</w:t>
      </w:r>
      <w:proofErr w:type="gramEnd"/>
      <w:r>
        <w:t>placeholder {</w:t>
      </w:r>
    </w:p>
    <w:p w14:paraId="1E03BB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1035CD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B1B33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8FAB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&amp;:focus</w:t>
      </w:r>
      <w:proofErr w:type="gramEnd"/>
      <w:r>
        <w:t xml:space="preserve"> {</w:t>
      </w:r>
    </w:p>
    <w:p w14:paraId="6BA385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outline: none;</w:t>
      </w:r>
    </w:p>
    <w:p w14:paraId="7B5380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--border-color-focused);</w:t>
      </w:r>
    </w:p>
    <w:p w14:paraId="4D80E2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box-shadow: 0 0 0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204, 0.2);</w:t>
      </w:r>
    </w:p>
    <w:p w14:paraId="6478AB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45B238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6EFF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{</w:t>
      </w:r>
    </w:p>
    <w:p w14:paraId="384456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--padding: 0.5rem;</w:t>
      </w:r>
    </w:p>
    <w:p w14:paraId="30A63C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0.8125rem;</w:t>
      </w:r>
    </w:p>
    <w:p w14:paraId="7464B2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611CF5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4BF7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{</w:t>
      </w:r>
    </w:p>
    <w:p w14:paraId="71545B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--padding: 1rem;</w:t>
      </w:r>
    </w:p>
    <w:p w14:paraId="4C3970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1rem;</w:t>
      </w:r>
    </w:p>
    <w:p w14:paraId="528DC7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41DB76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119F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&amp;-error {</w:t>
      </w:r>
    </w:p>
    <w:p w14:paraId="762269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--border-color-error);</w:t>
      </w:r>
    </w:p>
    <w:p w14:paraId="2123B04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2E1D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&amp;:focus</w:t>
      </w:r>
      <w:proofErr w:type="gramEnd"/>
      <w:r>
        <w:t xml:space="preserve"> {</w:t>
      </w:r>
    </w:p>
    <w:p w14:paraId="1132BB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--border-color-error);</w:t>
      </w:r>
    </w:p>
    <w:p w14:paraId="625577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box-shadow: 0 0 0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244, 67, 54, 0.2);</w:t>
      </w:r>
    </w:p>
    <w:p w14:paraId="03E916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02253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FEFEC4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496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&amp;-disabled {</w:t>
      </w:r>
    </w:p>
    <w:p w14:paraId="24FB45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--color-neutral-light-10, #f0f0f0);</w:t>
      </w:r>
    </w:p>
    <w:p w14:paraId="56AB37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017E5A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not-allowed;</w:t>
      </w:r>
    </w:p>
    <w:p w14:paraId="6771815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7AEB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&amp;::</w:t>
      </w:r>
      <w:proofErr w:type="gramEnd"/>
      <w:r>
        <w:t>placeholder {</w:t>
      </w:r>
    </w:p>
    <w:p w14:paraId="6EB7C1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--color-neutral-mid-40, #999);</w:t>
      </w:r>
    </w:p>
    <w:p w14:paraId="1A8520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04787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3365ED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E082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readonly</w:t>
      </w:r>
      <w:proofErr w:type="spellEnd"/>
      <w:r>
        <w:t xml:space="preserve"> {</w:t>
      </w:r>
    </w:p>
    <w:p w14:paraId="2AF458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--color-neutral-light-05, #f9f9f9);</w:t>
      </w:r>
    </w:p>
    <w:p w14:paraId="7AF264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default;</w:t>
      </w:r>
    </w:p>
    <w:p w14:paraId="3FF662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A3A39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C679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&amp;-with-icon {</w:t>
      </w:r>
    </w:p>
    <w:p w14:paraId="1736D6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padding-left: 2.5rem;</w:t>
      </w:r>
    </w:p>
    <w:p w14:paraId="2DD032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726EEE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A88E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&amp;-cleanable {</w:t>
      </w:r>
    </w:p>
    <w:p w14:paraId="2C7487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padding-right: 2.5rem;</w:t>
      </w:r>
    </w:p>
    <w:p w14:paraId="0D7E87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A1F13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2544B55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7ECA9B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-input-icon-container {</w:t>
      </w:r>
    </w:p>
    <w:p w14:paraId="2D386B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688CCE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left: 0.75rem;</w:t>
      </w:r>
    </w:p>
    <w:p w14:paraId="7CD03B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5B827D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38066D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--color-neutral-mid-60, #999);</w:t>
      </w:r>
    </w:p>
    <w:p w14:paraId="69AA12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pointer-events: none;</w:t>
      </w:r>
    </w:p>
    <w:p w14:paraId="3C9219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BFA28C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FB98F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-input-clean-button {</w:t>
      </w:r>
    </w:p>
    <w:p w14:paraId="0D28DF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742456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right: 0.5rem;</w:t>
      </w:r>
    </w:p>
    <w:p w14:paraId="311381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0.25rem;</w:t>
      </w:r>
    </w:p>
    <w:p w14:paraId="544FEB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none;</w:t>
      </w:r>
    </w:p>
    <w:p w14:paraId="1901B8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none;</w:t>
      </w:r>
    </w:p>
    <w:p w14:paraId="7207E3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--color-neutral-mid-60, #999);</w:t>
      </w:r>
    </w:p>
    <w:p w14:paraId="33A5C5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798728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50%;</w:t>
      </w:r>
    </w:p>
    <w:p w14:paraId="512696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507B6D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2A24E8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65077CC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4A7A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&amp;:hover</w:t>
      </w:r>
      <w:proofErr w:type="gramEnd"/>
      <w:r>
        <w:t xml:space="preserve"> {</w:t>
      </w:r>
    </w:p>
    <w:p w14:paraId="23548B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--color-neutral-light-10, #f0f0f0);</w:t>
      </w:r>
    </w:p>
    <w:p w14:paraId="7D8975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1D61AE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75FB7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E0768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2F90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Select Styles</w:t>
      </w:r>
    </w:p>
    <w:p w14:paraId="64BC717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-select-container {</w:t>
      </w:r>
    </w:p>
    <w:p w14:paraId="2C5A84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279176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281BCD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3715BF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 {</w:t>
      </w:r>
    </w:p>
    <w:p w14:paraId="5A4A01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64229F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1F54A2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0CF30B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</w:t>
      </w:r>
      <w:proofErr w:type="gramStart"/>
      <w:r>
        <w:t>var(</w:t>
      </w:r>
      <w:proofErr w:type="gramEnd"/>
      <w:r>
        <w:t>--border-width-</w:t>
      </w:r>
      <w:proofErr w:type="spellStart"/>
      <w:r>
        <w:t>sm</w:t>
      </w:r>
      <w:proofErr w:type="spellEnd"/>
      <w:r>
        <w:t>, 1px) solid var(--color-neutral-mid-40, #999);</w:t>
      </w:r>
    </w:p>
    <w:p w14:paraId="6309BF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08060F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6B978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border-color 0.2s ease, box-shadow 0.2s ease;</w:t>
      </w:r>
    </w:p>
    <w:p w14:paraId="2EC7F7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762E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&amp;:focus</w:t>
      </w:r>
      <w:proofErr w:type="gramEnd"/>
      <w:r>
        <w:t xml:space="preserve"> {</w:t>
      </w:r>
    </w:p>
    <w:p w14:paraId="78D065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outline: none;</w:t>
      </w:r>
    </w:p>
    <w:p w14:paraId="6DC5AC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--color-action-default, #0066cc);</w:t>
      </w:r>
    </w:p>
    <w:p w14:paraId="537AD6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box-shadow: 0 0 0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204, 0.2);</w:t>
      </w:r>
    </w:p>
    <w:p w14:paraId="2A82D4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80CAB8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1CCF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&amp;-error {</w:t>
      </w:r>
    </w:p>
    <w:p w14:paraId="015BE3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--color-feedback-negative, #f44336);</w:t>
      </w:r>
    </w:p>
    <w:p w14:paraId="3D38654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91AA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&amp;:focus</w:t>
      </w:r>
      <w:proofErr w:type="gramEnd"/>
      <w:r>
        <w:t xml:space="preserve"> {</w:t>
      </w:r>
    </w:p>
    <w:p w14:paraId="6A33FE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--color-feedback-negative, #f44336);</w:t>
      </w:r>
    </w:p>
    <w:p w14:paraId="67C66D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box-shadow: 0 0 0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244, 67, 54, 0.2);</w:t>
      </w:r>
    </w:p>
    <w:p w14:paraId="426F77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93A6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122380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CCA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&amp;-disabled {</w:t>
      </w:r>
    </w:p>
    <w:p w14:paraId="5D573C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--color-neutral-light-10, #f0f0f0);</w:t>
      </w:r>
    </w:p>
    <w:p w14:paraId="76B64B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not-allowed;</w:t>
      </w:r>
    </w:p>
    <w:p w14:paraId="4A79BF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AA6B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-select-content {</w:t>
      </w:r>
    </w:p>
    <w:p w14:paraId="13DEFD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6C9FF7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FD3B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8E6E9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DA74D4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4C9641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-select-content {</w:t>
      </w:r>
    </w:p>
    <w:p w14:paraId="332CFF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0.75rem;</w:t>
      </w:r>
    </w:p>
    <w:p w14:paraId="6063D9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71AC52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7ADF5C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min-height: 1.25rem;</w:t>
      </w:r>
    </w:p>
    <w:p w14:paraId="65F30B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--color-neutral-dark-90, #333);</w:t>
      </w:r>
    </w:p>
    <w:p w14:paraId="380FDF3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F23E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-select-placeholder {</w:t>
      </w:r>
    </w:p>
    <w:p w14:paraId="0F4199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629AA9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2778C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F486DB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A5CC2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-select-arrow {</w:t>
      </w:r>
    </w:p>
    <w:p w14:paraId="4B953F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37B48A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right: 0.75rem;</w:t>
      </w:r>
    </w:p>
    <w:p w14:paraId="242874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top: 50%;</w:t>
      </w:r>
    </w:p>
    <w:p w14:paraId="3F0240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546503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--color-neutral-mid-60, #999);</w:t>
      </w:r>
    </w:p>
    <w:p w14:paraId="42524F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transform 0.2s ease;</w:t>
      </w:r>
    </w:p>
    <w:p w14:paraId="6AC8E0D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659A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&amp;-up {</w:t>
      </w:r>
    </w:p>
    <w:p w14:paraId="4FEE96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 rotate(180deg);</w:t>
      </w:r>
    </w:p>
    <w:p w14:paraId="0F0097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4CB28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0EBD7B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BF661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-select-dropdown {</w:t>
      </w:r>
    </w:p>
    <w:p w14:paraId="53BD50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20B9F9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top: 100%;</w:t>
      </w:r>
    </w:p>
    <w:p w14:paraId="199C3F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left: 0;</w:t>
      </w:r>
    </w:p>
    <w:p w14:paraId="1A3098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right: 0;</w:t>
      </w:r>
    </w:p>
    <w:p w14:paraId="554DFF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2C6033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--color-neutral-light-20, #e0e0e0);</w:t>
      </w:r>
    </w:p>
    <w:p w14:paraId="0196B2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0D3F9C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box-shadow: </w:t>
      </w:r>
      <w:proofErr w:type="gramStart"/>
      <w:r>
        <w:t>var(</w:t>
      </w:r>
      <w:proofErr w:type="gramEnd"/>
      <w:r>
        <w:t xml:space="preserve">--shadow-md, 0 4px 16px </w:t>
      </w:r>
      <w:proofErr w:type="spellStart"/>
      <w:r>
        <w:t>rgba</w:t>
      </w:r>
      <w:proofErr w:type="spellEnd"/>
      <w:r>
        <w:t>(0,0,0,0.15));</w:t>
      </w:r>
    </w:p>
    <w:p w14:paraId="5C52A8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z-index: 1000;</w:t>
      </w:r>
    </w:p>
    <w:p w14:paraId="6A0957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margin-top: 4px;</w:t>
      </w:r>
    </w:p>
    <w:p w14:paraId="03696A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max-height: 200px;</w:t>
      </w:r>
    </w:p>
    <w:p w14:paraId="7E2EF5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6A862F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8DE93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C5B9F4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-select-search {</w:t>
      </w:r>
    </w:p>
    <w:p w14:paraId="357B9C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padding: 0.5rem;</w:t>
      </w:r>
    </w:p>
    <w:p w14:paraId="622948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64DA34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20B487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E8A99F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-select-search-input {</w:t>
      </w:r>
    </w:p>
    <w:p w14:paraId="69BFF3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03F90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0.5rem;</w:t>
      </w:r>
    </w:p>
    <w:p w14:paraId="0338D8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--color-neutral-light-30, #d0d0d0);</w:t>
      </w:r>
    </w:p>
    <w:p w14:paraId="36DF25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</w:t>
      </w:r>
      <w:proofErr w:type="spellStart"/>
      <w:r>
        <w:t>sm</w:t>
      </w:r>
      <w:proofErr w:type="spellEnd"/>
      <w:r>
        <w:t>, 2px);</w:t>
      </w:r>
    </w:p>
    <w:p w14:paraId="29A5AF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0.875rem;</w:t>
      </w:r>
    </w:p>
    <w:p w14:paraId="5454F2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D5F2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&amp;:focus</w:t>
      </w:r>
      <w:proofErr w:type="gramEnd"/>
      <w:r>
        <w:t xml:space="preserve"> {</w:t>
      </w:r>
    </w:p>
    <w:p w14:paraId="7FB597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outline: none;</w:t>
      </w:r>
    </w:p>
    <w:p w14:paraId="7471A6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--color-action-default, #0066cc);</w:t>
      </w:r>
    </w:p>
    <w:p w14:paraId="4711D8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2B850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3FCBD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FA816A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-select-options {</w:t>
      </w:r>
    </w:p>
    <w:p w14:paraId="1243A2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max-height: 150px;</w:t>
      </w:r>
    </w:p>
    <w:p w14:paraId="47BA8D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overflow-y: auto;</w:t>
      </w:r>
    </w:p>
    <w:p w14:paraId="5ACDB5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0B9AA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DD1B0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-select-option {</w:t>
      </w:r>
    </w:p>
    <w:p w14:paraId="7661E8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0.75rem;</w:t>
      </w:r>
    </w:p>
    <w:p w14:paraId="25112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1DB6F4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--color-neutral-dark-90, #333);</w:t>
      </w:r>
    </w:p>
    <w:p w14:paraId="0ED0AA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border-bottom: 1px solid </w:t>
      </w:r>
      <w:proofErr w:type="gramStart"/>
      <w:r>
        <w:t>var(</w:t>
      </w:r>
      <w:proofErr w:type="gramEnd"/>
      <w:r>
        <w:t>--color-neutral-light-10, #f0f0f0);</w:t>
      </w:r>
    </w:p>
    <w:p w14:paraId="763086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A25D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&amp;:last</w:t>
      </w:r>
      <w:proofErr w:type="gramEnd"/>
      <w:r>
        <w:t>-child {</w:t>
      </w:r>
    </w:p>
    <w:p w14:paraId="75E966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none;</w:t>
      </w:r>
    </w:p>
    <w:p w14:paraId="160800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C19797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55A8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-select-option-disabled) {</w:t>
      </w:r>
    </w:p>
    <w:p w14:paraId="592DB0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--color-brand-01-lighter, #e6f3ff);</w:t>
      </w:r>
    </w:p>
    <w:p w14:paraId="48DC10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D73FBE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942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&amp;-selected {</w:t>
      </w:r>
    </w:p>
    <w:p w14:paraId="3EEF7D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--color-brand-01-light, #cce7ff);</w:t>
      </w:r>
    </w:p>
    <w:p w14:paraId="04A0F7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2E350B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0119D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4841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&amp;-disabled {</w:t>
      </w:r>
    </w:p>
    <w:p w14:paraId="64062F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5C5C3D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not-allowed;</w:t>
      </w:r>
    </w:p>
    <w:p w14:paraId="59B6C1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0.6;</w:t>
      </w:r>
    </w:p>
    <w:p w14:paraId="532874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20677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D241CE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76BAB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-select-empty {</w:t>
      </w:r>
    </w:p>
    <w:p w14:paraId="5EE5D9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0.75rem;</w:t>
      </w:r>
    </w:p>
    <w:p w14:paraId="32DC51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text-align: center;</w:t>
      </w:r>
    </w:p>
    <w:p w14:paraId="49216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--color-neutral-mid-60, #999);</w:t>
      </w:r>
    </w:p>
    <w:p w14:paraId="209E28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font-style: italic;</w:t>
      </w:r>
    </w:p>
    <w:p w14:paraId="6E920C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3EE253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174B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Checkbox Styles</w:t>
      </w:r>
    </w:p>
    <w:p w14:paraId="22A662D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-checkbox-container {</w:t>
      </w:r>
    </w:p>
    <w:p w14:paraId="642A08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3B8A6F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flex-start;</w:t>
      </w:r>
    </w:p>
    <w:p w14:paraId="48D76C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gap: 0.5rem;</w:t>
      </w:r>
    </w:p>
    <w:p w14:paraId="0B751C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26CAD8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1.25;</w:t>
      </w:r>
    </w:p>
    <w:p w14:paraId="4ECDCD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85061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B5094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-checkbox-input {</w:t>
      </w:r>
    </w:p>
    <w:p w14:paraId="1231BB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18EDBF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opacity: 0;</w:t>
      </w:r>
    </w:p>
    <w:p w14:paraId="73C7D8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0;</w:t>
      </w:r>
    </w:p>
    <w:p w14:paraId="54D035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height: 0;</w:t>
      </w:r>
    </w:p>
    <w:p w14:paraId="5291C8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DBBA2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6644F9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 {</w:t>
      </w:r>
    </w:p>
    <w:p w14:paraId="0870ED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6F4EA1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1.125rem;</w:t>
      </w:r>
    </w:p>
    <w:p w14:paraId="368E56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height: 1.125rem;</w:t>
      </w:r>
    </w:p>
    <w:p w14:paraId="0D9BEB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2px solid </w:t>
      </w:r>
      <w:proofErr w:type="gramStart"/>
      <w:r>
        <w:t>var(</w:t>
      </w:r>
      <w:proofErr w:type="gramEnd"/>
      <w:r>
        <w:t>--color-neutral-mid-40, #999);</w:t>
      </w:r>
    </w:p>
    <w:p w14:paraId="31B937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</w:t>
      </w:r>
      <w:proofErr w:type="spellStart"/>
      <w:r>
        <w:t>sm</w:t>
      </w:r>
      <w:proofErr w:type="spellEnd"/>
      <w:r>
        <w:t>, 2px);</w:t>
      </w:r>
    </w:p>
    <w:p w14:paraId="2998ED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6AD5FD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flex-shrink: 0;</w:t>
      </w:r>
    </w:p>
    <w:p w14:paraId="2E5C51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all 0.2s ease;</w:t>
      </w:r>
    </w:p>
    <w:p w14:paraId="26BFA57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3BEB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&amp;-checked {</w:t>
      </w:r>
    </w:p>
    <w:p w14:paraId="12C741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--color-action-default, #0066cc);</w:t>
      </w:r>
    </w:p>
    <w:p w14:paraId="013B0C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--color-action-default, #0066cc);</w:t>
      </w:r>
    </w:p>
    <w:p w14:paraId="516AE8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D5867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9997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&amp;-indeterminate {</w:t>
      </w:r>
    </w:p>
    <w:p w14:paraId="0665F1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--color-action-default, #0066cc);</w:t>
      </w:r>
    </w:p>
    <w:p w14:paraId="0FF85B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--color-action-default, #0066cc);</w:t>
      </w:r>
    </w:p>
    <w:p w14:paraId="45E37D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34637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D222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&amp;-error {</w:t>
      </w:r>
    </w:p>
    <w:p w14:paraId="5372A2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--color-feedback-negative, #f44336);</w:t>
      </w:r>
    </w:p>
    <w:p w14:paraId="6FC084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7B9342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124F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&amp;-disabled {</w:t>
      </w:r>
    </w:p>
    <w:p w14:paraId="048395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--color-neutral-light-10, #f0f0f0);</w:t>
      </w:r>
    </w:p>
    <w:p w14:paraId="471CFD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--color-neutral-mid-60, #999);</w:t>
      </w:r>
    </w:p>
    <w:p w14:paraId="3E2B3B0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84C5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-checkbox-checkmark {</w:t>
      </w:r>
    </w:p>
    <w:p w14:paraId="4F98A0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2D5DBD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0322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EE301B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C5F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{</w:t>
      </w:r>
    </w:p>
    <w:p w14:paraId="164BF4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1rem;</w:t>
      </w:r>
    </w:p>
    <w:p w14:paraId="7AE6D8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1rem;</w:t>
      </w:r>
    </w:p>
    <w:p w14:paraId="050F73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CD343B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DADD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{</w:t>
      </w:r>
    </w:p>
    <w:p w14:paraId="5A811B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width: 1.25rem;</w:t>
      </w:r>
    </w:p>
    <w:p w14:paraId="25F88E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1.25rem;</w:t>
      </w:r>
    </w:p>
    <w:p w14:paraId="4B7BF1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CF998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E5F26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57DA4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-checkbox-checkmark {</w:t>
      </w:r>
    </w:p>
    <w:p w14:paraId="3C5CA4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493157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top: 50%;</w:t>
      </w:r>
    </w:p>
    <w:p w14:paraId="0501EC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left: 50%;</w:t>
      </w:r>
    </w:p>
    <w:p w14:paraId="35CF38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69A8BD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white;</w:t>
      </w:r>
    </w:p>
    <w:p w14:paraId="09825D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0.75rem;</w:t>
      </w:r>
    </w:p>
    <w:p w14:paraId="695B69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bold;</w:t>
      </w:r>
    </w:p>
    <w:p w14:paraId="72E58A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opacity: 0;</w:t>
      </w:r>
    </w:p>
    <w:p w14:paraId="6AFA2E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opacity 0.2s ease;</w:t>
      </w:r>
    </w:p>
    <w:p w14:paraId="1AE396C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1CB5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-checkbox-checked &amp;,</w:t>
      </w:r>
    </w:p>
    <w:p w14:paraId="706BBB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-checkbox-indeterminate &amp; {</w:t>
      </w:r>
    </w:p>
    <w:p w14:paraId="700418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1;</w:t>
      </w:r>
    </w:p>
    <w:p w14:paraId="682157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2260C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8C3563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CF9EF4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-checkbox-label {</w:t>
      </w:r>
    </w:p>
    <w:p w14:paraId="4011AC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--color-neutral-dark-90, #333);</w:t>
      </w:r>
    </w:p>
    <w:p w14:paraId="011CAE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444DBE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user-select: none;</w:t>
      </w:r>
    </w:p>
    <w:p w14:paraId="7595F5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4EFC09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BB6C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// </w:t>
      </w:r>
      <w:proofErr w:type="spellStart"/>
      <w:r>
        <w:t>DatePicker</w:t>
      </w:r>
      <w:proofErr w:type="spellEnd"/>
      <w:r>
        <w:t xml:space="preserve"> Styles</w:t>
      </w:r>
    </w:p>
    <w:p w14:paraId="4D4973B9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</w:t>
      </w:r>
      <w:proofErr w:type="spellStart"/>
      <w:r>
        <w:t>datepicker</w:t>
      </w:r>
      <w:proofErr w:type="spellEnd"/>
      <w:r>
        <w:t>-container {</w:t>
      </w:r>
    </w:p>
    <w:p w14:paraId="15E961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353E83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A55FE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FED0E6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</w:t>
      </w:r>
      <w:proofErr w:type="spellStart"/>
      <w:r>
        <w:t>datepicker</w:t>
      </w:r>
      <w:proofErr w:type="spellEnd"/>
      <w:r>
        <w:t>-input-container {</w:t>
      </w:r>
    </w:p>
    <w:p w14:paraId="3DA0BB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5A39B3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72A121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2A9FC3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E0EE7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C540F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</w:t>
      </w:r>
      <w:proofErr w:type="spellStart"/>
      <w:r>
        <w:t>datepicker</w:t>
      </w:r>
      <w:proofErr w:type="spellEnd"/>
      <w:r>
        <w:t>-input {</w:t>
      </w:r>
    </w:p>
    <w:p w14:paraId="265A20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@</w:t>
      </w:r>
      <w:proofErr w:type="gramStart"/>
      <w:r>
        <w:t>extend .</w:t>
      </w:r>
      <w:proofErr w:type="spellStart"/>
      <w:r>
        <w:t>dyn</w:t>
      </w:r>
      <w:proofErr w:type="spellEnd"/>
      <w:proofErr w:type="gramEnd"/>
      <w:r>
        <w:t>-input;</w:t>
      </w:r>
    </w:p>
    <w:p w14:paraId="6A8EF7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padding-right: 2.5rem;</w:t>
      </w:r>
    </w:p>
    <w:p w14:paraId="09B29E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482865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68CB7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</w:t>
      </w:r>
      <w:proofErr w:type="spellStart"/>
      <w:r>
        <w:t>datepicker</w:t>
      </w:r>
      <w:proofErr w:type="spellEnd"/>
      <w:r>
        <w:t>-calendar-button {</w:t>
      </w:r>
    </w:p>
    <w:p w14:paraId="55516F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304210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right: 0.5rem;</w:t>
      </w:r>
    </w:p>
    <w:p w14:paraId="71899F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0.25rem;</w:t>
      </w:r>
    </w:p>
    <w:p w14:paraId="47C312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none;</w:t>
      </w:r>
    </w:p>
    <w:p w14:paraId="21A49D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none;</w:t>
      </w:r>
    </w:p>
    <w:p w14:paraId="432FB3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--color-neutral-mid-60, #999);</w:t>
      </w:r>
    </w:p>
    <w:p w14:paraId="181186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735384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50%;</w:t>
      </w:r>
    </w:p>
    <w:p w14:paraId="661C18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5EEB86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0C8D2A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justify-content: center;</w:t>
      </w:r>
    </w:p>
    <w:p w14:paraId="1EA125E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3829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30A55C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--color-neutral-light-10, #f0f0f0);</w:t>
      </w:r>
    </w:p>
    <w:p w14:paraId="52C826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6375F7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F98C80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3D80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&amp;:disabled</w:t>
      </w:r>
      <w:proofErr w:type="gramEnd"/>
      <w:r>
        <w:t xml:space="preserve"> {</w:t>
      </w:r>
    </w:p>
    <w:p w14:paraId="497729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not-allowed;</w:t>
      </w:r>
    </w:p>
    <w:p w14:paraId="7B70C7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0.5;</w:t>
      </w:r>
    </w:p>
    <w:p w14:paraId="30A819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BD9AB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89E18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1DB73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</w:t>
      </w:r>
      <w:proofErr w:type="spellStart"/>
      <w:r>
        <w:t>datepicker</w:t>
      </w:r>
      <w:proofErr w:type="spellEnd"/>
      <w:r>
        <w:t>-clean-button {</w:t>
      </w:r>
    </w:p>
    <w:p w14:paraId="130BA4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40BF5B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right: 2rem;</w:t>
      </w:r>
    </w:p>
    <w:p w14:paraId="081387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0.25rem;</w:t>
      </w:r>
    </w:p>
    <w:p w14:paraId="7051DF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none;</w:t>
      </w:r>
    </w:p>
    <w:p w14:paraId="0FED3E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none;</w:t>
      </w:r>
    </w:p>
    <w:p w14:paraId="1B85DE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--color-neutral-mid-60, #999);</w:t>
      </w:r>
    </w:p>
    <w:p w14:paraId="79ACF3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cursor: pointer;</w:t>
      </w:r>
    </w:p>
    <w:p w14:paraId="7B0A42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50%;</w:t>
      </w:r>
    </w:p>
    <w:p w14:paraId="53A2FD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2ED98B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6AD29A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2C721D0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D127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&amp;:hover</w:t>
      </w:r>
      <w:proofErr w:type="gramEnd"/>
      <w:r>
        <w:t xml:space="preserve"> {</w:t>
      </w:r>
    </w:p>
    <w:p w14:paraId="62ED16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background-color: </w:t>
      </w:r>
      <w:proofErr w:type="gramStart"/>
      <w:r>
        <w:t>var(</w:t>
      </w:r>
      <w:proofErr w:type="gramEnd"/>
      <w:r>
        <w:t>--color-neutral-light-10, #f0f0f0);</w:t>
      </w:r>
    </w:p>
    <w:p w14:paraId="3C76E5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385CAB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6253B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D65F8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FE04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Size Variants</w:t>
      </w:r>
    </w:p>
    <w:p w14:paraId="5B0A3D5A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-field-small .</w:t>
      </w:r>
      <w:proofErr w:type="spellStart"/>
      <w:r>
        <w:t>dyn</w:t>
      </w:r>
      <w:proofErr w:type="spellEnd"/>
      <w:r>
        <w:t>-input,</w:t>
      </w:r>
    </w:p>
    <w:p w14:paraId="32E097AA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-field-small .</w:t>
      </w:r>
      <w:proofErr w:type="spellStart"/>
      <w:r>
        <w:t>dyn</w:t>
      </w:r>
      <w:proofErr w:type="spellEnd"/>
      <w:r>
        <w:t>-select-content,</w:t>
      </w:r>
    </w:p>
    <w:p w14:paraId="6D2712C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-field-small .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-input {</w:t>
      </w:r>
    </w:p>
    <w:p w14:paraId="0F0905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0.5rem;</w:t>
      </w:r>
    </w:p>
    <w:p w14:paraId="681AA2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0.8125rem;</w:t>
      </w:r>
    </w:p>
    <w:p w14:paraId="60DE51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BDF349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F1CE9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-field-large .</w:t>
      </w:r>
      <w:proofErr w:type="spellStart"/>
      <w:r>
        <w:t>dyn</w:t>
      </w:r>
      <w:proofErr w:type="spellEnd"/>
      <w:r>
        <w:t>-input,</w:t>
      </w:r>
    </w:p>
    <w:p w14:paraId="738E434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-field-large .</w:t>
      </w:r>
      <w:proofErr w:type="spellStart"/>
      <w:r>
        <w:t>dyn</w:t>
      </w:r>
      <w:proofErr w:type="spellEnd"/>
      <w:r>
        <w:t>-select-content,</w:t>
      </w:r>
    </w:p>
    <w:p w14:paraId="33B6DF65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-field-large .</w:t>
      </w:r>
      <w:proofErr w:type="spellStart"/>
      <w:r>
        <w:t>dyn</w:t>
      </w:r>
      <w:proofErr w:type="spellEnd"/>
      <w:r>
        <w:t>-</w:t>
      </w:r>
      <w:proofErr w:type="spellStart"/>
      <w:r>
        <w:t>datepicker</w:t>
      </w:r>
      <w:proofErr w:type="spellEnd"/>
      <w:r>
        <w:t>-input {</w:t>
      </w:r>
    </w:p>
    <w:p w14:paraId="09A4E3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1rem;</w:t>
      </w:r>
    </w:p>
    <w:p w14:paraId="15CA05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1rem;</w:t>
      </w:r>
    </w:p>
    <w:p w14:paraId="02485E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D6D2EA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A30C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Responsive</w:t>
      </w:r>
    </w:p>
    <w:p w14:paraId="1A344F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@media (max-width: 768px) {</w:t>
      </w:r>
    </w:p>
    <w:p w14:paraId="63D4BB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-field-container {</w:t>
      </w:r>
    </w:p>
    <w:p w14:paraId="733C84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73AC11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B2C31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763B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-input,</w:t>
      </w:r>
    </w:p>
    <w:p w14:paraId="27D398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-select-content,</w:t>
      </w:r>
    </w:p>
    <w:p w14:paraId="7B8771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</w:t>
      </w:r>
      <w:proofErr w:type="spellStart"/>
      <w:r>
        <w:t>datepicker</w:t>
      </w:r>
      <w:proofErr w:type="spellEnd"/>
      <w:r>
        <w:t>-input {</w:t>
      </w:r>
    </w:p>
    <w:p w14:paraId="16091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1rem; // Prevent zoom on mobile</w:t>
      </w:r>
    </w:p>
    <w:p w14:paraId="768AA8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05C67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4047FD3" w14:textId="77777777" w:rsidR="00627663" w:rsidRDefault="00627663"/>
    <w:p w14:paraId="2BA8840A" w14:textId="77777777" w:rsidR="00627663" w:rsidRDefault="00AA0C50"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pokrivam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Field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kog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podržavaju</w:t>
      </w:r>
      <w:proofErr w:type="spellEnd"/>
      <w:r>
        <w:rPr>
          <w:color w:val="000000"/>
        </w:rPr>
        <w:t>:</w:t>
      </w:r>
    </w:p>
    <w:p w14:paraId="7ADE4AEC" w14:textId="77777777" w:rsidR="00627663" w:rsidRDefault="00627663"/>
    <w:p w14:paraId="3CED3107" w14:textId="77777777" w:rsidR="00627663" w:rsidRDefault="00AA0C50">
      <w:pPr>
        <w:pStyle w:val="ListNumber"/>
      </w:pPr>
      <w:r>
        <w:rPr>
          <w:color w:val="000000"/>
        </w:rPr>
        <w:t xml:space="preserve">**Unified validation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**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custom hook-om</w:t>
      </w:r>
    </w:p>
    <w:p w14:paraId="727EA598" w14:textId="77777777" w:rsidR="00627663" w:rsidRDefault="00AA0C50">
      <w:pPr>
        <w:pStyle w:val="ListNumber"/>
      </w:pPr>
      <w:r>
        <w:rPr>
          <w:color w:val="000000"/>
        </w:rPr>
        <w:t xml:space="preserve">**Mask support** za </w:t>
      </w:r>
      <w:proofErr w:type="spellStart"/>
      <w:r>
        <w:rPr>
          <w:color w:val="000000"/>
        </w:rPr>
        <w:t>formatiranje</w:t>
      </w:r>
      <w:proofErr w:type="spellEnd"/>
      <w:r>
        <w:rPr>
          <w:color w:val="000000"/>
        </w:rPr>
        <w:t xml:space="preserve"> input-a</w:t>
      </w:r>
    </w:p>
    <w:p w14:paraId="7FA3A011" w14:textId="77777777" w:rsidR="00627663" w:rsidRDefault="00AA0C50">
      <w:pPr>
        <w:pStyle w:val="ListNumber"/>
      </w:pPr>
      <w:r>
        <w:rPr>
          <w:color w:val="000000"/>
        </w:rPr>
        <w:t xml:space="preserve">**Accessibility**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proper ARIA </w:t>
      </w:r>
      <w:proofErr w:type="spellStart"/>
      <w:r>
        <w:rPr>
          <w:color w:val="000000"/>
        </w:rPr>
        <w:t>atributes</w:t>
      </w:r>
      <w:proofErr w:type="spellEnd"/>
    </w:p>
    <w:p w14:paraId="4340A316" w14:textId="77777777" w:rsidR="00627663" w:rsidRDefault="00AA0C50">
      <w:pPr>
        <w:pStyle w:val="ListNumber"/>
      </w:pPr>
      <w:r>
        <w:rPr>
          <w:color w:val="000000"/>
        </w:rPr>
        <w:t xml:space="preserve">**Responsive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** </w:t>
      </w:r>
      <w:proofErr w:type="spellStart"/>
      <w:r>
        <w:rPr>
          <w:color w:val="000000"/>
        </w:rPr>
        <w:t>optimizovan</w:t>
      </w:r>
      <w:proofErr w:type="spellEnd"/>
      <w:r>
        <w:rPr>
          <w:color w:val="000000"/>
        </w:rPr>
        <w:t xml:space="preserve"> za mobile</w:t>
      </w:r>
    </w:p>
    <w:p w14:paraId="21BD6706" w14:textId="77777777" w:rsidR="00627663" w:rsidRDefault="00AA0C50">
      <w:pPr>
        <w:pStyle w:val="ListNumber"/>
      </w:pPr>
      <w:r>
        <w:rPr>
          <w:color w:val="000000"/>
        </w:rPr>
        <w:t xml:space="preserve">**Consistent styling**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CSS custom properties</w:t>
      </w:r>
    </w:p>
    <w:p w14:paraId="7A261776" w14:textId="77777777" w:rsidR="00627663" w:rsidRDefault="00627663"/>
    <w:p w14:paraId="225EF23F" w14:textId="77777777" w:rsidR="00627663" w:rsidRDefault="00AA0C50">
      <w:proofErr w:type="spellStart"/>
      <w:r>
        <w:rPr>
          <w:color w:val="000000"/>
        </w:rPr>
        <w:t>Želite</w:t>
      </w:r>
      <w:proofErr w:type="spellEnd"/>
      <w:r>
        <w:rPr>
          <w:color w:val="000000"/>
        </w:rPr>
        <w:t xml:space="preserve"> li da </w:t>
      </w:r>
      <w:proofErr w:type="spellStart"/>
      <w:r>
        <w:rPr>
          <w:color w:val="000000"/>
        </w:rPr>
        <w:t>nastavim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detaljnije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razradim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naprednih</w:t>
      </w:r>
      <w:proofErr w:type="spellEnd"/>
      <w:r>
        <w:rPr>
          <w:color w:val="000000"/>
        </w:rPr>
        <w:t xml:space="preserve"> field </w:t>
      </w:r>
      <w:proofErr w:type="spellStart"/>
      <w:r>
        <w:rPr>
          <w:color w:val="000000"/>
        </w:rPr>
        <w:t>tipova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poput</w:t>
      </w:r>
      <w:proofErr w:type="spellEnd"/>
      <w:r>
        <w:rPr>
          <w:color w:val="000000"/>
        </w:rPr>
        <w:t xml:space="preserve"> Upload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Rich Text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>?</w:t>
      </w:r>
    </w:p>
    <w:p w14:paraId="2F800F6A" w14:textId="77777777" w:rsidR="00627663" w:rsidRDefault="00627663"/>
    <w:p w14:paraId="5EDC15A5" w14:textId="77777777" w:rsidR="00627663" w:rsidRDefault="00627663"/>
    <w:p w14:paraId="3C37475D" w14:textId="77777777" w:rsidR="00627663" w:rsidRDefault="00627663"/>
    <w:p w14:paraId="2FB98E42" w14:textId="77777777" w:rsidR="00627663" w:rsidRDefault="00AA0C50">
      <w:pPr>
        <w:pStyle w:val="Heading2"/>
      </w:pPr>
      <w:bookmarkStart w:id="53" w:name="_Toc209713960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6: Navigation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(Menu, Breadcrumb, Stepper, Tabs, Toolbar)</w:t>
      </w:r>
      <w:bookmarkEnd w:id="53"/>
    </w:p>
    <w:p w14:paraId="7C933AC9" w14:textId="77777777" w:rsidR="00627663" w:rsidRDefault="00627663"/>
    <w:p w14:paraId="374335CB" w14:textId="77777777" w:rsidR="00627663" w:rsidRDefault="00AA0C50">
      <w:pPr>
        <w:pStyle w:val="Heading3"/>
      </w:pPr>
      <w:bookmarkStart w:id="54" w:name="_Toc209713961"/>
      <w:proofErr w:type="spellStart"/>
      <w:r>
        <w:rPr>
          <w:color w:val="000000"/>
        </w:rPr>
        <w:t>DYNMenu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54"/>
    </w:p>
    <w:p w14:paraId="2873817E" w14:textId="77777777" w:rsidR="00627663" w:rsidRDefault="00627663"/>
    <w:p w14:paraId="723B82F5" w14:textId="77777777" w:rsidR="00627663" w:rsidRDefault="00AA0C50">
      <w:pPr>
        <w:pStyle w:val="Heading4"/>
      </w:pPr>
      <w:bookmarkStart w:id="55" w:name="_Toc209713962"/>
      <w:r>
        <w:rPr>
          <w:color w:val="000000"/>
        </w:rPr>
        <w:t>Angular interface:</w:t>
      </w:r>
      <w:bookmarkEnd w:id="55"/>
    </w:p>
    <w:p w14:paraId="701BD614" w14:textId="77777777" w:rsidR="00627663" w:rsidRDefault="00627663"/>
    <w:p w14:paraId="76F0BE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DynMenuProps</w:t>
      </w:r>
      <w:proofErr w:type="spellEnd"/>
      <w:r>
        <w:t xml:space="preserve"> {</w:t>
      </w:r>
    </w:p>
    <w:p w14:paraId="0CD534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menus: Array&lt;</w:t>
      </w:r>
      <w:proofErr w:type="spellStart"/>
      <w:r>
        <w:t>DynMenuItem</w:t>
      </w:r>
      <w:proofErr w:type="spellEnd"/>
      <w:r>
        <w:t>&gt;;</w:t>
      </w:r>
    </w:p>
    <w:p w14:paraId="6A393A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collapsed?: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0759C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collapsedIcon</w:t>
      </w:r>
      <w:proofErr w:type="spellEnd"/>
      <w:r>
        <w:t>?:</w:t>
      </w:r>
      <w:proofErr w:type="gramEnd"/>
      <w:r>
        <w:t xml:space="preserve"> string | </w:t>
      </w:r>
      <w:proofErr w:type="spellStart"/>
      <w:r>
        <w:t>TemplateRef</w:t>
      </w:r>
      <w:proofErr w:type="spellEnd"/>
      <w:r>
        <w:t>&lt;void&gt;;</w:t>
      </w:r>
    </w:p>
    <w:p w14:paraId="2AFC24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filter?: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60D58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shortLogo</w:t>
      </w:r>
      <w:proofErr w:type="spellEnd"/>
      <w:r>
        <w:t>?:</w:t>
      </w:r>
      <w:proofErr w:type="gramEnd"/>
      <w:r>
        <w:t xml:space="preserve"> string;</w:t>
      </w:r>
    </w:p>
    <w:p w14:paraId="691BA6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logo?:</w:t>
      </w:r>
      <w:proofErr w:type="gramEnd"/>
      <w:r>
        <w:t xml:space="preserve"> string;</w:t>
      </w:r>
    </w:p>
    <w:p w14:paraId="64BCEB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literals?:</w:t>
      </w:r>
      <w:proofErr w:type="gramEnd"/>
      <w:r>
        <w:t xml:space="preserve"> </w:t>
      </w:r>
      <w:proofErr w:type="spellStart"/>
      <w:r>
        <w:t>DynMenuLiterals</w:t>
      </w:r>
      <w:proofErr w:type="spellEnd"/>
      <w:r>
        <w:t>;</w:t>
      </w:r>
    </w:p>
    <w:p w14:paraId="3EB3C2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automaticToggle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1330B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onCollapse</w:t>
      </w:r>
      <w:proofErr w:type="spellEnd"/>
      <w:r>
        <w:t>?:</w:t>
      </w:r>
      <w:proofErr w:type="gramEnd"/>
      <w:r>
        <w:t xml:space="preserve"> () =&gt; void;</w:t>
      </w:r>
    </w:p>
    <w:p w14:paraId="6E4EDD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291FA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52B1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DynMenuItem</w:t>
      </w:r>
      <w:proofErr w:type="spellEnd"/>
      <w:r>
        <w:t xml:space="preserve"> {</w:t>
      </w:r>
    </w:p>
    <w:p w14:paraId="2064F0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5B6986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TemplateRef</w:t>
      </w:r>
      <w:proofErr w:type="spellEnd"/>
      <w:r>
        <w:t>&lt;void&gt;;</w:t>
      </w:r>
    </w:p>
    <w:p w14:paraId="7A655F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shortLabel</w:t>
      </w:r>
      <w:proofErr w:type="spellEnd"/>
      <w:r>
        <w:t>?:</w:t>
      </w:r>
      <w:proofErr w:type="gramEnd"/>
      <w:r>
        <w:t xml:space="preserve"> string;</w:t>
      </w:r>
    </w:p>
    <w:p w14:paraId="1E0FB8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link?:</w:t>
      </w:r>
      <w:proofErr w:type="gramEnd"/>
      <w:r>
        <w:t xml:space="preserve"> string;</w:t>
      </w:r>
    </w:p>
    <w:p w14:paraId="5C3198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Function;</w:t>
      </w:r>
    </w:p>
    <w:p w14:paraId="75A781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badge?:</w:t>
      </w:r>
      <w:proofErr w:type="gramEnd"/>
      <w:r>
        <w:t xml:space="preserve"> </w:t>
      </w:r>
      <w:proofErr w:type="spellStart"/>
      <w:r>
        <w:t>DynMenuBadge</w:t>
      </w:r>
      <w:proofErr w:type="spellEnd"/>
      <w:r>
        <w:t>;</w:t>
      </w:r>
    </w:p>
    <w:p w14:paraId="36233A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subItems</w:t>
      </w:r>
      <w:proofErr w:type="spellEnd"/>
      <w:r>
        <w:t>?:</w:t>
      </w:r>
      <w:proofErr w:type="gramEnd"/>
      <w:r>
        <w:t xml:space="preserve"> Array&lt;</w:t>
      </w:r>
      <w:proofErr w:type="spellStart"/>
      <w:r>
        <w:t>DynMenuItem</w:t>
      </w:r>
      <w:proofErr w:type="spellEnd"/>
      <w:r>
        <w:t>&gt;;</w:t>
      </w:r>
    </w:p>
    <w:p w14:paraId="00928B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0F807B6" w14:textId="77777777" w:rsidR="00627663" w:rsidRDefault="00627663"/>
    <w:p w14:paraId="164C7DB4" w14:textId="77777777" w:rsidR="00627663" w:rsidRDefault="00AA0C50">
      <w:pPr>
        <w:pStyle w:val="Heading4"/>
      </w:pPr>
      <w:bookmarkStart w:id="56" w:name="_Toc209713963"/>
      <w:r>
        <w:rPr>
          <w:color w:val="000000"/>
        </w:rPr>
        <w:t xml:space="preserve">React/TypeScript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>:</w:t>
      </w:r>
      <w:bookmarkEnd w:id="56"/>
    </w:p>
    <w:p w14:paraId="0F7F244B" w14:textId="77777777" w:rsidR="00627663" w:rsidRDefault="00627663"/>
    <w:p w14:paraId="1BA00E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menu.types.ts</w:t>
      </w:r>
      <w:proofErr w:type="spellEnd"/>
    </w:p>
    <w:p w14:paraId="66563E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MenuBadge</w:t>
      </w:r>
      <w:proofErr w:type="spellEnd"/>
      <w:r>
        <w:t xml:space="preserve"> {</w:t>
      </w:r>
    </w:p>
    <w:p w14:paraId="159A67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value?:</w:t>
      </w:r>
      <w:proofErr w:type="gramEnd"/>
      <w:r>
        <w:t xml:space="preserve"> number;</w:t>
      </w:r>
    </w:p>
    <w:p w14:paraId="5F936D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string;</w:t>
      </w:r>
    </w:p>
    <w:p w14:paraId="35DCFA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9943D9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0C2A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MenuItem</w:t>
      </w:r>
      <w:proofErr w:type="spellEnd"/>
      <w:r>
        <w:t xml:space="preserve"> {</w:t>
      </w:r>
    </w:p>
    <w:p w14:paraId="38C40C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542F14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 | </w:t>
      </w:r>
      <w:proofErr w:type="spellStart"/>
      <w:r>
        <w:t>React.ReactNode</w:t>
      </w:r>
      <w:proofErr w:type="spellEnd"/>
      <w:r>
        <w:t>;</w:t>
      </w:r>
    </w:p>
    <w:p w14:paraId="2D4234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shortLabel</w:t>
      </w:r>
      <w:proofErr w:type="spellEnd"/>
      <w:r>
        <w:t>?:</w:t>
      </w:r>
      <w:proofErr w:type="gramEnd"/>
      <w:r>
        <w:t xml:space="preserve"> string;</w:t>
      </w:r>
    </w:p>
    <w:p w14:paraId="5FE682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link?:</w:t>
      </w:r>
      <w:proofErr w:type="gramEnd"/>
      <w:r>
        <w:t xml:space="preserve"> string;</w:t>
      </w:r>
    </w:p>
    <w:p w14:paraId="292FF9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() =&gt; void;</w:t>
      </w:r>
    </w:p>
    <w:p w14:paraId="30947D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badge?:</w:t>
      </w:r>
      <w:proofErr w:type="gramEnd"/>
      <w:r>
        <w:t xml:space="preserve"> </w:t>
      </w:r>
      <w:proofErr w:type="spellStart"/>
      <w:r>
        <w:t>MenuBadge</w:t>
      </w:r>
      <w:proofErr w:type="spellEnd"/>
      <w:r>
        <w:t>;</w:t>
      </w:r>
    </w:p>
    <w:p w14:paraId="4B95CC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subItems</w:t>
      </w:r>
      <w:proofErr w:type="spellEnd"/>
      <w:r>
        <w:t>?:</w:t>
      </w:r>
      <w:proofErr w:type="gramEnd"/>
      <w:r>
        <w:t xml:space="preserve"> </w:t>
      </w:r>
      <w:proofErr w:type="spellStart"/>
      <w:r>
        <w:t>MenuItem</w:t>
      </w:r>
      <w:proofErr w:type="spellEnd"/>
      <w:r>
        <w:t>[];</w:t>
      </w:r>
    </w:p>
    <w:p w14:paraId="4CE28C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A3FF7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2FA52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'divider' | 'item';</w:t>
      </w:r>
    </w:p>
    <w:p w14:paraId="08368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F93C0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59C9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MenuLiterals</w:t>
      </w:r>
      <w:proofErr w:type="spellEnd"/>
      <w:r>
        <w:t xml:space="preserve"> {</w:t>
      </w:r>
    </w:p>
    <w:p w14:paraId="5987B1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collapse: string;</w:t>
      </w:r>
    </w:p>
    <w:p w14:paraId="45B9A8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expand: string;</w:t>
      </w:r>
    </w:p>
    <w:p w14:paraId="7E88BD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search: string;</w:t>
      </w:r>
    </w:p>
    <w:p w14:paraId="5EDEA5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E70762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7116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DynMenuProps</w:t>
      </w:r>
      <w:proofErr w:type="spellEnd"/>
      <w:r>
        <w:t xml:space="preserve"> {</w:t>
      </w:r>
    </w:p>
    <w:p w14:paraId="1C7AE0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menus: </w:t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>];</w:t>
      </w:r>
    </w:p>
    <w:p w14:paraId="30F197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collapsed?: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F54C2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collapsedIcon</w:t>
      </w:r>
      <w:proofErr w:type="spellEnd"/>
      <w:r>
        <w:t>?:</w:t>
      </w:r>
      <w:proofErr w:type="gramEnd"/>
      <w:r>
        <w:t xml:space="preserve"> string | </w:t>
      </w:r>
      <w:proofErr w:type="spellStart"/>
      <w:r>
        <w:t>React.ReactNode</w:t>
      </w:r>
      <w:proofErr w:type="spellEnd"/>
      <w:r>
        <w:t>;</w:t>
      </w:r>
    </w:p>
    <w:p w14:paraId="31C7F5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filter?: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F1617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shortLogo</w:t>
      </w:r>
      <w:proofErr w:type="spellEnd"/>
      <w:r>
        <w:t>?:</w:t>
      </w:r>
      <w:proofErr w:type="gramEnd"/>
      <w:r>
        <w:t xml:space="preserve"> string;</w:t>
      </w:r>
    </w:p>
    <w:p w14:paraId="6D90FE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logo?:</w:t>
      </w:r>
      <w:proofErr w:type="gramEnd"/>
      <w:r>
        <w:t xml:space="preserve"> string;</w:t>
      </w:r>
    </w:p>
    <w:p w14:paraId="6E6FA7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literals?:</w:t>
      </w:r>
      <w:proofErr w:type="gramEnd"/>
      <w:r>
        <w:t xml:space="preserve"> Partial&lt;</w:t>
      </w:r>
      <w:proofErr w:type="spellStart"/>
      <w:r>
        <w:t>MenuLiterals</w:t>
      </w:r>
      <w:proofErr w:type="spellEnd"/>
      <w:r>
        <w:t>&gt;;</w:t>
      </w:r>
    </w:p>
    <w:p w14:paraId="4C6EE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automaticToggle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6E5F6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4F3FF4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onCollapse</w:t>
      </w:r>
      <w:proofErr w:type="spellEnd"/>
      <w:r>
        <w:t>?:</w:t>
      </w:r>
      <w:proofErr w:type="gramEnd"/>
      <w:r>
        <w:t xml:space="preserve"> (collapsed: </w:t>
      </w:r>
      <w:proofErr w:type="spellStart"/>
      <w:r>
        <w:t>boolean</w:t>
      </w:r>
      <w:proofErr w:type="spellEnd"/>
      <w:r>
        <w:t>) =&gt; void;</w:t>
      </w:r>
    </w:p>
    <w:p w14:paraId="63923C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onMenuClick</w:t>
      </w:r>
      <w:proofErr w:type="spellEnd"/>
      <w:r>
        <w:t>?:</w:t>
      </w:r>
      <w:proofErr w:type="gramEnd"/>
      <w:r>
        <w:t xml:space="preserve"> (item: </w:t>
      </w:r>
      <w:proofErr w:type="spellStart"/>
      <w:r>
        <w:t>MenuItem</w:t>
      </w:r>
      <w:proofErr w:type="spellEnd"/>
      <w:r>
        <w:t>) =&gt; void;</w:t>
      </w:r>
    </w:p>
    <w:p w14:paraId="7C2592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869250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BE4D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DynMenuRef</w:t>
      </w:r>
      <w:proofErr w:type="spellEnd"/>
      <w:r>
        <w:t xml:space="preserve"> {</w:t>
      </w:r>
    </w:p>
    <w:p w14:paraId="13BB2C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collapse(</w:t>
      </w:r>
      <w:proofErr w:type="gramEnd"/>
      <w:r>
        <w:t>): void;</w:t>
      </w:r>
    </w:p>
    <w:p w14:paraId="0EB390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expand(</w:t>
      </w:r>
      <w:proofErr w:type="gramEnd"/>
      <w:r>
        <w:t>): void;</w:t>
      </w:r>
    </w:p>
    <w:p w14:paraId="19C766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toggle(</w:t>
      </w:r>
      <w:proofErr w:type="gramEnd"/>
      <w:r>
        <w:t>): void;</w:t>
      </w:r>
    </w:p>
    <w:p w14:paraId="11B664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D395EB6" w14:textId="77777777" w:rsidR="00627663" w:rsidRDefault="00627663"/>
    <w:p w14:paraId="3CF31D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DynMenu.tsx</w:t>
      </w:r>
      <w:proofErr w:type="spellEnd"/>
    </w:p>
    <w:p w14:paraId="55AE20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{ </w:t>
      </w:r>
    </w:p>
    <w:p w14:paraId="141982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forwardRef</w:t>
      </w:r>
      <w:proofErr w:type="spellEnd"/>
      <w:r>
        <w:t xml:space="preserve">, </w:t>
      </w:r>
    </w:p>
    <w:p w14:paraId="31C0F2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useImperativeHandle</w:t>
      </w:r>
      <w:proofErr w:type="spellEnd"/>
      <w:r>
        <w:t xml:space="preserve">, </w:t>
      </w:r>
    </w:p>
    <w:p w14:paraId="522AA7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useState</w:t>
      </w:r>
      <w:proofErr w:type="spellEnd"/>
      <w:r>
        <w:t xml:space="preserve">, </w:t>
      </w:r>
    </w:p>
    <w:p w14:paraId="495EF1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useEffect</w:t>
      </w:r>
      <w:proofErr w:type="spellEnd"/>
      <w:r>
        <w:t xml:space="preserve">, </w:t>
      </w:r>
    </w:p>
    <w:p w14:paraId="5A7318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useMemo</w:t>
      </w:r>
      <w:proofErr w:type="spellEnd"/>
      <w:r>
        <w:t xml:space="preserve"> </w:t>
      </w:r>
    </w:p>
    <w:p w14:paraId="0C8CB5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from 'react';</w:t>
      </w:r>
    </w:p>
    <w:p w14:paraId="0D1B5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6DEDD9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DynMenuProps</w:t>
      </w:r>
      <w:proofErr w:type="spellEnd"/>
      <w:proofErr w:type="gramEnd"/>
      <w:r>
        <w:t xml:space="preserve">, </w:t>
      </w:r>
      <w:proofErr w:type="spellStart"/>
      <w:r>
        <w:t>MenuItem</w:t>
      </w:r>
      <w:proofErr w:type="spellEnd"/>
      <w:r>
        <w:t xml:space="preserve">, </w:t>
      </w:r>
      <w:proofErr w:type="spellStart"/>
      <w:r>
        <w:t>MenuLiterals</w:t>
      </w:r>
      <w:proofErr w:type="spellEnd"/>
      <w:r>
        <w:t xml:space="preserve">, </w:t>
      </w:r>
      <w:proofErr w:type="spellStart"/>
      <w:r>
        <w:t>DynMenuRef</w:t>
      </w:r>
      <w:proofErr w:type="spellEnd"/>
      <w:r>
        <w:t xml:space="preserve"> } from '../types/</w:t>
      </w:r>
      <w:proofErr w:type="spellStart"/>
      <w:r>
        <w:t>menu.types</w:t>
      </w:r>
      <w:proofErr w:type="spellEnd"/>
      <w:r>
        <w:t>';</w:t>
      </w:r>
    </w:p>
    <w:p w14:paraId="58C6B5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5A3FDF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DynBadge</w:t>
      </w:r>
      <w:proofErr w:type="spellEnd"/>
      <w:proofErr w:type="gramEnd"/>
      <w:r>
        <w:t xml:space="preserve"> } from './</w:t>
      </w:r>
      <w:proofErr w:type="spellStart"/>
      <w:r>
        <w:t>DynBadge</w:t>
      </w:r>
      <w:proofErr w:type="spellEnd"/>
      <w:r>
        <w:t>';</w:t>
      </w:r>
    </w:p>
    <w:p w14:paraId="5F7228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DynInput</w:t>
      </w:r>
      <w:proofErr w:type="spellEnd"/>
      <w:proofErr w:type="gramEnd"/>
      <w:r>
        <w:t xml:space="preserve"> } from './</w:t>
      </w:r>
      <w:proofErr w:type="spellStart"/>
      <w:r>
        <w:t>DynInput</w:t>
      </w:r>
      <w:proofErr w:type="spellEnd"/>
      <w:r>
        <w:t>';</w:t>
      </w:r>
    </w:p>
    <w:p w14:paraId="3986E09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6354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defaultLiterals</w:t>
      </w:r>
      <w:proofErr w:type="spellEnd"/>
      <w:r>
        <w:t xml:space="preserve">: </w:t>
      </w:r>
      <w:proofErr w:type="spellStart"/>
      <w:r>
        <w:t>MenuLiterals</w:t>
      </w:r>
      <w:proofErr w:type="spellEnd"/>
      <w:r>
        <w:t xml:space="preserve"> = {</w:t>
      </w:r>
    </w:p>
    <w:p w14:paraId="2BABBE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collapse: '</w:t>
      </w:r>
      <w:proofErr w:type="spellStart"/>
      <w:r>
        <w:t>Retrair</w:t>
      </w:r>
      <w:proofErr w:type="spellEnd"/>
      <w:r>
        <w:t xml:space="preserve"> menu',</w:t>
      </w:r>
    </w:p>
    <w:p w14:paraId="76ABD4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expand: '</w:t>
      </w:r>
      <w:proofErr w:type="spellStart"/>
      <w:r>
        <w:t>Expandir</w:t>
      </w:r>
      <w:proofErr w:type="spellEnd"/>
      <w:r>
        <w:t xml:space="preserve"> menu',</w:t>
      </w:r>
    </w:p>
    <w:p w14:paraId="3915AA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search: '</w:t>
      </w:r>
      <w:proofErr w:type="spellStart"/>
      <w:r>
        <w:t>Pesquisar</w:t>
      </w:r>
      <w:proofErr w:type="spellEnd"/>
      <w:r>
        <w:t>'</w:t>
      </w:r>
    </w:p>
    <w:p w14:paraId="0F3D8E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4798B6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A328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DynMenu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DynMenuRef</w:t>
      </w:r>
      <w:proofErr w:type="spellEnd"/>
      <w:r>
        <w:t xml:space="preserve">, </w:t>
      </w:r>
      <w:proofErr w:type="spellStart"/>
      <w:r>
        <w:t>DynMenuProps</w:t>
      </w:r>
      <w:proofErr w:type="spellEnd"/>
      <w:proofErr w:type="gramStart"/>
      <w:r>
        <w:t>&gt;(</w:t>
      </w:r>
      <w:proofErr w:type="gramEnd"/>
      <w:r>
        <w:t>({</w:t>
      </w:r>
    </w:p>
    <w:p w14:paraId="365604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menus = [],</w:t>
      </w:r>
    </w:p>
    <w:p w14:paraId="1CEE03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collapsed: </w:t>
      </w:r>
      <w:proofErr w:type="spellStart"/>
      <w:r>
        <w:t>propCollapsed</w:t>
      </w:r>
      <w:proofErr w:type="spellEnd"/>
      <w:r>
        <w:t xml:space="preserve"> = false,</w:t>
      </w:r>
    </w:p>
    <w:p w14:paraId="71FE01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collapsedIcon</w:t>
      </w:r>
      <w:proofErr w:type="spellEnd"/>
      <w:r>
        <w:t xml:space="preserve"> = '</w:t>
      </w:r>
      <w:proofErr w:type="spellStart"/>
      <w:r>
        <w:t>dyn</w:t>
      </w:r>
      <w:proofErr w:type="spellEnd"/>
      <w:r>
        <w:t>-icon-menu',</w:t>
      </w:r>
    </w:p>
    <w:p w14:paraId="387AAE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filter = false,</w:t>
      </w:r>
    </w:p>
    <w:p w14:paraId="55979E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shortLogo</w:t>
      </w:r>
      <w:proofErr w:type="spellEnd"/>
      <w:r>
        <w:t>,</w:t>
      </w:r>
    </w:p>
    <w:p w14:paraId="34ADA9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logo,</w:t>
      </w:r>
    </w:p>
    <w:p w14:paraId="055369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literals: </w:t>
      </w:r>
      <w:proofErr w:type="spellStart"/>
      <w:r>
        <w:t>customLiterals</w:t>
      </w:r>
      <w:proofErr w:type="spellEnd"/>
      <w:r>
        <w:t xml:space="preserve"> = {},</w:t>
      </w:r>
    </w:p>
    <w:p w14:paraId="6C0625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automaticToggle</w:t>
      </w:r>
      <w:proofErr w:type="spellEnd"/>
      <w:r>
        <w:t xml:space="preserve"> = true,</w:t>
      </w:r>
    </w:p>
    <w:p w14:paraId="42E473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51395D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onCollapse</w:t>
      </w:r>
      <w:proofErr w:type="spellEnd"/>
      <w:r>
        <w:t>,</w:t>
      </w:r>
    </w:p>
    <w:p w14:paraId="20C890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onMenuClick</w:t>
      </w:r>
      <w:proofErr w:type="spellEnd"/>
    </w:p>
    <w:p w14:paraId="494AF1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5B219C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[collapsed, </w:t>
      </w:r>
      <w:proofErr w:type="spellStart"/>
      <w:r>
        <w:t>setCollapsed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propCollapsed</w:t>
      </w:r>
      <w:proofErr w:type="spellEnd"/>
      <w:r>
        <w:t>);</w:t>
      </w:r>
    </w:p>
    <w:p w14:paraId="3372DC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expandedItems</w:t>
      </w:r>
      <w:proofErr w:type="spellEnd"/>
      <w:r>
        <w:t xml:space="preserve">, </w:t>
      </w:r>
      <w:proofErr w:type="spellStart"/>
      <w:r>
        <w:t>setExpandedItems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&lt;Set&lt;string&gt;</w:t>
      </w:r>
      <w:proofErr w:type="gramStart"/>
      <w:r>
        <w:t>&gt;(</w:t>
      </w:r>
      <w:proofErr w:type="gramEnd"/>
      <w:r>
        <w:t>new Set());</w:t>
      </w:r>
    </w:p>
    <w:p w14:paraId="588976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filterText</w:t>
      </w:r>
      <w:proofErr w:type="spellEnd"/>
      <w:r>
        <w:t xml:space="preserve">, </w:t>
      </w:r>
      <w:proofErr w:type="spellStart"/>
      <w:r>
        <w:t>setFilterText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C81AA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activeItem</w:t>
      </w:r>
      <w:proofErr w:type="spellEnd"/>
      <w:r>
        <w:t xml:space="preserve">, </w:t>
      </w:r>
      <w:proofErr w:type="spellStart"/>
      <w:r>
        <w:t>setActiveItem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</w:t>
      </w:r>
      <w:proofErr w:type="gramStart"/>
      <w:r>
        <w:t>&gt;(</w:t>
      </w:r>
      <w:proofErr w:type="gramEnd"/>
      <w:r>
        <w:t>'');</w:t>
      </w:r>
    </w:p>
    <w:p w14:paraId="0575220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A6F9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literals = </w:t>
      </w:r>
      <w:proofErr w:type="gramStart"/>
      <w:r>
        <w:t>{ ...</w:t>
      </w:r>
      <w:proofErr w:type="spellStart"/>
      <w:proofErr w:type="gramEnd"/>
      <w:r>
        <w:t>defaultLiterals</w:t>
      </w:r>
      <w:proofErr w:type="spellEnd"/>
      <w:r>
        <w:t>, ...</w:t>
      </w:r>
      <w:proofErr w:type="spellStart"/>
      <w:r>
        <w:t>customLiterals</w:t>
      </w:r>
      <w:proofErr w:type="spellEnd"/>
      <w:r>
        <w:t xml:space="preserve"> };</w:t>
      </w:r>
    </w:p>
    <w:p w14:paraId="15C43B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25FB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60220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collapse(</w:t>
      </w:r>
      <w:proofErr w:type="gramEnd"/>
      <w:r>
        <w:t>) {</w:t>
      </w:r>
    </w:p>
    <w:p w14:paraId="1579F4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setCollapsed</w:t>
      </w:r>
      <w:proofErr w:type="spellEnd"/>
      <w:r>
        <w:t>(true);</w:t>
      </w:r>
    </w:p>
    <w:p w14:paraId="029870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onCollapse</w:t>
      </w:r>
      <w:proofErr w:type="spellEnd"/>
      <w:r>
        <w:t>?.</w:t>
      </w:r>
      <w:proofErr w:type="gramEnd"/>
      <w:r>
        <w:t>(true);</w:t>
      </w:r>
    </w:p>
    <w:p w14:paraId="2D1F0E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1B8591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expand(</w:t>
      </w:r>
      <w:proofErr w:type="gramEnd"/>
      <w:r>
        <w:t>) {</w:t>
      </w:r>
    </w:p>
    <w:p w14:paraId="6E3928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setCollapsed</w:t>
      </w:r>
      <w:proofErr w:type="spellEnd"/>
      <w:r>
        <w:t>(false);</w:t>
      </w:r>
    </w:p>
    <w:p w14:paraId="21C8C5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onCollapse</w:t>
      </w:r>
      <w:proofErr w:type="spellEnd"/>
      <w:r>
        <w:t>?.</w:t>
      </w:r>
      <w:proofErr w:type="gramEnd"/>
      <w:r>
        <w:t>(false);</w:t>
      </w:r>
    </w:p>
    <w:p w14:paraId="2E5C4B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5C313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toggle(</w:t>
      </w:r>
      <w:proofErr w:type="gramEnd"/>
      <w:r>
        <w:t>) {</w:t>
      </w:r>
    </w:p>
    <w:p w14:paraId="47BFFB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const </w:t>
      </w:r>
      <w:proofErr w:type="spellStart"/>
      <w:r>
        <w:t>newCollapsed</w:t>
      </w:r>
      <w:proofErr w:type="spellEnd"/>
      <w:r>
        <w:t xml:space="preserve"> </w:t>
      </w:r>
      <w:proofErr w:type="gramStart"/>
      <w:r>
        <w:t>= !collapsed</w:t>
      </w:r>
      <w:proofErr w:type="gramEnd"/>
      <w:r>
        <w:t>;</w:t>
      </w:r>
    </w:p>
    <w:p w14:paraId="2B23F6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setCollapsed</w:t>
      </w:r>
      <w:proofErr w:type="spellEnd"/>
      <w:r>
        <w:t>(</w:t>
      </w:r>
      <w:proofErr w:type="spellStart"/>
      <w:r>
        <w:t>newCollapsed</w:t>
      </w:r>
      <w:proofErr w:type="spellEnd"/>
      <w:r>
        <w:t>);</w:t>
      </w:r>
    </w:p>
    <w:p w14:paraId="1DBFBE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onCollapse</w:t>
      </w:r>
      <w:proofErr w:type="spellEnd"/>
      <w:r>
        <w:t>?.</w:t>
      </w:r>
      <w:proofErr w:type="gramEnd"/>
      <w:r>
        <w:t>(</w:t>
      </w:r>
      <w:proofErr w:type="spellStart"/>
      <w:r>
        <w:t>newCollapsed</w:t>
      </w:r>
      <w:proofErr w:type="spellEnd"/>
      <w:r>
        <w:t>);</w:t>
      </w:r>
    </w:p>
    <w:p w14:paraId="5FF2D5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1E6FC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157A25B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05B5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811B0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setCollapsed</w:t>
      </w:r>
      <w:proofErr w:type="spellEnd"/>
      <w:r>
        <w:t>(</w:t>
      </w:r>
      <w:proofErr w:type="spellStart"/>
      <w:r>
        <w:t>propCollapsed</w:t>
      </w:r>
      <w:proofErr w:type="spellEnd"/>
      <w:r>
        <w:t>);</w:t>
      </w:r>
    </w:p>
    <w:p w14:paraId="79AF91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propCollapsed</w:t>
      </w:r>
      <w:proofErr w:type="spellEnd"/>
      <w:r>
        <w:t>]);</w:t>
      </w:r>
    </w:p>
    <w:p w14:paraId="5F6157C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70F4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C51C4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handleResize</w:t>
      </w:r>
      <w:proofErr w:type="spellEnd"/>
      <w:r>
        <w:t xml:space="preserve"> = () =&gt; {</w:t>
      </w:r>
    </w:p>
    <w:p w14:paraId="17E531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r>
        <w:t>automaticToggle</w:t>
      </w:r>
      <w:proofErr w:type="spellEnd"/>
      <w:r>
        <w:t>) {</w:t>
      </w:r>
    </w:p>
    <w:p w14:paraId="4EB10E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setCollapsed</w:t>
      </w:r>
      <w:proofErr w:type="spellEnd"/>
      <w:r>
        <w:t>(</w:t>
      </w:r>
      <w:proofErr w:type="spellStart"/>
      <w:proofErr w:type="gramEnd"/>
      <w:r>
        <w:t>window.innerWidth</w:t>
      </w:r>
      <w:proofErr w:type="spellEnd"/>
      <w:r>
        <w:t xml:space="preserve"> &lt; 768);</w:t>
      </w:r>
    </w:p>
    <w:p w14:paraId="798CCA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29409D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2ED53FB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5F9C9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automaticToggle</w:t>
      </w:r>
      <w:proofErr w:type="spellEnd"/>
      <w:r>
        <w:t>) {</w:t>
      </w:r>
    </w:p>
    <w:p w14:paraId="1AB945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('resize', </w:t>
      </w:r>
      <w:proofErr w:type="spellStart"/>
      <w:r>
        <w:t>handleResize</w:t>
      </w:r>
      <w:proofErr w:type="spellEnd"/>
      <w:r>
        <w:t>);</w:t>
      </w:r>
    </w:p>
    <w:p w14:paraId="50B051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handleResize</w:t>
      </w:r>
      <w:proofErr w:type="spellEnd"/>
      <w:r>
        <w:t>(</w:t>
      </w:r>
      <w:proofErr w:type="gramEnd"/>
      <w:r>
        <w:t>); // Initial check</w:t>
      </w:r>
    </w:p>
    <w:p w14:paraId="174207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1DB6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ECAE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() =&gt; {</w:t>
      </w:r>
    </w:p>
    <w:p w14:paraId="1BEB2C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window.removeEventListener</w:t>
      </w:r>
      <w:proofErr w:type="spellEnd"/>
      <w:proofErr w:type="gramEnd"/>
      <w:r>
        <w:t xml:space="preserve">('resize', </w:t>
      </w:r>
      <w:proofErr w:type="spellStart"/>
      <w:r>
        <w:t>handleResize</w:t>
      </w:r>
      <w:proofErr w:type="spellEnd"/>
      <w:r>
        <w:t>);</w:t>
      </w:r>
    </w:p>
    <w:p w14:paraId="280448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4757A5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automaticToggle</w:t>
      </w:r>
      <w:proofErr w:type="spellEnd"/>
      <w:r>
        <w:t>]);</w:t>
      </w:r>
    </w:p>
    <w:p w14:paraId="0868369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0416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filteredMenus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34E4E0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filterText</w:t>
      </w:r>
      <w:proofErr w:type="spellEnd"/>
      <w:proofErr w:type="gramEnd"/>
      <w:r>
        <w:t>) return menus;</w:t>
      </w:r>
    </w:p>
    <w:p w14:paraId="4B742A1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7F86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filterItems</w:t>
      </w:r>
      <w:proofErr w:type="spellEnd"/>
      <w:r>
        <w:t xml:space="preserve"> = (items: </w:t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 xml:space="preserve">]): </w:t>
      </w:r>
      <w:proofErr w:type="spellStart"/>
      <w:r>
        <w:t>MenuItem</w:t>
      </w:r>
      <w:proofErr w:type="spellEnd"/>
      <w:r>
        <w:t>[] =&gt; {</w:t>
      </w:r>
    </w:p>
    <w:p w14:paraId="314E3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proofErr w:type="gramStart"/>
      <w:r>
        <w:t>items.reduce</w:t>
      </w:r>
      <w:proofErr w:type="spellEnd"/>
      <w:proofErr w:type="gramEnd"/>
      <w:r>
        <w:t xml:space="preserve">((acc: </w:t>
      </w:r>
      <w:proofErr w:type="spellStart"/>
      <w:r>
        <w:t>MenuItem</w:t>
      </w:r>
      <w:proofErr w:type="spellEnd"/>
      <w:r>
        <w:t>[], item) =&gt; {</w:t>
      </w:r>
    </w:p>
    <w:p w14:paraId="201C43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proofErr w:type="gramStart"/>
      <w:r>
        <w:t>item.type</w:t>
      </w:r>
      <w:proofErr w:type="spellEnd"/>
      <w:proofErr w:type="gramEnd"/>
      <w:r>
        <w:t xml:space="preserve"> === 'divider') {</w:t>
      </w:r>
    </w:p>
    <w:p w14:paraId="775EDD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acc.push</w:t>
      </w:r>
      <w:proofErr w:type="spellEnd"/>
      <w:proofErr w:type="gramEnd"/>
      <w:r>
        <w:t>(item);</w:t>
      </w:r>
    </w:p>
    <w:p w14:paraId="0D5456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acc;</w:t>
      </w:r>
    </w:p>
    <w:p w14:paraId="77839D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0F35DA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1115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</w:t>
      </w:r>
      <w:proofErr w:type="spellStart"/>
      <w:r>
        <w:t>matchesFilter</w:t>
      </w:r>
      <w:proofErr w:type="spellEnd"/>
      <w:r>
        <w:t xml:space="preserve"> = </w:t>
      </w:r>
      <w:proofErr w:type="spellStart"/>
      <w:proofErr w:type="gramStart"/>
      <w:r>
        <w:t>item.label</w:t>
      </w:r>
      <w:proofErr w:type="gramEnd"/>
      <w:r>
        <w:t>.toLowerCase</w:t>
      </w:r>
      <w:proofErr w:type="spellEnd"/>
      <w:r>
        <w:t>().includes(</w:t>
      </w:r>
      <w:proofErr w:type="spellStart"/>
      <w:r>
        <w:t>filterText.toLowerCase</w:t>
      </w:r>
      <w:proofErr w:type="spellEnd"/>
      <w:r>
        <w:t>()) ||</w:t>
      </w:r>
    </w:p>
    <w:p w14:paraId="4A748B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</w:t>
      </w:r>
      <w:proofErr w:type="gramStart"/>
      <w:r>
        <w:t>item.shortLabel?.</w:t>
      </w:r>
      <w:proofErr w:type="gramEnd"/>
      <w:r>
        <w:t>toLowerCase().includes(filterText.toLowerCase());</w:t>
      </w:r>
    </w:p>
    <w:p w14:paraId="7418A01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C17B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r>
        <w:t>matchesFilter</w:t>
      </w:r>
      <w:proofErr w:type="spellEnd"/>
      <w:r>
        <w:t>) {</w:t>
      </w:r>
    </w:p>
    <w:p w14:paraId="6CAF8B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acc.push</w:t>
      </w:r>
      <w:proofErr w:type="spellEnd"/>
      <w:proofErr w:type="gramEnd"/>
      <w:r>
        <w:t>(item);</w:t>
      </w:r>
    </w:p>
    <w:p w14:paraId="25783B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 else if (</w:t>
      </w:r>
      <w:proofErr w:type="spellStart"/>
      <w:proofErr w:type="gramStart"/>
      <w:r>
        <w:t>item.subItems</w:t>
      </w:r>
      <w:proofErr w:type="spellEnd"/>
      <w:proofErr w:type="gramEnd"/>
      <w:r>
        <w:t>) {</w:t>
      </w:r>
    </w:p>
    <w:p w14:paraId="10874D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filteredSubItems</w:t>
      </w:r>
      <w:proofErr w:type="spellEnd"/>
      <w:r>
        <w:t xml:space="preserve"> = </w:t>
      </w:r>
      <w:proofErr w:type="spellStart"/>
      <w:r>
        <w:t>filterItems</w:t>
      </w:r>
      <w:proofErr w:type="spellEnd"/>
      <w:r>
        <w:t>(</w:t>
      </w:r>
      <w:proofErr w:type="spellStart"/>
      <w:proofErr w:type="gramStart"/>
      <w:r>
        <w:t>item.subItems</w:t>
      </w:r>
      <w:proofErr w:type="spellEnd"/>
      <w:proofErr w:type="gramEnd"/>
      <w:r>
        <w:t>);</w:t>
      </w:r>
    </w:p>
    <w:p w14:paraId="31B2AD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if (</w:t>
      </w:r>
      <w:proofErr w:type="spellStart"/>
      <w:r>
        <w:t>filteredSubItems.length</w:t>
      </w:r>
      <w:proofErr w:type="spellEnd"/>
      <w:r>
        <w:t xml:space="preserve"> &gt; 0) {</w:t>
      </w:r>
    </w:p>
    <w:p w14:paraId="2EB45C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proofErr w:type="gramStart"/>
      <w:r>
        <w:t>acc.push</w:t>
      </w:r>
      <w:proofErr w:type="spellEnd"/>
      <w:proofErr w:type="gramEnd"/>
      <w:r>
        <w:t>({</w:t>
      </w:r>
    </w:p>
    <w:p w14:paraId="585930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...item,</w:t>
      </w:r>
    </w:p>
    <w:p w14:paraId="70AF9D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subItems</w:t>
      </w:r>
      <w:proofErr w:type="spellEnd"/>
      <w:r>
        <w:t xml:space="preserve">: </w:t>
      </w:r>
      <w:proofErr w:type="spellStart"/>
      <w:r>
        <w:t>filteredSubItems</w:t>
      </w:r>
      <w:proofErr w:type="spellEnd"/>
    </w:p>
    <w:p w14:paraId="1C41AA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});</w:t>
      </w:r>
    </w:p>
    <w:p w14:paraId="1E278B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</w:t>
      </w:r>
    </w:p>
    <w:p w14:paraId="6E2A0D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E44DCE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DAA6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acc;</w:t>
      </w:r>
    </w:p>
    <w:p w14:paraId="6931E1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}, []);</w:t>
      </w:r>
    </w:p>
    <w:p w14:paraId="39B142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604C5E3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C6B7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r>
        <w:t>filterItems</w:t>
      </w:r>
      <w:proofErr w:type="spellEnd"/>
      <w:r>
        <w:t>(menus);</w:t>
      </w:r>
    </w:p>
    <w:p w14:paraId="1E8D9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[menus, </w:t>
      </w:r>
      <w:proofErr w:type="spellStart"/>
      <w:r>
        <w:t>filterText</w:t>
      </w:r>
      <w:proofErr w:type="spellEnd"/>
      <w:r>
        <w:t>]);</w:t>
      </w:r>
    </w:p>
    <w:p w14:paraId="395760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0BF6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handleToggleCollapse</w:t>
      </w:r>
      <w:proofErr w:type="spellEnd"/>
      <w:r>
        <w:t xml:space="preserve"> = () =&gt; {</w:t>
      </w:r>
    </w:p>
    <w:p w14:paraId="2DFEBC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newCollapsed</w:t>
      </w:r>
      <w:proofErr w:type="spellEnd"/>
      <w:r>
        <w:t xml:space="preserve"> </w:t>
      </w:r>
      <w:proofErr w:type="gramStart"/>
      <w:r>
        <w:t>= !collapsed</w:t>
      </w:r>
      <w:proofErr w:type="gramEnd"/>
      <w:r>
        <w:t>;</w:t>
      </w:r>
    </w:p>
    <w:p w14:paraId="2083A1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setCollapsed</w:t>
      </w:r>
      <w:proofErr w:type="spellEnd"/>
      <w:r>
        <w:t>(</w:t>
      </w:r>
      <w:proofErr w:type="spellStart"/>
      <w:r>
        <w:t>newCollapsed</w:t>
      </w:r>
      <w:proofErr w:type="spellEnd"/>
      <w:r>
        <w:t>);</w:t>
      </w:r>
    </w:p>
    <w:p w14:paraId="74D81D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onCollapse</w:t>
      </w:r>
      <w:proofErr w:type="spellEnd"/>
      <w:r>
        <w:t>?.</w:t>
      </w:r>
      <w:proofErr w:type="gramEnd"/>
      <w:r>
        <w:t>(</w:t>
      </w:r>
      <w:proofErr w:type="spellStart"/>
      <w:r>
        <w:t>newCollapsed</w:t>
      </w:r>
      <w:proofErr w:type="spellEnd"/>
      <w:r>
        <w:t>);</w:t>
      </w:r>
    </w:p>
    <w:p w14:paraId="21FFA4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6768A2B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376A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handleItemClick</w:t>
      </w:r>
      <w:proofErr w:type="spellEnd"/>
      <w:r>
        <w:t xml:space="preserve"> = (item: </w:t>
      </w:r>
      <w:proofErr w:type="spellStart"/>
      <w:r>
        <w:t>MenuItem</w:t>
      </w:r>
      <w:proofErr w:type="spellEnd"/>
      <w:r>
        <w:t>, path: string) =&gt; {</w:t>
      </w:r>
    </w:p>
    <w:p w14:paraId="4D0BDA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item.disabled</w:t>
      </w:r>
      <w:proofErr w:type="spellEnd"/>
      <w:proofErr w:type="gramEnd"/>
      <w:r>
        <w:t>) return;</w:t>
      </w:r>
    </w:p>
    <w:p w14:paraId="5AD5087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B2A6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setActiveItem</w:t>
      </w:r>
      <w:proofErr w:type="spellEnd"/>
      <w:r>
        <w:t>(path);</w:t>
      </w:r>
    </w:p>
    <w:p w14:paraId="15BBC3C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F5324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item.subItems</w:t>
      </w:r>
      <w:proofErr w:type="spellEnd"/>
      <w:proofErr w:type="gramEnd"/>
      <w:r>
        <w:t xml:space="preserve"> &amp;&amp; </w:t>
      </w:r>
      <w:proofErr w:type="spellStart"/>
      <w:r>
        <w:t>item.subItems.length</w:t>
      </w:r>
      <w:proofErr w:type="spellEnd"/>
      <w:r>
        <w:t xml:space="preserve"> &gt; 0) {</w:t>
      </w:r>
    </w:p>
    <w:p w14:paraId="13B8A9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setExpandedItems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{</w:t>
      </w:r>
    </w:p>
    <w:p w14:paraId="2E5C3C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</w:t>
      </w:r>
      <w:proofErr w:type="spellStart"/>
      <w:r>
        <w:t>newSet</w:t>
      </w:r>
      <w:proofErr w:type="spellEnd"/>
      <w:r>
        <w:t xml:space="preserve"> = new Set(</w:t>
      </w:r>
      <w:proofErr w:type="spellStart"/>
      <w:r>
        <w:t>prev</w:t>
      </w:r>
      <w:proofErr w:type="spellEnd"/>
      <w:r>
        <w:t>);</w:t>
      </w:r>
    </w:p>
    <w:p w14:paraId="238E70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r>
        <w:t>newSet.has</w:t>
      </w:r>
      <w:proofErr w:type="spellEnd"/>
      <w:r>
        <w:t>(path)) {</w:t>
      </w:r>
    </w:p>
    <w:p w14:paraId="2A8B89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newSet.delete</w:t>
      </w:r>
      <w:proofErr w:type="spellEnd"/>
      <w:r>
        <w:t>(path);</w:t>
      </w:r>
    </w:p>
    <w:p w14:paraId="463053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 else {</w:t>
      </w:r>
    </w:p>
    <w:p w14:paraId="470343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newSet.add</w:t>
      </w:r>
      <w:proofErr w:type="spellEnd"/>
      <w:r>
        <w:t>(path);</w:t>
      </w:r>
    </w:p>
    <w:p w14:paraId="63501D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137F0C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</w:t>
      </w:r>
      <w:proofErr w:type="spellStart"/>
      <w:r>
        <w:t>newSet</w:t>
      </w:r>
      <w:proofErr w:type="spellEnd"/>
      <w:r>
        <w:t>;</w:t>
      </w:r>
    </w:p>
    <w:p w14:paraId="0C1036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});</w:t>
      </w:r>
    </w:p>
    <w:p w14:paraId="64FCA5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4B5427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item.action</w:t>
      </w:r>
      <w:proofErr w:type="spellEnd"/>
      <w:proofErr w:type="gramEnd"/>
      <w:r>
        <w:t>) {</w:t>
      </w:r>
    </w:p>
    <w:p w14:paraId="768CB1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item.action</w:t>
      </w:r>
      <w:proofErr w:type="spellEnd"/>
      <w:proofErr w:type="gramEnd"/>
      <w:r>
        <w:t>();</w:t>
      </w:r>
    </w:p>
    <w:p w14:paraId="0E78AB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else if (</w:t>
      </w:r>
      <w:proofErr w:type="spellStart"/>
      <w:proofErr w:type="gramStart"/>
      <w:r>
        <w:t>item.link</w:t>
      </w:r>
      <w:proofErr w:type="spellEnd"/>
      <w:proofErr w:type="gramEnd"/>
      <w:r>
        <w:t>) {</w:t>
      </w:r>
    </w:p>
    <w:p w14:paraId="464FCA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</w:t>
      </w:r>
      <w:proofErr w:type="spellStart"/>
      <w:r>
        <w:t>item.link</w:t>
      </w:r>
      <w:proofErr w:type="spellEnd"/>
      <w:r>
        <w:t>;</w:t>
      </w:r>
    </w:p>
    <w:p w14:paraId="7E17F5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82D47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onMenuClick</w:t>
      </w:r>
      <w:proofErr w:type="spellEnd"/>
      <w:r>
        <w:t>?.</w:t>
      </w:r>
      <w:proofErr w:type="gramEnd"/>
      <w:r>
        <w:t>(item);</w:t>
      </w:r>
    </w:p>
    <w:p w14:paraId="7C0F96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D1E1A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6F42B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37EC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renderMenuItem</w:t>
      </w:r>
      <w:proofErr w:type="spellEnd"/>
      <w:r>
        <w:t xml:space="preserve"> = (item: </w:t>
      </w:r>
      <w:proofErr w:type="spellStart"/>
      <w:r>
        <w:t>MenuItem</w:t>
      </w:r>
      <w:proofErr w:type="spellEnd"/>
      <w:r>
        <w:t xml:space="preserve">, level = 0, </w:t>
      </w:r>
      <w:proofErr w:type="spellStart"/>
      <w:r>
        <w:t>parentPath</w:t>
      </w:r>
      <w:proofErr w:type="spellEnd"/>
      <w:r>
        <w:t xml:space="preserve"> = ''): </w:t>
      </w:r>
      <w:proofErr w:type="spellStart"/>
      <w:r>
        <w:t>React.ReactNode</w:t>
      </w:r>
      <w:proofErr w:type="spellEnd"/>
      <w:r>
        <w:t xml:space="preserve"> =&gt; {</w:t>
      </w:r>
    </w:p>
    <w:p w14:paraId="5C7DDA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item</w:t>
      </w:r>
      <w:proofErr w:type="gramEnd"/>
      <w:r>
        <w:t>.visible</w:t>
      </w:r>
      <w:proofErr w:type="spellEnd"/>
      <w:r>
        <w:t xml:space="preserve"> &amp;&amp; </w:t>
      </w:r>
      <w:proofErr w:type="spellStart"/>
      <w:r>
        <w:t>item.visible</w:t>
      </w:r>
      <w:proofErr w:type="spellEnd"/>
      <w:r>
        <w:t xml:space="preserve"> !== undefined) return null;</w:t>
      </w:r>
    </w:p>
    <w:p w14:paraId="634626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550FD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path = `${</w:t>
      </w:r>
      <w:proofErr w:type="spellStart"/>
      <w:r>
        <w:t>parentPath</w:t>
      </w:r>
      <w:proofErr w:type="spellEnd"/>
      <w:r>
        <w:t>}/${</w:t>
      </w:r>
      <w:proofErr w:type="spellStart"/>
      <w:proofErr w:type="gramStart"/>
      <w:r>
        <w:t>item.label</w:t>
      </w:r>
      <w:proofErr w:type="spellEnd"/>
      <w:proofErr w:type="gramEnd"/>
      <w:r>
        <w:t>}`;</w:t>
      </w:r>
    </w:p>
    <w:p w14:paraId="5F149E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isExpanded</w:t>
      </w:r>
      <w:proofErr w:type="spellEnd"/>
      <w:r>
        <w:t xml:space="preserve"> = </w:t>
      </w:r>
      <w:proofErr w:type="spellStart"/>
      <w:r>
        <w:t>expandedItems.has</w:t>
      </w:r>
      <w:proofErr w:type="spellEnd"/>
      <w:r>
        <w:t>(path);</w:t>
      </w:r>
    </w:p>
    <w:p w14:paraId="350D58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isActive</w:t>
      </w:r>
      <w:proofErr w:type="spellEnd"/>
      <w:r>
        <w:t xml:space="preserve"> = </w:t>
      </w:r>
      <w:proofErr w:type="spellStart"/>
      <w:r>
        <w:t>activeItem</w:t>
      </w:r>
      <w:proofErr w:type="spellEnd"/>
      <w:r>
        <w:t xml:space="preserve"> === path;</w:t>
      </w:r>
    </w:p>
    <w:p w14:paraId="5C113E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hasSubItems</w:t>
      </w:r>
      <w:proofErr w:type="spellEnd"/>
      <w:r>
        <w:t xml:space="preserve"> = </w:t>
      </w:r>
      <w:proofErr w:type="spellStart"/>
      <w:proofErr w:type="gramStart"/>
      <w:r>
        <w:t>item.subItems</w:t>
      </w:r>
      <w:proofErr w:type="spellEnd"/>
      <w:proofErr w:type="gramEnd"/>
      <w:r>
        <w:t xml:space="preserve"> &amp;&amp; </w:t>
      </w:r>
      <w:proofErr w:type="spellStart"/>
      <w:r>
        <w:t>item.subItems.length</w:t>
      </w:r>
      <w:proofErr w:type="spellEnd"/>
      <w:r>
        <w:t xml:space="preserve"> &gt; 0;</w:t>
      </w:r>
    </w:p>
    <w:p w14:paraId="1C8521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755D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item.type</w:t>
      </w:r>
      <w:proofErr w:type="spellEnd"/>
      <w:proofErr w:type="gramEnd"/>
      <w:r>
        <w:t xml:space="preserve"> === 'divider') {</w:t>
      </w:r>
    </w:p>
    <w:p w14:paraId="439842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(</w:t>
      </w:r>
    </w:p>
    <w:p w14:paraId="4337D0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key={path}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-menu-divider" /&gt;</w:t>
      </w:r>
    </w:p>
    <w:p w14:paraId="4F39D3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786BBD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856E4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868E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itemClasses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>-menu-item', {</w:t>
      </w:r>
    </w:p>
    <w:p w14:paraId="7D2140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-menu-item-active': </w:t>
      </w:r>
      <w:proofErr w:type="spellStart"/>
      <w:r>
        <w:t>isActive</w:t>
      </w:r>
      <w:proofErr w:type="spellEnd"/>
      <w:r>
        <w:t>,</w:t>
      </w:r>
    </w:p>
    <w:p w14:paraId="7FC04C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-menu-item-expanded': </w:t>
      </w:r>
      <w:proofErr w:type="spellStart"/>
      <w:r>
        <w:t>isExpanded</w:t>
      </w:r>
      <w:proofErr w:type="spellEnd"/>
      <w:r>
        <w:t>,</w:t>
      </w:r>
    </w:p>
    <w:p w14:paraId="0F4186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'</w:t>
      </w:r>
      <w:proofErr w:type="spellStart"/>
      <w:r>
        <w:t>dyn</w:t>
      </w:r>
      <w:proofErr w:type="spellEnd"/>
      <w:r>
        <w:t xml:space="preserve">-menu-item-disabled': </w:t>
      </w:r>
      <w:proofErr w:type="spellStart"/>
      <w:proofErr w:type="gramStart"/>
      <w:r>
        <w:t>item.disabled</w:t>
      </w:r>
      <w:proofErr w:type="spellEnd"/>
      <w:proofErr w:type="gramEnd"/>
      <w:r>
        <w:t>,</w:t>
      </w:r>
    </w:p>
    <w:p w14:paraId="5FBED7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-menu-item-with-sub': </w:t>
      </w:r>
      <w:proofErr w:type="spellStart"/>
      <w:r>
        <w:t>hasSubItems</w:t>
      </w:r>
      <w:proofErr w:type="spellEnd"/>
      <w:r>
        <w:t>,</w:t>
      </w:r>
    </w:p>
    <w:p w14:paraId="375ACB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[`</w:t>
      </w:r>
      <w:proofErr w:type="spellStart"/>
      <w:r>
        <w:t>dyn</w:t>
      </w:r>
      <w:proofErr w:type="spellEnd"/>
      <w:r>
        <w:t>-menu-item-level-${level}`]: level &gt; 0</w:t>
      </w:r>
    </w:p>
    <w:p w14:paraId="313B37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47CF92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12628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2FDD29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key={path}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-menu-item-container"&gt;</w:t>
      </w:r>
    </w:p>
    <w:p w14:paraId="52952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</w:t>
      </w:r>
    </w:p>
    <w:p w14:paraId="3E0412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={</w:t>
      </w:r>
      <w:proofErr w:type="spellStart"/>
      <w:r>
        <w:t>itemClasses</w:t>
      </w:r>
      <w:proofErr w:type="spellEnd"/>
      <w:r>
        <w:t>}</w:t>
      </w:r>
    </w:p>
    <w:p w14:paraId="3D5524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handleItemClick</w:t>
      </w:r>
      <w:proofErr w:type="spellEnd"/>
      <w:r>
        <w:t>(item, path)}</w:t>
      </w:r>
    </w:p>
    <w:p w14:paraId="06549F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role="</w:t>
      </w:r>
      <w:proofErr w:type="spellStart"/>
      <w:r>
        <w:t>menuitem</w:t>
      </w:r>
      <w:proofErr w:type="spellEnd"/>
      <w:r>
        <w:t>"</w:t>
      </w:r>
    </w:p>
    <w:p w14:paraId="778435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tabIndex</w:t>
      </w:r>
      <w:proofErr w:type="spellEnd"/>
      <w:proofErr w:type="gramStart"/>
      <w:r>
        <w:t>={</w:t>
      </w:r>
      <w:proofErr w:type="spellStart"/>
      <w:proofErr w:type="gramEnd"/>
      <w:r>
        <w:t>item.disabled</w:t>
      </w:r>
      <w:proofErr w:type="spellEnd"/>
      <w:r>
        <w:t xml:space="preserve"> ? -</w:t>
      </w:r>
      <w:proofErr w:type="gramStart"/>
      <w:r>
        <w:t>1 :</w:t>
      </w:r>
      <w:proofErr w:type="gramEnd"/>
      <w:r>
        <w:t xml:space="preserve"> 0}</w:t>
      </w:r>
    </w:p>
    <w:p w14:paraId="260DCC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aria-expanded</w:t>
      </w:r>
      <w:proofErr w:type="gramStart"/>
      <w:r>
        <w:t>={</w:t>
      </w:r>
      <w:proofErr w:type="spellStart"/>
      <w:proofErr w:type="gramEnd"/>
      <w:r>
        <w:t>hasSubItems</w:t>
      </w:r>
      <w:proofErr w:type="spellEnd"/>
      <w:r>
        <w:t xml:space="preserve"> ? </w:t>
      </w:r>
      <w:proofErr w:type="spellStart"/>
      <w:r>
        <w:t>isExpanded</w:t>
      </w:r>
      <w:proofErr w:type="spellEnd"/>
      <w:r>
        <w:t xml:space="preserve"> : undefined}</w:t>
      </w:r>
    </w:p>
    <w:p w14:paraId="7A676F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6D2595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-menu-item-content"&gt;</w:t>
      </w:r>
    </w:p>
    <w:p w14:paraId="55DE35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item.icon</w:t>
      </w:r>
      <w:proofErr w:type="spellEnd"/>
      <w:proofErr w:type="gramEnd"/>
      <w:r>
        <w:t xml:space="preserve"> &amp;&amp; (</w:t>
      </w:r>
    </w:p>
    <w:p w14:paraId="48A5C1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-menu-item-icon"&gt;</w:t>
      </w:r>
    </w:p>
    <w:p w14:paraId="19EF22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item.icon</w:t>
      </w:r>
      <w:proofErr w:type="spellEnd"/>
      <w:proofErr w:type="gramEnd"/>
      <w:r>
        <w:t xml:space="preserve"> === 'string' ? </w:t>
      </w:r>
    </w:p>
    <w:p w14:paraId="061A9A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</w:t>
      </w:r>
      <w:proofErr w:type="spellStart"/>
      <w:r>
        <w:t>DynIcon</w:t>
      </w:r>
      <w:proofErr w:type="spellEnd"/>
      <w:r>
        <w:t xml:space="preserve"> icon={</w:t>
      </w:r>
      <w:proofErr w:type="spellStart"/>
      <w:proofErr w:type="gramStart"/>
      <w:r>
        <w:t>item.icon</w:t>
      </w:r>
      <w:proofErr w:type="spellEnd"/>
      <w:proofErr w:type="gramEnd"/>
      <w:r>
        <w:t xml:space="preserve">} /&gt; : </w:t>
      </w:r>
    </w:p>
    <w:p w14:paraId="45A470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proofErr w:type="gramStart"/>
      <w:r>
        <w:t>item.icon</w:t>
      </w:r>
      <w:proofErr w:type="spellEnd"/>
      <w:proofErr w:type="gramEnd"/>
    </w:p>
    <w:p w14:paraId="508034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</w:t>
      </w:r>
    </w:p>
    <w:p w14:paraId="6179AE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&lt;/div&gt;</w:t>
      </w:r>
    </w:p>
    <w:p w14:paraId="1431BD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5349BCA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D732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-menu-item-label"&gt;</w:t>
      </w:r>
    </w:p>
    <w:p w14:paraId="30ADBF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{collapsed &amp;&amp; </w:t>
      </w:r>
      <w:proofErr w:type="spellStart"/>
      <w:proofErr w:type="gramStart"/>
      <w:r>
        <w:t>item.shortLabel</w:t>
      </w:r>
      <w:proofErr w:type="spellEnd"/>
      <w:proofErr w:type="gramEnd"/>
      <w:r>
        <w:t xml:space="preserve"> ? </w:t>
      </w:r>
      <w:proofErr w:type="spellStart"/>
      <w:r>
        <w:t>item.shortLabel</w:t>
      </w:r>
      <w:proofErr w:type="spellEnd"/>
      <w:r>
        <w:t xml:space="preserve"> : </w:t>
      </w:r>
      <w:proofErr w:type="spellStart"/>
      <w:r>
        <w:t>item.label</w:t>
      </w:r>
      <w:proofErr w:type="spellEnd"/>
      <w:r>
        <w:t>}</w:t>
      </w:r>
    </w:p>
    <w:p w14:paraId="1487E8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&lt;/span&gt;</w:t>
      </w:r>
    </w:p>
    <w:p w14:paraId="3CF4798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E7E2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item.badge</w:t>
      </w:r>
      <w:proofErr w:type="spellEnd"/>
      <w:proofErr w:type="gramEnd"/>
      <w:r>
        <w:t xml:space="preserve"> &amp;&amp; (</w:t>
      </w:r>
    </w:p>
    <w:p w14:paraId="1FF77E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-menu-item-badge"&gt;</w:t>
      </w:r>
    </w:p>
    <w:p w14:paraId="74B30C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DynBadge</w:t>
      </w:r>
      <w:proofErr w:type="spellEnd"/>
    </w:p>
    <w:p w14:paraId="13FA48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value={</w:t>
      </w:r>
      <w:proofErr w:type="spellStart"/>
      <w:proofErr w:type="gramStart"/>
      <w:r>
        <w:t>item.badge</w:t>
      </w:r>
      <w:proofErr w:type="gramEnd"/>
      <w:r>
        <w:t>.value</w:t>
      </w:r>
      <w:proofErr w:type="spellEnd"/>
      <w:r>
        <w:t>}</w:t>
      </w:r>
    </w:p>
    <w:p w14:paraId="03B1AA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color={</w:t>
      </w:r>
      <w:proofErr w:type="spellStart"/>
      <w:proofErr w:type="gramStart"/>
      <w:r>
        <w:t>item.badge</w:t>
      </w:r>
      <w:proofErr w:type="gramEnd"/>
      <w:r>
        <w:t>.color</w:t>
      </w:r>
      <w:proofErr w:type="spellEnd"/>
      <w:r>
        <w:t>}</w:t>
      </w:r>
    </w:p>
    <w:p w14:paraId="51F2F4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size="small"</w:t>
      </w:r>
    </w:p>
    <w:p w14:paraId="70925E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/&gt;</w:t>
      </w:r>
    </w:p>
    <w:p w14:paraId="3A44EC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&lt;/div&gt;</w:t>
      </w:r>
    </w:p>
    <w:p w14:paraId="012842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007B78D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D6C0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r>
        <w:t>hasSubItems</w:t>
      </w:r>
      <w:proofErr w:type="spellEnd"/>
      <w:r>
        <w:t xml:space="preserve"> &amp;&amp; (</w:t>
      </w:r>
    </w:p>
    <w:p w14:paraId="189CD9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-menu-item-arrow"&gt;</w:t>
      </w:r>
    </w:p>
    <w:p w14:paraId="544A13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DynIcon</w:t>
      </w:r>
      <w:proofErr w:type="spellEnd"/>
      <w:r>
        <w:t xml:space="preserve"> </w:t>
      </w:r>
    </w:p>
    <w:p w14:paraId="38EBCB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icon="</w:t>
      </w:r>
      <w:proofErr w:type="spellStart"/>
      <w:r>
        <w:t>dyn</w:t>
      </w:r>
      <w:proofErr w:type="spellEnd"/>
      <w:r>
        <w:t>-icon-arrow-down"</w:t>
      </w:r>
    </w:p>
    <w:p w14:paraId="48D865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({</w:t>
      </w:r>
    </w:p>
    <w:p w14:paraId="30B980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'</w:t>
      </w:r>
      <w:proofErr w:type="spellStart"/>
      <w:r>
        <w:t>dyn</w:t>
      </w:r>
      <w:proofErr w:type="spellEnd"/>
      <w:r>
        <w:t xml:space="preserve">-menu-arrow-expanded': </w:t>
      </w:r>
      <w:proofErr w:type="spellStart"/>
      <w:r>
        <w:t>isExpanded</w:t>
      </w:r>
      <w:proofErr w:type="spellEnd"/>
    </w:p>
    <w:p w14:paraId="5786EC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})}</w:t>
      </w:r>
    </w:p>
    <w:p w14:paraId="6E1BC9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/&gt;</w:t>
      </w:r>
    </w:p>
    <w:p w14:paraId="3B1023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&lt;/div&gt;</w:t>
      </w:r>
    </w:p>
    <w:p w14:paraId="754019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37264A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5310A0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3FFC25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3D76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hasSubItems</w:t>
      </w:r>
      <w:proofErr w:type="spellEnd"/>
      <w:r>
        <w:t xml:space="preserve"> &amp;&amp; </w:t>
      </w:r>
      <w:proofErr w:type="spellStart"/>
      <w:r>
        <w:t>isExpanded</w:t>
      </w:r>
      <w:proofErr w:type="spellEnd"/>
      <w:r>
        <w:t xml:space="preserve"> &amp;&amp; (</w:t>
      </w:r>
    </w:p>
    <w:p w14:paraId="1BF8BA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-menu-subitems"&gt;</w:t>
      </w:r>
    </w:p>
    <w:p w14:paraId="3004DB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gramStart"/>
      <w:r>
        <w:t>item.</w:t>
      </w:r>
      <w:proofErr w:type="spellStart"/>
      <w:r>
        <w:t>subItems</w:t>
      </w:r>
      <w:proofErr w:type="spellEnd"/>
      <w:r>
        <w:t>!.</w:t>
      </w:r>
      <w:proofErr w:type="gramEnd"/>
      <w:r>
        <w:t>map(</w:t>
      </w:r>
      <w:proofErr w:type="spellStart"/>
      <w:r>
        <w:t>subItem</w:t>
      </w:r>
      <w:proofErr w:type="spellEnd"/>
      <w:r>
        <w:t xml:space="preserve"> =&gt; </w:t>
      </w:r>
    </w:p>
    <w:p w14:paraId="457627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proofErr w:type="gramStart"/>
      <w:r>
        <w:t>renderMenuItem</w:t>
      </w:r>
      <w:proofErr w:type="spellEnd"/>
      <w:r>
        <w:t>(</w:t>
      </w:r>
      <w:proofErr w:type="spellStart"/>
      <w:proofErr w:type="gramEnd"/>
      <w:r>
        <w:t>subItem</w:t>
      </w:r>
      <w:proofErr w:type="spellEnd"/>
      <w:r>
        <w:t>, level + 1, path)</w:t>
      </w:r>
    </w:p>
    <w:p w14:paraId="60CEC0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)}</w:t>
      </w:r>
    </w:p>
    <w:p w14:paraId="76ACF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659E6A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095EAB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0FD907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13F54D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4BA30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DF63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menuClasses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55EEFF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-menu',</w:t>
      </w:r>
    </w:p>
    <w:p w14:paraId="4CBDE1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B75C1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-menu-collapsed': collapsed</w:t>
      </w:r>
    </w:p>
    <w:p w14:paraId="5F7E4F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0BCEE6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1B6E0E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82A4A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6977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1E0808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&lt;nav </w:t>
      </w:r>
      <w:proofErr w:type="spellStart"/>
      <w:r>
        <w:t>className</w:t>
      </w:r>
      <w:proofErr w:type="spellEnd"/>
      <w:r>
        <w:t>={</w:t>
      </w:r>
      <w:proofErr w:type="spellStart"/>
      <w:r>
        <w:t>menuClasses</w:t>
      </w:r>
      <w:proofErr w:type="spellEnd"/>
      <w:r>
        <w:t>} role="navigation"&gt;</w:t>
      </w:r>
    </w:p>
    <w:p w14:paraId="352CC9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-menu-header"&gt;</w:t>
      </w:r>
    </w:p>
    <w:p w14:paraId="1248B7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-menu-logo"&gt;</w:t>
      </w:r>
    </w:p>
    <w:p w14:paraId="0ABADE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{collapsed &amp;&amp; </w:t>
      </w:r>
      <w:proofErr w:type="spellStart"/>
      <w:proofErr w:type="gramStart"/>
      <w:r>
        <w:t>shortLogo</w:t>
      </w:r>
      <w:proofErr w:type="spellEnd"/>
      <w:r>
        <w:t xml:space="preserve"> ?</w:t>
      </w:r>
      <w:proofErr w:type="gramEnd"/>
      <w:r>
        <w:t xml:space="preserve"> (</w:t>
      </w:r>
    </w:p>
    <w:p w14:paraId="3DEA7A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shortLogo</w:t>
      </w:r>
      <w:proofErr w:type="spellEnd"/>
      <w:r>
        <w:t xml:space="preserve">} alt="Logo"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-menu-logo-image" /&gt;</w:t>
      </w:r>
    </w:p>
    <w:p w14:paraId="6764C1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gramStart"/>
      <w:r>
        <w:t>) :</w:t>
      </w:r>
      <w:proofErr w:type="gramEnd"/>
      <w:r>
        <w:t xml:space="preserve"> logo ? (</w:t>
      </w:r>
    </w:p>
    <w:p w14:paraId="1F56F6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={logo} alt="Logo"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-menu-logo-image" /&gt;</w:t>
      </w:r>
    </w:p>
    <w:p w14:paraId="664585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gramStart"/>
      <w:r>
        <w:t>) :</w:t>
      </w:r>
      <w:proofErr w:type="gramEnd"/>
      <w:r>
        <w:t xml:space="preserve"> null}</w:t>
      </w:r>
    </w:p>
    <w:p w14:paraId="1419F1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246A55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40D6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&lt;button</w:t>
      </w:r>
    </w:p>
    <w:p w14:paraId="718380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-menu-toggle"</w:t>
      </w:r>
    </w:p>
    <w:p w14:paraId="5CE93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handleToggleCollapse</w:t>
      </w:r>
      <w:proofErr w:type="spellEnd"/>
      <w:r>
        <w:t>}</w:t>
      </w:r>
    </w:p>
    <w:p w14:paraId="78ED94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aria-label</w:t>
      </w:r>
      <w:proofErr w:type="gramStart"/>
      <w:r>
        <w:t>={</w:t>
      </w:r>
      <w:proofErr w:type="gramEnd"/>
      <w:r>
        <w:t xml:space="preserve">collapsed ? </w:t>
      </w:r>
      <w:proofErr w:type="spellStart"/>
      <w:r>
        <w:t>literals.expand</w:t>
      </w:r>
      <w:proofErr w:type="spellEnd"/>
      <w:r>
        <w:t xml:space="preserve"> : </w:t>
      </w:r>
      <w:proofErr w:type="spellStart"/>
      <w:r>
        <w:t>literals.collapse</w:t>
      </w:r>
      <w:proofErr w:type="spellEnd"/>
      <w:r>
        <w:t>}</w:t>
      </w:r>
    </w:p>
    <w:p w14:paraId="4D544C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35FC05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collapsedIcon</w:t>
      </w:r>
      <w:proofErr w:type="spellEnd"/>
      <w:r>
        <w:t xml:space="preserve"> === 'string</w:t>
      </w:r>
      <w:proofErr w:type="gramStart"/>
      <w:r>
        <w:t>' ?</w:t>
      </w:r>
      <w:proofErr w:type="gramEnd"/>
      <w:r>
        <w:t xml:space="preserve"> </w:t>
      </w:r>
    </w:p>
    <w:p w14:paraId="207E7D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icon={</w:t>
      </w:r>
      <w:proofErr w:type="spellStart"/>
      <w:r>
        <w:t>collapsedIcon</w:t>
      </w:r>
      <w:proofErr w:type="spellEnd"/>
      <w:r>
        <w:t>} /</w:t>
      </w:r>
      <w:proofErr w:type="gramStart"/>
      <w:r>
        <w:t>&gt; :</w:t>
      </w:r>
      <w:proofErr w:type="gramEnd"/>
      <w:r>
        <w:t xml:space="preserve"> </w:t>
      </w:r>
    </w:p>
    <w:p w14:paraId="2F8E24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collapsedIcon</w:t>
      </w:r>
      <w:proofErr w:type="spellEnd"/>
    </w:p>
    <w:p w14:paraId="7B17F8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</w:t>
      </w:r>
    </w:p>
    <w:p w14:paraId="619CD3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&lt;/button&gt;</w:t>
      </w:r>
    </w:p>
    <w:p w14:paraId="585A4F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1BAAB1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6007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{filter &amp;</w:t>
      </w:r>
      <w:proofErr w:type="gramStart"/>
      <w:r>
        <w:t>&amp; !collapsed</w:t>
      </w:r>
      <w:proofErr w:type="gramEnd"/>
      <w:r>
        <w:t xml:space="preserve"> &amp;&amp; (</w:t>
      </w:r>
    </w:p>
    <w:p w14:paraId="451CD0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-menu-filter"&gt;</w:t>
      </w:r>
    </w:p>
    <w:p w14:paraId="7D809A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DynInput</w:t>
      </w:r>
      <w:proofErr w:type="spellEnd"/>
    </w:p>
    <w:p w14:paraId="49B906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placeholder={</w:t>
      </w:r>
      <w:proofErr w:type="spellStart"/>
      <w:proofErr w:type="gramStart"/>
      <w:r>
        <w:t>literals.search</w:t>
      </w:r>
      <w:proofErr w:type="spellEnd"/>
      <w:proofErr w:type="gramEnd"/>
      <w:r>
        <w:t>}</w:t>
      </w:r>
    </w:p>
    <w:p w14:paraId="5A4016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value={</w:t>
      </w:r>
      <w:proofErr w:type="spellStart"/>
      <w:r>
        <w:t>filterText</w:t>
      </w:r>
      <w:proofErr w:type="spellEnd"/>
      <w:r>
        <w:t>}</w:t>
      </w:r>
    </w:p>
    <w:p w14:paraId="67BD0E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setFilterText</w:t>
      </w:r>
      <w:proofErr w:type="spellEnd"/>
      <w:r>
        <w:t>}</w:t>
      </w:r>
    </w:p>
    <w:p w14:paraId="5AD644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icon="</w:t>
      </w:r>
      <w:proofErr w:type="spellStart"/>
      <w:r>
        <w:t>dyn</w:t>
      </w:r>
      <w:proofErr w:type="spellEnd"/>
      <w:r>
        <w:t>-icon-search"</w:t>
      </w:r>
    </w:p>
    <w:p w14:paraId="6902F6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size="small"</w:t>
      </w:r>
    </w:p>
    <w:p w14:paraId="31ABD9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28CA58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75B114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2570B2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6EC0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-menu-content"&gt;</w:t>
      </w:r>
    </w:p>
    <w:p w14:paraId="06CE97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-menu-items" role="menu"&gt;</w:t>
      </w:r>
    </w:p>
    <w:p w14:paraId="3E92E8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filteredMenus.map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renderMenuItem</w:t>
      </w:r>
      <w:proofErr w:type="spellEnd"/>
      <w:r>
        <w:t>(item))}</w:t>
      </w:r>
    </w:p>
    <w:p w14:paraId="24DBB1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1B3A2E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221A9D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&lt;/nav&gt;</w:t>
      </w:r>
    </w:p>
    <w:p w14:paraId="722711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FE6DD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36C5B6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FD2E6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DynMenu.displayName</w:t>
      </w:r>
      <w:proofErr w:type="spellEnd"/>
      <w:r>
        <w:t xml:space="preserve"> = '</w:t>
      </w:r>
      <w:proofErr w:type="spellStart"/>
      <w:r>
        <w:t>DynMenu</w:t>
      </w:r>
      <w:proofErr w:type="spellEnd"/>
      <w:r>
        <w:t>';</w:t>
      </w:r>
    </w:p>
    <w:p w14:paraId="60E960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DynMenu</w:t>
      </w:r>
      <w:proofErr w:type="spellEnd"/>
      <w:r>
        <w:t>;</w:t>
      </w:r>
    </w:p>
    <w:p w14:paraId="741EAB13" w14:textId="77777777" w:rsidR="00627663" w:rsidRDefault="00627663"/>
    <w:p w14:paraId="5795F5B5" w14:textId="77777777" w:rsidR="00627663" w:rsidRDefault="00627663"/>
    <w:p w14:paraId="2EFFF9B2" w14:textId="77777777" w:rsidR="00627663" w:rsidRDefault="00AA0C50">
      <w:pPr>
        <w:pStyle w:val="Heading3"/>
      </w:pPr>
      <w:bookmarkStart w:id="57" w:name="_Toc209713964"/>
      <w:proofErr w:type="spellStart"/>
      <w:r>
        <w:rPr>
          <w:color w:val="000000"/>
        </w:rPr>
        <w:t>DYNBreadcrumb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57"/>
    </w:p>
    <w:p w14:paraId="2D1AEC72" w14:textId="77777777" w:rsidR="00627663" w:rsidRDefault="00627663"/>
    <w:p w14:paraId="7CED8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breadcrumb.types.ts</w:t>
      </w:r>
      <w:proofErr w:type="spellEnd"/>
    </w:p>
    <w:p w14:paraId="40A81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BreadcrumbItem</w:t>
      </w:r>
      <w:proofErr w:type="spellEnd"/>
      <w:r>
        <w:t xml:space="preserve"> {</w:t>
      </w:r>
    </w:p>
    <w:p w14:paraId="0C98F4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62E370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link?:</w:t>
      </w:r>
      <w:proofErr w:type="gramEnd"/>
      <w:r>
        <w:t xml:space="preserve"> string;</w:t>
      </w:r>
    </w:p>
    <w:p w14:paraId="4A6CFF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() =&gt; void;</w:t>
      </w:r>
    </w:p>
    <w:p w14:paraId="528888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AF4D87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205B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DynBreadcrumbProps</w:t>
      </w:r>
      <w:proofErr w:type="spellEnd"/>
      <w:r>
        <w:t xml:space="preserve"> {</w:t>
      </w:r>
    </w:p>
    <w:p w14:paraId="3A572F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items: </w:t>
      </w:r>
      <w:proofErr w:type="spellStart"/>
      <w:proofErr w:type="gramStart"/>
      <w:r>
        <w:t>BreadcrumbItem</w:t>
      </w:r>
      <w:proofErr w:type="spellEnd"/>
      <w:r>
        <w:t>[</w:t>
      </w:r>
      <w:proofErr w:type="gramEnd"/>
      <w:r>
        <w:t>];</w:t>
      </w:r>
    </w:p>
    <w:p w14:paraId="3DB703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favorite?: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11177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favoriteService</w:t>
      </w:r>
      <w:proofErr w:type="spellEnd"/>
      <w:r>
        <w:t>?:</w:t>
      </w:r>
      <w:proofErr w:type="gramEnd"/>
      <w:r>
        <w:t xml:space="preserve"> string;</w:t>
      </w:r>
    </w:p>
    <w:p w14:paraId="0612B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175984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onFavorite</w:t>
      </w:r>
      <w:proofErr w:type="spellEnd"/>
      <w:r>
        <w:t>?:</w:t>
      </w:r>
      <w:proofErr w:type="gramEnd"/>
      <w:r>
        <w:t xml:space="preserve"> (favorited: </w:t>
      </w:r>
      <w:proofErr w:type="spellStart"/>
      <w:r>
        <w:t>boolean</w:t>
      </w:r>
      <w:proofErr w:type="spellEnd"/>
      <w:r>
        <w:t>) =&gt; void;</w:t>
      </w:r>
    </w:p>
    <w:p w14:paraId="603AEC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F803706" w14:textId="77777777" w:rsidR="00627663" w:rsidRDefault="00627663"/>
    <w:p w14:paraId="04CBC7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DynBreadcrumb.tsx</w:t>
      </w:r>
      <w:proofErr w:type="spellEnd"/>
    </w:p>
    <w:p w14:paraId="189E6B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09A43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914EB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DynBreadcrumbProps</w:t>
      </w:r>
      <w:proofErr w:type="spellEnd"/>
      <w:proofErr w:type="gramEnd"/>
      <w:r>
        <w:t xml:space="preserve">, </w:t>
      </w:r>
      <w:proofErr w:type="spellStart"/>
      <w:r>
        <w:t>BreadcrumbItem</w:t>
      </w:r>
      <w:proofErr w:type="spellEnd"/>
      <w:r>
        <w:t xml:space="preserve"> } from '../types/</w:t>
      </w:r>
      <w:proofErr w:type="spellStart"/>
      <w:r>
        <w:t>breadcrumb.types</w:t>
      </w:r>
      <w:proofErr w:type="spellEnd"/>
      <w:r>
        <w:t>';</w:t>
      </w:r>
    </w:p>
    <w:p w14:paraId="028D9B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0D9F95A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3D74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DynBreadcrumb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DynBreadcrumbProps</w:t>
      </w:r>
      <w:proofErr w:type="spellEnd"/>
      <w:r>
        <w:t>&gt; = ({</w:t>
      </w:r>
    </w:p>
    <w:p w14:paraId="56A93A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 = [],</w:t>
      </w:r>
    </w:p>
    <w:p w14:paraId="3536B2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favorite = false,</w:t>
      </w:r>
    </w:p>
    <w:p w14:paraId="0E6B66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favoriteService</w:t>
      </w:r>
      <w:proofErr w:type="spellEnd"/>
      <w:r>
        <w:t>,</w:t>
      </w:r>
    </w:p>
    <w:p w14:paraId="494C8E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18F503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onFavorite</w:t>
      </w:r>
      <w:proofErr w:type="spellEnd"/>
    </w:p>
    <w:p w14:paraId="0A8577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3D390A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isFavorited</w:t>
      </w:r>
      <w:proofErr w:type="spellEnd"/>
      <w:r>
        <w:t xml:space="preserve">, </w:t>
      </w:r>
      <w:proofErr w:type="spellStart"/>
      <w:r>
        <w:t>setIsFavorited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(favorite);</w:t>
      </w:r>
    </w:p>
    <w:p w14:paraId="5055C47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5E16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handleItemClick</w:t>
      </w:r>
      <w:proofErr w:type="spellEnd"/>
      <w:r>
        <w:t xml:space="preserve"> = (item: </w:t>
      </w:r>
      <w:proofErr w:type="spellStart"/>
      <w:r>
        <w:t>BreadcrumbItem</w:t>
      </w:r>
      <w:proofErr w:type="spellEnd"/>
      <w:r>
        <w:t xml:space="preserve">, e: </w:t>
      </w:r>
      <w:proofErr w:type="spellStart"/>
      <w:r>
        <w:t>React.MouseEvent</w:t>
      </w:r>
      <w:proofErr w:type="spellEnd"/>
      <w:r>
        <w:t>) =&gt; {</w:t>
      </w:r>
    </w:p>
    <w:p w14:paraId="058CDC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item.action</w:t>
      </w:r>
      <w:proofErr w:type="spellEnd"/>
      <w:proofErr w:type="gramEnd"/>
      <w:r>
        <w:t>) {</w:t>
      </w:r>
    </w:p>
    <w:p w14:paraId="07F512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FDBD0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item.action</w:t>
      </w:r>
      <w:proofErr w:type="spellEnd"/>
      <w:proofErr w:type="gramEnd"/>
      <w:r>
        <w:t>();</w:t>
      </w:r>
    </w:p>
    <w:p w14:paraId="0EED8A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9DF60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97D2F0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81F1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handleFavoriteToggle</w:t>
      </w:r>
      <w:proofErr w:type="spellEnd"/>
      <w:r>
        <w:t xml:space="preserve"> = async () =&gt; {</w:t>
      </w:r>
    </w:p>
    <w:p w14:paraId="7E2C63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newFavorited</w:t>
      </w:r>
      <w:proofErr w:type="spellEnd"/>
      <w:r>
        <w:t xml:space="preserve"> </w:t>
      </w:r>
      <w:proofErr w:type="gramStart"/>
      <w:r>
        <w:t>= !</w:t>
      </w:r>
      <w:proofErr w:type="spellStart"/>
      <w:r>
        <w:t>isFavorited</w:t>
      </w:r>
      <w:proofErr w:type="spellEnd"/>
      <w:proofErr w:type="gramEnd"/>
      <w:r>
        <w:t>;</w:t>
      </w:r>
    </w:p>
    <w:p w14:paraId="07E1C1B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AD186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favoriteService</w:t>
      </w:r>
      <w:proofErr w:type="spellEnd"/>
      <w:r>
        <w:t>) {</w:t>
      </w:r>
    </w:p>
    <w:p w14:paraId="531D55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try {</w:t>
      </w:r>
    </w:p>
    <w:p w14:paraId="2776A7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// Call API to update favorite status</w:t>
      </w:r>
    </w:p>
    <w:p w14:paraId="0DFA9A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response = await </w:t>
      </w:r>
      <w:proofErr w:type="gramStart"/>
      <w:r>
        <w:t>fetch(</w:t>
      </w:r>
      <w:proofErr w:type="spellStart"/>
      <w:proofErr w:type="gramEnd"/>
      <w:r>
        <w:t>favoriteService</w:t>
      </w:r>
      <w:proofErr w:type="spellEnd"/>
      <w:r>
        <w:t>, {</w:t>
      </w:r>
    </w:p>
    <w:p w14:paraId="6212EF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method: 'POST',</w:t>
      </w:r>
    </w:p>
    <w:p w14:paraId="0B6C10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headers: </w:t>
      </w:r>
      <w:proofErr w:type="gramStart"/>
      <w:r>
        <w:t>{ '</w:t>
      </w:r>
      <w:proofErr w:type="gramEnd"/>
      <w:r>
        <w:t>Content-Type': 'application/json' },</w:t>
      </w:r>
    </w:p>
    <w:p w14:paraId="4BC352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body: </w:t>
      </w:r>
      <w:proofErr w:type="spellStart"/>
      <w:r>
        <w:t>JSON.stringify</w:t>
      </w:r>
      <w:proofErr w:type="spellEnd"/>
      <w:proofErr w:type="gramStart"/>
      <w:r>
        <w:t>({ favorited</w:t>
      </w:r>
      <w:proofErr w:type="gramEnd"/>
      <w:r>
        <w:t xml:space="preserve">: </w:t>
      </w:r>
      <w:proofErr w:type="spellStart"/>
      <w:r>
        <w:t>newFavorited</w:t>
      </w:r>
      <w:proofErr w:type="spellEnd"/>
      <w:r>
        <w:t xml:space="preserve"> })</w:t>
      </w:r>
    </w:p>
    <w:p w14:paraId="1F3846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});</w:t>
      </w:r>
    </w:p>
    <w:p w14:paraId="4D0704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4BAC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6F145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setIsFavorited</w:t>
      </w:r>
      <w:proofErr w:type="spellEnd"/>
      <w:r>
        <w:t>(</w:t>
      </w:r>
      <w:proofErr w:type="spellStart"/>
      <w:r>
        <w:t>newFavorited</w:t>
      </w:r>
      <w:proofErr w:type="spellEnd"/>
      <w:r>
        <w:t>);</w:t>
      </w:r>
    </w:p>
    <w:p w14:paraId="7BB165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onFavorite</w:t>
      </w:r>
      <w:proofErr w:type="spellEnd"/>
      <w:r>
        <w:t>?.</w:t>
      </w:r>
      <w:proofErr w:type="gramEnd"/>
      <w:r>
        <w:t>(</w:t>
      </w:r>
      <w:proofErr w:type="spellStart"/>
      <w:r>
        <w:t>newFavorited</w:t>
      </w:r>
      <w:proofErr w:type="spellEnd"/>
      <w:r>
        <w:t>);</w:t>
      </w:r>
    </w:p>
    <w:p w14:paraId="5F94E3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6DFAA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 catch (error) {</w:t>
      </w:r>
    </w:p>
    <w:p w14:paraId="43ABAB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('Failed to update favorite:', error);</w:t>
      </w:r>
    </w:p>
    <w:p w14:paraId="2BCD77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4710D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001382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setIsFavorited</w:t>
      </w:r>
      <w:proofErr w:type="spellEnd"/>
      <w:r>
        <w:t>(</w:t>
      </w:r>
      <w:proofErr w:type="spellStart"/>
      <w:r>
        <w:t>newFavorited</w:t>
      </w:r>
      <w:proofErr w:type="spellEnd"/>
      <w:r>
        <w:t>);</w:t>
      </w:r>
    </w:p>
    <w:p w14:paraId="07765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onFavorite</w:t>
      </w:r>
      <w:proofErr w:type="spellEnd"/>
      <w:r>
        <w:t>?.</w:t>
      </w:r>
      <w:proofErr w:type="gramEnd"/>
      <w:r>
        <w:t>(</w:t>
      </w:r>
      <w:proofErr w:type="spellStart"/>
      <w:r>
        <w:t>newFavorited</w:t>
      </w:r>
      <w:proofErr w:type="spellEnd"/>
      <w:r>
        <w:t>);</w:t>
      </w:r>
    </w:p>
    <w:p w14:paraId="62A240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58043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4B5FA9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45C7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breadcrumbClasses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 xml:space="preserve">-breadcrumb', </w:t>
      </w:r>
      <w:proofErr w:type="spellStart"/>
      <w:r>
        <w:t>className</w:t>
      </w:r>
      <w:proofErr w:type="spellEnd"/>
      <w:r>
        <w:t>);</w:t>
      </w:r>
    </w:p>
    <w:p w14:paraId="1A2259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CDA9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return null;</w:t>
      </w:r>
    </w:p>
    <w:p w14:paraId="16D94F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C213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157134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&lt;nav </w:t>
      </w:r>
      <w:proofErr w:type="spellStart"/>
      <w:r>
        <w:t>className</w:t>
      </w:r>
      <w:proofErr w:type="spellEnd"/>
      <w:r>
        <w:t>={</w:t>
      </w:r>
      <w:proofErr w:type="spellStart"/>
      <w:r>
        <w:t>breadcrumbClasses</w:t>
      </w:r>
      <w:proofErr w:type="spellEnd"/>
      <w:r>
        <w:t>} aria-label="Breadcrumb"&gt;</w:t>
      </w:r>
    </w:p>
    <w:p w14:paraId="33010A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-breadcrumb-list"&gt;</w:t>
      </w:r>
    </w:p>
    <w:p w14:paraId="49F15B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(item, index) =&gt; {</w:t>
      </w:r>
    </w:p>
    <w:p w14:paraId="4B3E42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isLast</w:t>
      </w:r>
      <w:proofErr w:type="spellEnd"/>
      <w:r>
        <w:t xml:space="preserve"> = index === </w:t>
      </w:r>
      <w:proofErr w:type="spellStart"/>
      <w:proofErr w:type="gramStart"/>
      <w:r>
        <w:t>items.length</w:t>
      </w:r>
      <w:proofErr w:type="spellEnd"/>
      <w:proofErr w:type="gramEnd"/>
      <w:r>
        <w:t xml:space="preserve"> - 1;</w:t>
      </w:r>
    </w:p>
    <w:p w14:paraId="2E8C3D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50F9C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(</w:t>
      </w:r>
    </w:p>
    <w:p w14:paraId="52E847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&lt;li key={index}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-breadcrumb-item"&gt;</w:t>
      </w:r>
    </w:p>
    <w:p w14:paraId="340697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item.link</w:t>
      </w:r>
      <w:proofErr w:type="spellEnd"/>
      <w:proofErr w:type="gramEnd"/>
      <w:r>
        <w:t xml:space="preserve"> &amp;&amp; !</w:t>
      </w:r>
      <w:proofErr w:type="spellStart"/>
      <w:r>
        <w:t>isLast</w:t>
      </w:r>
      <w:proofErr w:type="spellEnd"/>
      <w:r>
        <w:t xml:space="preserve"> ? (</w:t>
      </w:r>
    </w:p>
    <w:p w14:paraId="7BF94A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&lt;a</w:t>
      </w:r>
    </w:p>
    <w:p w14:paraId="25A6BD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href</w:t>
      </w:r>
      <w:proofErr w:type="spellEnd"/>
      <w:r>
        <w:t>={</w:t>
      </w:r>
      <w:proofErr w:type="spellStart"/>
      <w:proofErr w:type="gramStart"/>
      <w:r>
        <w:t>item.link</w:t>
      </w:r>
      <w:proofErr w:type="spellEnd"/>
      <w:proofErr w:type="gramEnd"/>
      <w:r>
        <w:t>}</w:t>
      </w:r>
    </w:p>
    <w:p w14:paraId="08D04B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-breadcrumb-link"</w:t>
      </w:r>
    </w:p>
    <w:p w14:paraId="39E63A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onClick</w:t>
      </w:r>
      <w:proofErr w:type="spellEnd"/>
      <w:r>
        <w:t xml:space="preserve">={(e) =&gt; </w:t>
      </w:r>
      <w:proofErr w:type="spellStart"/>
      <w:proofErr w:type="gramStart"/>
      <w:r>
        <w:t>handleItemClick</w:t>
      </w:r>
      <w:proofErr w:type="spellEnd"/>
      <w:r>
        <w:t>(</w:t>
      </w:r>
      <w:proofErr w:type="gramEnd"/>
      <w:r>
        <w:t>item, e)}</w:t>
      </w:r>
    </w:p>
    <w:p w14:paraId="506671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&gt;</w:t>
      </w:r>
    </w:p>
    <w:p w14:paraId="050D62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item.label</w:t>
      </w:r>
      <w:proofErr w:type="spellEnd"/>
      <w:proofErr w:type="gramEnd"/>
      <w:r>
        <w:t>}</w:t>
      </w:r>
    </w:p>
    <w:p w14:paraId="6D8AF4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&lt;/a&gt;</w:t>
      </w:r>
    </w:p>
    <w:p w14:paraId="06D933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 : (</w:t>
      </w:r>
    </w:p>
    <w:p w14:paraId="559833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&lt;span </w:t>
      </w:r>
    </w:p>
    <w:p w14:paraId="4AEC27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-breadcrumb-text', {</w:t>
      </w:r>
    </w:p>
    <w:p w14:paraId="60AFBF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'</w:t>
      </w:r>
      <w:proofErr w:type="spellStart"/>
      <w:r>
        <w:t>dyn</w:t>
      </w:r>
      <w:proofErr w:type="spellEnd"/>
      <w:r>
        <w:t xml:space="preserve">-breadcrumb-current': </w:t>
      </w:r>
      <w:proofErr w:type="spellStart"/>
      <w:r>
        <w:t>isLast</w:t>
      </w:r>
      <w:proofErr w:type="spellEnd"/>
    </w:p>
    <w:p w14:paraId="514DD1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})}</w:t>
      </w:r>
    </w:p>
    <w:p w14:paraId="31780A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&gt;</w:t>
      </w:r>
    </w:p>
    <w:p w14:paraId="653CC7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item.label</w:t>
      </w:r>
      <w:proofErr w:type="spellEnd"/>
      <w:proofErr w:type="gramEnd"/>
      <w:r>
        <w:t>}</w:t>
      </w:r>
    </w:p>
    <w:p w14:paraId="67BAE9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&lt;/span&gt;</w:t>
      </w:r>
    </w:p>
    <w:p w14:paraId="08A925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5C220D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7978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gramStart"/>
      <w:r>
        <w:t>{!</w:t>
      </w:r>
      <w:proofErr w:type="spellStart"/>
      <w:r>
        <w:t>isLast</w:t>
      </w:r>
      <w:proofErr w:type="spellEnd"/>
      <w:proofErr w:type="gramEnd"/>
      <w:r>
        <w:t xml:space="preserve"> &amp;&amp; (</w:t>
      </w:r>
    </w:p>
    <w:p w14:paraId="4C0EA5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-breadcrumb-separator"&gt;</w:t>
      </w:r>
    </w:p>
    <w:p w14:paraId="690225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-icon-arrow-right" /&gt;</w:t>
      </w:r>
    </w:p>
    <w:p w14:paraId="125C53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&lt;/span&gt;</w:t>
      </w:r>
    </w:p>
    <w:p w14:paraId="7AEC1B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4ED4CF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&lt;/li&gt;</w:t>
      </w:r>
    </w:p>
    <w:p w14:paraId="55180F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);</w:t>
      </w:r>
    </w:p>
    <w:p w14:paraId="1726AC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})}</w:t>
      </w:r>
    </w:p>
    <w:p w14:paraId="41BFB11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FA05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{(</w:t>
      </w:r>
      <w:proofErr w:type="gramStart"/>
      <w:r>
        <w:t>favorite !</w:t>
      </w:r>
      <w:proofErr w:type="gramEnd"/>
      <w:r>
        <w:t xml:space="preserve">== undefined || </w:t>
      </w:r>
      <w:proofErr w:type="spellStart"/>
      <w:r>
        <w:t>favoriteService</w:t>
      </w:r>
      <w:proofErr w:type="spellEnd"/>
      <w:r>
        <w:t>) &amp;&amp; (</w:t>
      </w:r>
    </w:p>
    <w:p w14:paraId="1FB649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&lt;li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-breadcrumb-favorite"&gt;</w:t>
      </w:r>
    </w:p>
    <w:p w14:paraId="2F3646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&lt;button</w:t>
      </w:r>
    </w:p>
    <w:p w14:paraId="504E7E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-breadcrumb-favorite-button', {</w:t>
      </w:r>
    </w:p>
    <w:p w14:paraId="6E653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'</w:t>
      </w:r>
      <w:proofErr w:type="spellStart"/>
      <w:r>
        <w:t>dyn</w:t>
      </w:r>
      <w:proofErr w:type="spellEnd"/>
      <w:r>
        <w:t xml:space="preserve">-breadcrumb-favorite-active': </w:t>
      </w:r>
      <w:proofErr w:type="spellStart"/>
      <w:r>
        <w:t>isFavorited</w:t>
      </w:r>
      <w:proofErr w:type="spellEnd"/>
    </w:p>
    <w:p w14:paraId="3D3BFE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})}</w:t>
      </w:r>
    </w:p>
    <w:p w14:paraId="419095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handleFavoriteToggle</w:t>
      </w:r>
      <w:proofErr w:type="spellEnd"/>
      <w:r>
        <w:t>}</w:t>
      </w:r>
    </w:p>
    <w:p w14:paraId="62B69A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aria-label</w:t>
      </w:r>
      <w:proofErr w:type="gramStart"/>
      <w:r>
        <w:t>={</w:t>
      </w:r>
      <w:proofErr w:type="spellStart"/>
      <w:proofErr w:type="gramEnd"/>
      <w:r>
        <w:t>isFavorited</w:t>
      </w:r>
      <w:proofErr w:type="spellEnd"/>
      <w:r>
        <w:t xml:space="preserve"> ? 'Remover dos </w:t>
      </w:r>
      <w:proofErr w:type="spellStart"/>
      <w:r>
        <w:t>favoritos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favoritos</w:t>
      </w:r>
      <w:proofErr w:type="spellEnd"/>
      <w:r>
        <w:t>'}</w:t>
      </w:r>
    </w:p>
    <w:p w14:paraId="1260C6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&gt;</w:t>
      </w:r>
    </w:p>
    <w:p w14:paraId="25A2E3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DynIcon</w:t>
      </w:r>
      <w:proofErr w:type="spellEnd"/>
      <w:r>
        <w:t xml:space="preserve"> </w:t>
      </w:r>
    </w:p>
    <w:p w14:paraId="74F842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icon</w:t>
      </w:r>
      <w:proofErr w:type="gramStart"/>
      <w:r>
        <w:t>={</w:t>
      </w:r>
      <w:proofErr w:type="spellStart"/>
      <w:proofErr w:type="gramEnd"/>
      <w:r>
        <w:t>isFavorited</w:t>
      </w:r>
      <w:proofErr w:type="spellEnd"/>
      <w:r>
        <w:t xml:space="preserve"> ? '</w:t>
      </w:r>
      <w:proofErr w:type="spellStart"/>
      <w:r>
        <w:t>dyn</w:t>
      </w:r>
      <w:proofErr w:type="spellEnd"/>
      <w:r>
        <w:t>-icon-star-filled</w:t>
      </w:r>
      <w:proofErr w:type="gramStart"/>
      <w:r>
        <w:t>' :</w:t>
      </w:r>
      <w:proofErr w:type="gramEnd"/>
      <w:r>
        <w:t xml:space="preserve"> '</w:t>
      </w:r>
      <w:proofErr w:type="spellStart"/>
      <w:r>
        <w:t>dyn</w:t>
      </w:r>
      <w:proofErr w:type="spellEnd"/>
      <w:r>
        <w:t xml:space="preserve">-icon-star'} </w:t>
      </w:r>
    </w:p>
    <w:p w14:paraId="732641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1DBD05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&lt;/button&gt;</w:t>
      </w:r>
    </w:p>
    <w:p w14:paraId="7778CF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&lt;/li&gt;</w:t>
      </w:r>
    </w:p>
    <w:p w14:paraId="70BFDE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0BD3DC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59C10B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&lt;/nav&gt;</w:t>
      </w:r>
    </w:p>
    <w:p w14:paraId="5DDC63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AF0FB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39EDE1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DF91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DynBreadcrumb</w:t>
      </w:r>
      <w:proofErr w:type="spellEnd"/>
      <w:r>
        <w:t>;</w:t>
      </w:r>
    </w:p>
    <w:p w14:paraId="1CD81D89" w14:textId="77777777" w:rsidR="00627663" w:rsidRDefault="00627663"/>
    <w:p w14:paraId="29F1E3B8" w14:textId="77777777" w:rsidR="00627663" w:rsidRDefault="00627663"/>
    <w:p w14:paraId="3FB9C03E" w14:textId="77777777" w:rsidR="00627663" w:rsidRDefault="00AA0C50">
      <w:pPr>
        <w:pStyle w:val="Heading3"/>
      </w:pPr>
      <w:bookmarkStart w:id="58" w:name="_Toc209713965"/>
      <w:proofErr w:type="spellStart"/>
      <w:r>
        <w:rPr>
          <w:color w:val="000000"/>
        </w:rPr>
        <w:t>DYNStepper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React/TypeScript</w:t>
      </w:r>
      <w:bookmarkEnd w:id="58"/>
    </w:p>
    <w:p w14:paraId="5410DF6B" w14:textId="77777777" w:rsidR="00627663" w:rsidRDefault="00627663"/>
    <w:p w14:paraId="2657DD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stepper.types.ts</w:t>
      </w:r>
      <w:proofErr w:type="spellEnd"/>
    </w:p>
    <w:p w14:paraId="13EC36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StepStatus</w:t>
      </w:r>
      <w:proofErr w:type="spellEnd"/>
      <w:r>
        <w:t xml:space="preserve"> = 'default' | 'active' | 'done' | 'disabled' | 'error';</w:t>
      </w:r>
    </w:p>
    <w:p w14:paraId="67E4AC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A8A3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interface Step {</w:t>
      </w:r>
    </w:p>
    <w:p w14:paraId="428C6B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1FFC5B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status?:</w:t>
      </w:r>
      <w:proofErr w:type="gramEnd"/>
      <w:r>
        <w:t xml:space="preserve"> </w:t>
      </w:r>
      <w:proofErr w:type="spellStart"/>
      <w:r>
        <w:t>StepStatus</w:t>
      </w:r>
      <w:proofErr w:type="spellEnd"/>
      <w:r>
        <w:t>;</w:t>
      </w:r>
    </w:p>
    <w:p w14:paraId="2F4107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iconDefault</w:t>
      </w:r>
      <w:proofErr w:type="spellEnd"/>
      <w:r>
        <w:t>?:</w:t>
      </w:r>
      <w:proofErr w:type="gramEnd"/>
      <w:r>
        <w:t xml:space="preserve"> string;</w:t>
      </w:r>
    </w:p>
    <w:p w14:paraId="6CBA9C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iconDone</w:t>
      </w:r>
      <w:proofErr w:type="spellEnd"/>
      <w:r>
        <w:t>?:</w:t>
      </w:r>
      <w:proofErr w:type="gramEnd"/>
      <w:r>
        <w:t xml:space="preserve"> string;</w:t>
      </w:r>
    </w:p>
    <w:p w14:paraId="4E0956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iconActive</w:t>
      </w:r>
      <w:proofErr w:type="spellEnd"/>
      <w:r>
        <w:t>?:</w:t>
      </w:r>
      <w:proofErr w:type="gramEnd"/>
      <w:r>
        <w:t xml:space="preserve"> string;</w:t>
      </w:r>
    </w:p>
    <w:p w14:paraId="575049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E2374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46B0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DynStepperProps</w:t>
      </w:r>
      <w:proofErr w:type="spellEnd"/>
      <w:r>
        <w:t xml:space="preserve"> {</w:t>
      </w:r>
    </w:p>
    <w:p w14:paraId="400042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steps: </w:t>
      </w:r>
      <w:proofErr w:type="gramStart"/>
      <w:r>
        <w:t>Step[</w:t>
      </w:r>
      <w:proofErr w:type="gramEnd"/>
      <w:r>
        <w:t>];</w:t>
      </w:r>
    </w:p>
    <w:p w14:paraId="64F9C2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step?:</w:t>
      </w:r>
      <w:proofErr w:type="gramEnd"/>
      <w:r>
        <w:t xml:space="preserve"> number;</w:t>
      </w:r>
    </w:p>
    <w:p w14:paraId="5CA1C6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orientation?:</w:t>
      </w:r>
      <w:proofErr w:type="gramEnd"/>
      <w:r>
        <w:t xml:space="preserve"> 'horizontal' | 'vertical';</w:t>
      </w:r>
    </w:p>
    <w:p w14:paraId="45401B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'medium' | 'large';</w:t>
      </w:r>
    </w:p>
    <w:p w14:paraId="475EC2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19556A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onStepClick</w:t>
      </w:r>
      <w:proofErr w:type="spellEnd"/>
      <w:r>
        <w:t>?:</w:t>
      </w:r>
      <w:proofErr w:type="gramEnd"/>
      <w:r>
        <w:t xml:space="preserve"> (step: number) =&gt; void;</w:t>
      </w:r>
    </w:p>
    <w:p w14:paraId="7CE36B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3BB2D1A8" w14:textId="77777777" w:rsidR="00627663" w:rsidRDefault="00627663"/>
    <w:p w14:paraId="5621E0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DynStepper.tsx</w:t>
      </w:r>
      <w:proofErr w:type="spellEnd"/>
    </w:p>
    <w:p w14:paraId="6CAFE5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32F2F2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2D4162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DynStepperProps</w:t>
      </w:r>
      <w:proofErr w:type="spellEnd"/>
      <w:proofErr w:type="gramEnd"/>
      <w:r>
        <w:t xml:space="preserve">, Step, </w:t>
      </w:r>
      <w:proofErr w:type="spellStart"/>
      <w:r>
        <w:t>StepStatus</w:t>
      </w:r>
      <w:proofErr w:type="spellEnd"/>
      <w:r>
        <w:t xml:space="preserve"> } from '../types/</w:t>
      </w:r>
      <w:proofErr w:type="spellStart"/>
      <w:r>
        <w:t>stepper.types</w:t>
      </w:r>
      <w:proofErr w:type="spellEnd"/>
      <w:r>
        <w:t>';</w:t>
      </w:r>
    </w:p>
    <w:p w14:paraId="4074F3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61AB7A7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86B1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DynStepper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DynStepperProps</w:t>
      </w:r>
      <w:proofErr w:type="spellEnd"/>
      <w:r>
        <w:t>&gt; = ({</w:t>
      </w:r>
    </w:p>
    <w:p w14:paraId="6C4F90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steps = [],</w:t>
      </w:r>
    </w:p>
    <w:p w14:paraId="4376F6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step = 1,</w:t>
      </w:r>
    </w:p>
    <w:p w14:paraId="45E47E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orientation = 'horizontal',</w:t>
      </w:r>
    </w:p>
    <w:p w14:paraId="69CAB7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20E9F5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4A748E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onStepClick</w:t>
      </w:r>
      <w:proofErr w:type="spellEnd"/>
    </w:p>
    <w:p w14:paraId="7498E8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92350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getStepStatus</w:t>
      </w:r>
      <w:proofErr w:type="spellEnd"/>
      <w:r>
        <w:t xml:space="preserve"> = (</w:t>
      </w:r>
      <w:proofErr w:type="spellStart"/>
      <w:r>
        <w:t>stepIndex</w:t>
      </w:r>
      <w:proofErr w:type="spellEnd"/>
      <w:r>
        <w:t xml:space="preserve">: number, </w:t>
      </w:r>
      <w:proofErr w:type="spellStart"/>
      <w:r>
        <w:t>stepData</w:t>
      </w:r>
      <w:proofErr w:type="spellEnd"/>
      <w:r>
        <w:t xml:space="preserve">: Step): </w:t>
      </w:r>
      <w:proofErr w:type="spellStart"/>
      <w:r>
        <w:t>StepStatus</w:t>
      </w:r>
      <w:proofErr w:type="spellEnd"/>
      <w:r>
        <w:t xml:space="preserve"> =&gt; {</w:t>
      </w:r>
    </w:p>
    <w:p w14:paraId="4AE175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stepData.status</w:t>
      </w:r>
      <w:proofErr w:type="spellEnd"/>
      <w:r>
        <w:t xml:space="preserve">) return </w:t>
      </w:r>
      <w:proofErr w:type="spellStart"/>
      <w:r>
        <w:t>stepData.status</w:t>
      </w:r>
      <w:proofErr w:type="spellEnd"/>
      <w:r>
        <w:t>;</w:t>
      </w:r>
    </w:p>
    <w:p w14:paraId="4668024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2B7B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stepIndex</w:t>
      </w:r>
      <w:proofErr w:type="spellEnd"/>
      <w:r>
        <w:t xml:space="preserve"> + 1 &lt; step) return 'done';</w:t>
      </w:r>
    </w:p>
    <w:p w14:paraId="623B97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stepIndex</w:t>
      </w:r>
      <w:proofErr w:type="spellEnd"/>
      <w:r>
        <w:t xml:space="preserve"> + 1 === step) return 'active';</w:t>
      </w:r>
    </w:p>
    <w:p w14:paraId="233443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'default';</w:t>
      </w:r>
    </w:p>
    <w:p w14:paraId="26FDC5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093A5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377A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getStepIcon</w:t>
      </w:r>
      <w:proofErr w:type="spellEnd"/>
      <w:r>
        <w:t xml:space="preserve"> = (</w:t>
      </w:r>
      <w:proofErr w:type="spellStart"/>
      <w:r>
        <w:t>stepData</w:t>
      </w:r>
      <w:proofErr w:type="spellEnd"/>
      <w:r>
        <w:t xml:space="preserve">: Step, status: </w:t>
      </w:r>
      <w:proofErr w:type="spellStart"/>
      <w:r>
        <w:t>StepStatus</w:t>
      </w:r>
      <w:proofErr w:type="spellEnd"/>
      <w:r>
        <w:t xml:space="preserve">, </w:t>
      </w:r>
      <w:proofErr w:type="spellStart"/>
      <w:r>
        <w:t>stepNumber</w:t>
      </w:r>
      <w:proofErr w:type="spellEnd"/>
      <w:r>
        <w:t xml:space="preserve">: number): </w:t>
      </w:r>
      <w:proofErr w:type="spellStart"/>
      <w:r>
        <w:t>React.ReactNode</w:t>
      </w:r>
      <w:proofErr w:type="spellEnd"/>
      <w:r>
        <w:t xml:space="preserve"> =&gt; {</w:t>
      </w:r>
    </w:p>
    <w:p w14:paraId="4A6113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(status) {</w:t>
      </w:r>
    </w:p>
    <w:p w14:paraId="0948FA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'done':</w:t>
      </w:r>
    </w:p>
    <w:p w14:paraId="4FBDC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</w:t>
      </w:r>
      <w:proofErr w:type="spellStart"/>
      <w:proofErr w:type="gramStart"/>
      <w:r>
        <w:t>stepData.iconDone</w:t>
      </w:r>
      <w:proofErr w:type="spellEnd"/>
      <w:r>
        <w:t xml:space="preserve"> ?</w:t>
      </w:r>
      <w:proofErr w:type="gramEnd"/>
      <w:r>
        <w:t xml:space="preserve"> </w:t>
      </w:r>
    </w:p>
    <w:p w14:paraId="3FDA79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</w:t>
      </w:r>
      <w:proofErr w:type="gramStart"/>
      <w:r>
        <w:t>={</w:t>
      </w:r>
      <w:proofErr w:type="spellStart"/>
      <w:proofErr w:type="gramEnd"/>
      <w:r>
        <w:t>stepData.iconDone</w:t>
      </w:r>
      <w:proofErr w:type="spellEnd"/>
      <w:r>
        <w:t xml:space="preserve">} /&gt; : </w:t>
      </w:r>
    </w:p>
    <w:p w14:paraId="3B6BE9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-icon-ok" /&gt;;</w:t>
      </w:r>
    </w:p>
    <w:p w14:paraId="35DA16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'active':</w:t>
      </w:r>
    </w:p>
    <w:p w14:paraId="0A8D1D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</w:t>
      </w:r>
      <w:proofErr w:type="spellStart"/>
      <w:proofErr w:type="gramStart"/>
      <w:r>
        <w:t>stepData.iconActive</w:t>
      </w:r>
      <w:proofErr w:type="spellEnd"/>
      <w:r>
        <w:t xml:space="preserve"> ?</w:t>
      </w:r>
      <w:proofErr w:type="gramEnd"/>
      <w:r>
        <w:t xml:space="preserve"> </w:t>
      </w:r>
    </w:p>
    <w:p w14:paraId="62A659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</w:t>
      </w:r>
      <w:proofErr w:type="gramStart"/>
      <w:r>
        <w:t>={</w:t>
      </w:r>
      <w:proofErr w:type="spellStart"/>
      <w:proofErr w:type="gramEnd"/>
      <w:r>
        <w:t>stepData.iconActive</w:t>
      </w:r>
      <w:proofErr w:type="spellEnd"/>
      <w:r>
        <w:t xml:space="preserve">} /&gt; : </w:t>
      </w:r>
    </w:p>
    <w:p w14:paraId="22BE25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-stepper-step-number"&gt;{</w:t>
      </w:r>
      <w:proofErr w:type="spellStart"/>
      <w:r>
        <w:t>stepNumber</w:t>
      </w:r>
      <w:proofErr w:type="spellEnd"/>
      <w:r>
        <w:t>}&lt;/span&gt;;</w:t>
      </w:r>
    </w:p>
    <w:p w14:paraId="73AB40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'error':</w:t>
      </w:r>
    </w:p>
    <w:p w14:paraId="0BC58E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-icon-close" /&gt;;</w:t>
      </w:r>
    </w:p>
    <w:p w14:paraId="34EF82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default:</w:t>
      </w:r>
    </w:p>
    <w:p w14:paraId="63657A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</w:t>
      </w:r>
      <w:proofErr w:type="spellStart"/>
      <w:proofErr w:type="gramStart"/>
      <w:r>
        <w:t>stepData.iconDefault</w:t>
      </w:r>
      <w:proofErr w:type="spellEnd"/>
      <w:r>
        <w:t xml:space="preserve"> ?</w:t>
      </w:r>
      <w:proofErr w:type="gramEnd"/>
      <w:r>
        <w:t xml:space="preserve"> </w:t>
      </w:r>
    </w:p>
    <w:p w14:paraId="47161D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</w:t>
      </w:r>
      <w:proofErr w:type="gramStart"/>
      <w:r>
        <w:t>={</w:t>
      </w:r>
      <w:proofErr w:type="spellStart"/>
      <w:proofErr w:type="gramEnd"/>
      <w:r>
        <w:t>stepData.iconDefault</w:t>
      </w:r>
      <w:proofErr w:type="spellEnd"/>
      <w:r>
        <w:t xml:space="preserve">} /&gt; : </w:t>
      </w:r>
    </w:p>
    <w:p w14:paraId="366A64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-stepper-step-number"&gt;{</w:t>
      </w:r>
      <w:proofErr w:type="spellStart"/>
      <w:r>
        <w:t>stepNumber</w:t>
      </w:r>
      <w:proofErr w:type="spellEnd"/>
      <w:r>
        <w:t>}&lt;/span&gt;;</w:t>
      </w:r>
    </w:p>
    <w:p w14:paraId="2A9A6C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13213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922676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E658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handleStepClick</w:t>
      </w:r>
      <w:proofErr w:type="spellEnd"/>
      <w:r>
        <w:t xml:space="preserve"> = (</w:t>
      </w:r>
      <w:proofErr w:type="spellStart"/>
      <w:r>
        <w:t>stepIndex</w:t>
      </w:r>
      <w:proofErr w:type="spellEnd"/>
      <w:r>
        <w:t>: number) =&gt; {</w:t>
      </w:r>
    </w:p>
    <w:p w14:paraId="1AEC69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status = </w:t>
      </w:r>
      <w:proofErr w:type="spellStart"/>
      <w:proofErr w:type="gramStart"/>
      <w:r>
        <w:t>getStepStatus</w:t>
      </w:r>
      <w:proofErr w:type="spellEnd"/>
      <w:r>
        <w:t>(</w:t>
      </w:r>
      <w:proofErr w:type="spellStart"/>
      <w:proofErr w:type="gramEnd"/>
      <w:r>
        <w:t>stepIndex</w:t>
      </w:r>
      <w:proofErr w:type="spellEnd"/>
      <w:r>
        <w:t>, steps[</w:t>
      </w:r>
      <w:proofErr w:type="spellStart"/>
      <w:r>
        <w:t>stepIndex</w:t>
      </w:r>
      <w:proofErr w:type="spellEnd"/>
      <w:r>
        <w:t>]);</w:t>
      </w:r>
    </w:p>
    <w:p w14:paraId="7A873C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gramStart"/>
      <w:r>
        <w:t>status !</w:t>
      </w:r>
      <w:proofErr w:type="gramEnd"/>
      <w:r>
        <w:t xml:space="preserve">== 'disabled' &amp;&amp; </w:t>
      </w:r>
      <w:proofErr w:type="spellStart"/>
      <w:r>
        <w:t>onStepClick</w:t>
      </w:r>
      <w:proofErr w:type="spellEnd"/>
      <w:r>
        <w:t>) {</w:t>
      </w:r>
    </w:p>
    <w:p w14:paraId="312B51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onStepClick</w:t>
      </w:r>
      <w:proofErr w:type="spellEnd"/>
      <w:r>
        <w:t>(</w:t>
      </w:r>
      <w:proofErr w:type="spellStart"/>
      <w:proofErr w:type="gramEnd"/>
      <w:r>
        <w:t>stepIndex</w:t>
      </w:r>
      <w:proofErr w:type="spellEnd"/>
      <w:r>
        <w:t xml:space="preserve"> + 1);</w:t>
      </w:r>
    </w:p>
    <w:p w14:paraId="65E393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6A0EE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6E0FF8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B744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stepperClasses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51D9D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-stepper',</w:t>
      </w:r>
    </w:p>
    <w:p w14:paraId="2C3ED9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-stepper-${orientation}`,</w:t>
      </w:r>
    </w:p>
    <w:p w14:paraId="021D7B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`</w:t>
      </w:r>
      <w:proofErr w:type="spellStart"/>
      <w:r>
        <w:t>dyn</w:t>
      </w:r>
      <w:proofErr w:type="spellEnd"/>
      <w:r>
        <w:t>-stepper-${size}`,</w:t>
      </w:r>
    </w:p>
    <w:p w14:paraId="4021FC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72EBFB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229873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359C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19BC12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stepperClasses</w:t>
      </w:r>
      <w:proofErr w:type="spellEnd"/>
      <w:r>
        <w:t>}&gt;</w:t>
      </w:r>
    </w:p>
    <w:p w14:paraId="5F12D8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-stepper-list"&gt;</w:t>
      </w:r>
    </w:p>
    <w:p w14:paraId="710522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steps.map</w:t>
      </w:r>
      <w:proofErr w:type="spellEnd"/>
      <w:r>
        <w:t>(</w:t>
      </w:r>
      <w:proofErr w:type="gramEnd"/>
      <w:r>
        <w:t>(</w:t>
      </w:r>
      <w:proofErr w:type="spellStart"/>
      <w:r>
        <w:t>stepData</w:t>
      </w:r>
      <w:proofErr w:type="spellEnd"/>
      <w:r>
        <w:t>, index) =&gt; {</w:t>
      </w:r>
    </w:p>
    <w:p w14:paraId="6D0CCA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status = </w:t>
      </w:r>
      <w:proofErr w:type="spellStart"/>
      <w:proofErr w:type="gramStart"/>
      <w:r>
        <w:t>getStepStatus</w:t>
      </w:r>
      <w:proofErr w:type="spellEnd"/>
      <w:r>
        <w:t>(</w:t>
      </w:r>
      <w:proofErr w:type="gramEnd"/>
      <w:r>
        <w:t xml:space="preserve">index, </w:t>
      </w:r>
      <w:proofErr w:type="spellStart"/>
      <w:r>
        <w:t>stepData</w:t>
      </w:r>
      <w:proofErr w:type="spellEnd"/>
      <w:r>
        <w:t>);</w:t>
      </w:r>
    </w:p>
    <w:p w14:paraId="1EC753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isClickable</w:t>
      </w:r>
      <w:proofErr w:type="spellEnd"/>
      <w:r>
        <w:t xml:space="preserve"> = </w:t>
      </w:r>
      <w:proofErr w:type="gramStart"/>
      <w:r>
        <w:t>status !</w:t>
      </w:r>
      <w:proofErr w:type="gramEnd"/>
      <w:r>
        <w:t xml:space="preserve">== 'disabled' &amp;&amp; </w:t>
      </w:r>
      <w:proofErr w:type="spellStart"/>
      <w:r>
        <w:t>onStepClick</w:t>
      </w:r>
      <w:proofErr w:type="spellEnd"/>
      <w:r>
        <w:t>;</w:t>
      </w:r>
    </w:p>
    <w:p w14:paraId="5FE4693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A5C1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stepClasses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6A0390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'</w:t>
      </w:r>
      <w:proofErr w:type="spellStart"/>
      <w:r>
        <w:t>dyn</w:t>
      </w:r>
      <w:proofErr w:type="spellEnd"/>
      <w:r>
        <w:t>-stepper-step',</w:t>
      </w:r>
    </w:p>
    <w:p w14:paraId="25D1B7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`</w:t>
      </w:r>
      <w:proofErr w:type="spellStart"/>
      <w:r>
        <w:t>dyn</w:t>
      </w:r>
      <w:proofErr w:type="spellEnd"/>
      <w:r>
        <w:t>-stepper-step-${status}`,</w:t>
      </w:r>
    </w:p>
    <w:p w14:paraId="7988F3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</w:p>
    <w:p w14:paraId="15E70D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'</w:t>
      </w:r>
      <w:proofErr w:type="spellStart"/>
      <w:r>
        <w:t>dyn</w:t>
      </w:r>
      <w:proofErr w:type="spellEnd"/>
      <w:r>
        <w:t xml:space="preserve">-stepper-step-clickable': </w:t>
      </w:r>
      <w:proofErr w:type="spellStart"/>
      <w:r>
        <w:t>isClickable</w:t>
      </w:r>
      <w:proofErr w:type="spellEnd"/>
    </w:p>
    <w:p w14:paraId="5BF8DC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75316A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);</w:t>
      </w:r>
    </w:p>
    <w:p w14:paraId="03D3994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ACBC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(</w:t>
      </w:r>
    </w:p>
    <w:p w14:paraId="68B9BD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&lt;li key={index} </w:t>
      </w:r>
      <w:proofErr w:type="spellStart"/>
      <w:r>
        <w:t>className</w:t>
      </w:r>
      <w:proofErr w:type="spellEnd"/>
      <w:r>
        <w:t>={</w:t>
      </w:r>
      <w:proofErr w:type="spellStart"/>
      <w:r>
        <w:t>stepClasses</w:t>
      </w:r>
      <w:proofErr w:type="spellEnd"/>
      <w:r>
        <w:t>}&gt;</w:t>
      </w:r>
    </w:p>
    <w:p w14:paraId="38BA6C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&lt;div</w:t>
      </w:r>
    </w:p>
    <w:p w14:paraId="62EAD3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-stepper-step-content"</w:t>
      </w:r>
    </w:p>
    <w:p w14:paraId="65BDAF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isClickable</w:t>
      </w:r>
      <w:proofErr w:type="spellEnd"/>
      <w:r>
        <w:t xml:space="preserve"> ? () =&gt; </w:t>
      </w:r>
      <w:proofErr w:type="spellStart"/>
      <w:r>
        <w:t>handleStepClick</w:t>
      </w:r>
      <w:proofErr w:type="spellEnd"/>
      <w:r>
        <w:t>(index</w:t>
      </w:r>
      <w:proofErr w:type="gramStart"/>
      <w:r>
        <w:t>) :</w:t>
      </w:r>
      <w:proofErr w:type="gramEnd"/>
      <w:r>
        <w:t xml:space="preserve"> undefined}</w:t>
      </w:r>
    </w:p>
    <w:p w14:paraId="39075B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role</w:t>
      </w:r>
      <w:proofErr w:type="gramStart"/>
      <w:r>
        <w:t>={</w:t>
      </w:r>
      <w:proofErr w:type="spellStart"/>
      <w:proofErr w:type="gramEnd"/>
      <w:r>
        <w:t>isClickable</w:t>
      </w:r>
      <w:proofErr w:type="spellEnd"/>
      <w:r>
        <w:t xml:space="preserve"> ? 'button</w:t>
      </w:r>
      <w:proofErr w:type="gramStart"/>
      <w:r>
        <w:t>' :</w:t>
      </w:r>
      <w:proofErr w:type="gramEnd"/>
      <w:r>
        <w:t xml:space="preserve"> undefined}</w:t>
      </w:r>
    </w:p>
    <w:p w14:paraId="6A4857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tabIndex</w:t>
      </w:r>
      <w:proofErr w:type="spellEnd"/>
      <w:proofErr w:type="gramStart"/>
      <w:r>
        <w:t>={</w:t>
      </w:r>
      <w:proofErr w:type="spellStart"/>
      <w:proofErr w:type="gramEnd"/>
      <w:r>
        <w:t>isClickable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undefined}</w:t>
      </w:r>
    </w:p>
    <w:p w14:paraId="744FA2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onKeyDown</w:t>
      </w:r>
      <w:proofErr w:type="spellEnd"/>
      <w:proofErr w:type="gramStart"/>
      <w:r>
        <w:t>={</w:t>
      </w:r>
      <w:proofErr w:type="spellStart"/>
      <w:proofErr w:type="gramEnd"/>
      <w:r>
        <w:t>isClickable</w:t>
      </w:r>
      <w:proofErr w:type="spellEnd"/>
      <w:r>
        <w:t xml:space="preserve"> ? (e) =&gt; {</w:t>
      </w:r>
    </w:p>
    <w:p w14:paraId="2E23A6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if (</w:t>
      </w:r>
      <w:proofErr w:type="spellStart"/>
      <w:r>
        <w:t>e.key</w:t>
      </w:r>
      <w:proofErr w:type="spellEnd"/>
      <w:r>
        <w:t xml:space="preserve"> === 'Enter' || </w:t>
      </w:r>
      <w:proofErr w:type="spellStart"/>
      <w:r>
        <w:t>e.key</w:t>
      </w:r>
      <w:proofErr w:type="spellEnd"/>
      <w:r>
        <w:t xml:space="preserve"> === ' ') {</w:t>
      </w:r>
    </w:p>
    <w:p w14:paraId="28CA59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5CE09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handleStepClick</w:t>
      </w:r>
      <w:proofErr w:type="spellEnd"/>
      <w:r>
        <w:t>(index);</w:t>
      </w:r>
    </w:p>
    <w:p w14:paraId="7C3DD8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</w:t>
      </w:r>
    </w:p>
    <w:p w14:paraId="6BA075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gramStart"/>
      <w:r>
        <w:t>} :</w:t>
      </w:r>
      <w:proofErr w:type="gramEnd"/>
      <w:r>
        <w:t xml:space="preserve"> undefined}</w:t>
      </w:r>
    </w:p>
    <w:p w14:paraId="05D682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&gt;</w:t>
      </w:r>
    </w:p>
    <w:p w14:paraId="115602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-stepper-step-icon"&gt;</w:t>
      </w:r>
    </w:p>
    <w:p w14:paraId="2BA471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getStepIcon</w:t>
      </w:r>
      <w:proofErr w:type="spellEnd"/>
      <w:r>
        <w:t>(</w:t>
      </w:r>
      <w:proofErr w:type="spellStart"/>
      <w:proofErr w:type="gramEnd"/>
      <w:r>
        <w:t>stepData</w:t>
      </w:r>
      <w:proofErr w:type="spellEnd"/>
      <w:r>
        <w:t>, status, index + 1)}</w:t>
      </w:r>
    </w:p>
    <w:p w14:paraId="5E9BDC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1C5DB3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C6D7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-stepper-step-label"&gt;</w:t>
      </w:r>
    </w:p>
    <w:p w14:paraId="544232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r>
        <w:t>stepData.label</w:t>
      </w:r>
      <w:proofErr w:type="spellEnd"/>
      <w:r>
        <w:t>}</w:t>
      </w:r>
    </w:p>
    <w:p w14:paraId="0A957F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244EED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&lt;/div&gt;</w:t>
      </w:r>
    </w:p>
    <w:p w14:paraId="02F66A0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4F42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{index &lt; </w:t>
      </w:r>
      <w:proofErr w:type="spellStart"/>
      <w:proofErr w:type="gramStart"/>
      <w:r>
        <w:t>steps.length</w:t>
      </w:r>
      <w:proofErr w:type="spellEnd"/>
      <w:proofErr w:type="gramEnd"/>
      <w:r>
        <w:t xml:space="preserve"> - 1 &amp;&amp; (</w:t>
      </w:r>
    </w:p>
    <w:p w14:paraId="75AB71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-stepper-step-separator" /&gt;</w:t>
      </w:r>
    </w:p>
    <w:p w14:paraId="4D2762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7B0D0B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&lt;/li&gt;</w:t>
      </w:r>
    </w:p>
    <w:p w14:paraId="3E786E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);</w:t>
      </w:r>
    </w:p>
    <w:p w14:paraId="2D3AE9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})}</w:t>
      </w:r>
    </w:p>
    <w:p w14:paraId="480B31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706582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0145E3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12534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3B689C8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4AD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DynStepper</w:t>
      </w:r>
      <w:proofErr w:type="spellEnd"/>
      <w:r>
        <w:t>;</w:t>
      </w:r>
    </w:p>
    <w:p w14:paraId="4DF68667" w14:textId="77777777" w:rsidR="00627663" w:rsidRDefault="00627663"/>
    <w:p w14:paraId="058F0A98" w14:textId="77777777" w:rsidR="00627663" w:rsidRDefault="00627663"/>
    <w:p w14:paraId="5B960F48" w14:textId="77777777" w:rsidR="00627663" w:rsidRDefault="00AA0C50">
      <w:pPr>
        <w:pStyle w:val="Heading3"/>
      </w:pPr>
      <w:bookmarkStart w:id="59" w:name="_Toc209713966"/>
      <w:proofErr w:type="spellStart"/>
      <w:r>
        <w:rPr>
          <w:color w:val="000000"/>
        </w:rPr>
        <w:t>DYNTabs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React/TypeScript</w:t>
      </w:r>
      <w:bookmarkEnd w:id="59"/>
    </w:p>
    <w:p w14:paraId="26D5217D" w14:textId="77777777" w:rsidR="00627663" w:rsidRDefault="00627663"/>
    <w:p w14:paraId="597274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tabs.types.ts</w:t>
      </w:r>
      <w:proofErr w:type="spellEnd"/>
    </w:p>
    <w:p w14:paraId="16E0C6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TabItem</w:t>
      </w:r>
      <w:proofErr w:type="spellEnd"/>
      <w:r>
        <w:t xml:space="preserve"> {</w:t>
      </w:r>
    </w:p>
    <w:p w14:paraId="4836C2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77E275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active?: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5C419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F258C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hide?: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E9C12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removable?: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476E2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4FD36A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badge?:</w:t>
      </w:r>
      <w:proofErr w:type="gramEnd"/>
      <w:r>
        <w:t xml:space="preserve"> number;</w:t>
      </w:r>
    </w:p>
    <w:p w14:paraId="7C9C22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id?:</w:t>
      </w:r>
      <w:proofErr w:type="gramEnd"/>
      <w:r>
        <w:t xml:space="preserve"> string;</w:t>
      </w:r>
    </w:p>
    <w:p w14:paraId="0CD221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45996D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FC5E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DynTabsProps</w:t>
      </w:r>
      <w:proofErr w:type="spellEnd"/>
      <w:r>
        <w:t xml:space="preserve"> {</w:t>
      </w:r>
    </w:p>
    <w:p w14:paraId="0BCA7D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tabs: </w:t>
      </w:r>
      <w:proofErr w:type="spellStart"/>
      <w:proofErr w:type="gramStart"/>
      <w:r>
        <w:t>TabItem</w:t>
      </w:r>
      <w:proofErr w:type="spellEnd"/>
      <w:r>
        <w:t>[</w:t>
      </w:r>
      <w:proofErr w:type="gramEnd"/>
      <w:r>
        <w:t>];</w:t>
      </w:r>
    </w:p>
    <w:p w14:paraId="724539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small?: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4BA19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28018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onActiveTab</w:t>
      </w:r>
      <w:proofErr w:type="spellEnd"/>
      <w:r>
        <w:t>?:</w:t>
      </w:r>
      <w:proofErr w:type="gramEnd"/>
      <w:r>
        <w:t xml:space="preserve"> (tab: </w:t>
      </w:r>
      <w:proofErr w:type="spellStart"/>
      <w:r>
        <w:t>TabItem</w:t>
      </w:r>
      <w:proofErr w:type="spellEnd"/>
      <w:r>
        <w:t>) =&gt; void;</w:t>
      </w:r>
    </w:p>
    <w:p w14:paraId="1731C9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onRemoveTab</w:t>
      </w:r>
      <w:proofErr w:type="spellEnd"/>
      <w:r>
        <w:t>?:</w:t>
      </w:r>
      <w:proofErr w:type="gramEnd"/>
      <w:r>
        <w:t xml:space="preserve"> (tab: </w:t>
      </w:r>
      <w:proofErr w:type="spellStart"/>
      <w:r>
        <w:t>TabItem</w:t>
      </w:r>
      <w:proofErr w:type="spellEnd"/>
      <w:r>
        <w:t>) =&gt; void;</w:t>
      </w:r>
    </w:p>
    <w:p w14:paraId="6BFD81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74EB04A" w14:textId="77777777" w:rsidR="00627663" w:rsidRDefault="00627663"/>
    <w:p w14:paraId="20CDEB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DynTabs.tsx</w:t>
      </w:r>
      <w:proofErr w:type="spellEnd"/>
    </w:p>
    <w:p w14:paraId="16DC57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1E21AA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CA2EF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DynTabsProps</w:t>
      </w:r>
      <w:proofErr w:type="spellEnd"/>
      <w:proofErr w:type="gramEnd"/>
      <w:r>
        <w:t xml:space="preserve">, </w:t>
      </w:r>
      <w:proofErr w:type="spellStart"/>
      <w:r>
        <w:t>TabItem</w:t>
      </w:r>
      <w:proofErr w:type="spellEnd"/>
      <w:r>
        <w:t xml:space="preserve"> } from '../types/</w:t>
      </w:r>
      <w:proofErr w:type="spellStart"/>
      <w:r>
        <w:t>tabs.types</w:t>
      </w:r>
      <w:proofErr w:type="spellEnd"/>
      <w:r>
        <w:t>';</w:t>
      </w:r>
    </w:p>
    <w:p w14:paraId="61BC07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057A61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DynBadge</w:t>
      </w:r>
      <w:proofErr w:type="spellEnd"/>
      <w:proofErr w:type="gramEnd"/>
      <w:r>
        <w:t xml:space="preserve"> } from './</w:t>
      </w:r>
      <w:proofErr w:type="spellStart"/>
      <w:r>
        <w:t>DynBadge</w:t>
      </w:r>
      <w:proofErr w:type="spellEnd"/>
      <w:r>
        <w:t>';</w:t>
      </w:r>
    </w:p>
    <w:p w14:paraId="4306A41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D16C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DynTabs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DynTabsProps</w:t>
      </w:r>
      <w:proofErr w:type="spellEnd"/>
      <w:r>
        <w:t>&gt; = ({</w:t>
      </w:r>
    </w:p>
    <w:p w14:paraId="2D36B7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tabs = [],</w:t>
      </w:r>
    </w:p>
    <w:p w14:paraId="273503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small = false,</w:t>
      </w:r>
    </w:p>
    <w:p w14:paraId="37C753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74CBD5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onActiveTab</w:t>
      </w:r>
      <w:proofErr w:type="spellEnd"/>
      <w:r>
        <w:t>,</w:t>
      </w:r>
    </w:p>
    <w:p w14:paraId="4AB92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onRemoveTab</w:t>
      </w:r>
      <w:proofErr w:type="spellEnd"/>
    </w:p>
    <w:p w14:paraId="3D241E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2DACB4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activeTabId</w:t>
      </w:r>
      <w:proofErr w:type="spellEnd"/>
      <w:r>
        <w:t xml:space="preserve">, </w:t>
      </w:r>
      <w:proofErr w:type="spellStart"/>
      <w:r>
        <w:t>setActiveTabId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</w:t>
      </w:r>
      <w:proofErr w:type="gramStart"/>
      <w:r>
        <w:t>&gt;(</w:t>
      </w:r>
      <w:proofErr w:type="gramEnd"/>
      <w:r>
        <w:t>'');</w:t>
      </w:r>
    </w:p>
    <w:p w14:paraId="5591306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FBA6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A2031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Set initial active tab</w:t>
      </w:r>
    </w:p>
    <w:p w14:paraId="40253C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activeTab</w:t>
      </w:r>
      <w:proofErr w:type="spellEnd"/>
      <w:r>
        <w:t xml:space="preserve"> = </w:t>
      </w:r>
      <w:proofErr w:type="spellStart"/>
      <w:proofErr w:type="gramStart"/>
      <w:r>
        <w:t>tabs.find</w:t>
      </w:r>
      <w:proofErr w:type="spellEnd"/>
      <w:proofErr w:type="gramEnd"/>
      <w:r>
        <w:t xml:space="preserve">(tab =&gt; </w:t>
      </w:r>
      <w:proofErr w:type="spellStart"/>
      <w:r>
        <w:t>tab.active</w:t>
      </w:r>
      <w:proofErr w:type="spellEnd"/>
      <w:r>
        <w:t xml:space="preserve"> &amp;&amp; !</w:t>
      </w:r>
      <w:proofErr w:type="spellStart"/>
      <w:r>
        <w:t>tab.hide</w:t>
      </w:r>
      <w:proofErr w:type="spellEnd"/>
      <w:r>
        <w:t xml:space="preserve">) || </w:t>
      </w:r>
    </w:p>
    <w:p w14:paraId="6F7EBA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</w:t>
      </w:r>
      <w:proofErr w:type="spellStart"/>
      <w:proofErr w:type="gramStart"/>
      <w:r>
        <w:t>tabs.find</w:t>
      </w:r>
      <w:proofErr w:type="spellEnd"/>
      <w:proofErr w:type="gramEnd"/>
      <w:r>
        <w:t>(tab =&gt; !</w:t>
      </w:r>
      <w:proofErr w:type="spellStart"/>
      <w:r>
        <w:t>tab.hide</w:t>
      </w:r>
      <w:proofErr w:type="spellEnd"/>
      <w:r>
        <w:t>);</w:t>
      </w:r>
    </w:p>
    <w:p w14:paraId="6BD828B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9EE6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activeTab</w:t>
      </w:r>
      <w:proofErr w:type="spellEnd"/>
      <w:r>
        <w:t>) {</w:t>
      </w:r>
    </w:p>
    <w:p w14:paraId="10F5C8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tabId</w:t>
      </w:r>
      <w:proofErr w:type="spellEnd"/>
      <w:r>
        <w:t xml:space="preserve"> = activeTab.id || </w:t>
      </w:r>
      <w:proofErr w:type="spellStart"/>
      <w:r>
        <w:t>activeTab.label</w:t>
      </w:r>
      <w:proofErr w:type="spellEnd"/>
      <w:r>
        <w:t>;</w:t>
      </w:r>
    </w:p>
    <w:p w14:paraId="400C52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setActiveTabId</w:t>
      </w:r>
      <w:proofErr w:type="spellEnd"/>
      <w:r>
        <w:t>(</w:t>
      </w:r>
      <w:proofErr w:type="spellStart"/>
      <w:r>
        <w:t>tabId</w:t>
      </w:r>
      <w:proofErr w:type="spellEnd"/>
      <w:r>
        <w:t>);</w:t>
      </w:r>
    </w:p>
    <w:p w14:paraId="33B7FD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49743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[tabs]);</w:t>
      </w:r>
    </w:p>
    <w:p w14:paraId="2A15A8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E842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handleTabClick</w:t>
      </w:r>
      <w:proofErr w:type="spellEnd"/>
      <w:r>
        <w:t xml:space="preserve"> = (tab: </w:t>
      </w:r>
      <w:proofErr w:type="spellStart"/>
      <w:r>
        <w:t>TabItem</w:t>
      </w:r>
      <w:proofErr w:type="spellEnd"/>
      <w:r>
        <w:t>) =&gt; {</w:t>
      </w:r>
    </w:p>
    <w:p w14:paraId="384F4F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tab.disabled</w:t>
      </w:r>
      <w:proofErr w:type="spellEnd"/>
      <w:proofErr w:type="gramEnd"/>
      <w:r>
        <w:t xml:space="preserve"> || </w:t>
      </w:r>
      <w:proofErr w:type="spellStart"/>
      <w:r>
        <w:t>tab.hide</w:t>
      </w:r>
      <w:proofErr w:type="spellEnd"/>
      <w:r>
        <w:t>) return;</w:t>
      </w:r>
    </w:p>
    <w:p w14:paraId="55B0A2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44C40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tabId</w:t>
      </w:r>
      <w:proofErr w:type="spellEnd"/>
      <w:r>
        <w:t xml:space="preserve"> = tab.id || </w:t>
      </w:r>
      <w:proofErr w:type="spellStart"/>
      <w:proofErr w:type="gramStart"/>
      <w:r>
        <w:t>tab.label</w:t>
      </w:r>
      <w:proofErr w:type="spellEnd"/>
      <w:proofErr w:type="gramEnd"/>
      <w:r>
        <w:t>;</w:t>
      </w:r>
    </w:p>
    <w:p w14:paraId="2C58CE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setActiveTabId</w:t>
      </w:r>
      <w:proofErr w:type="spellEnd"/>
      <w:r>
        <w:t>(</w:t>
      </w:r>
      <w:proofErr w:type="spellStart"/>
      <w:r>
        <w:t>tabId</w:t>
      </w:r>
      <w:proofErr w:type="spellEnd"/>
      <w:r>
        <w:t>);</w:t>
      </w:r>
    </w:p>
    <w:p w14:paraId="660699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onActiveTab</w:t>
      </w:r>
      <w:proofErr w:type="spellEnd"/>
      <w:proofErr w:type="gramStart"/>
      <w:r>
        <w:t>?.(</w:t>
      </w:r>
      <w:proofErr w:type="gramEnd"/>
      <w:r>
        <w:t>tab);</w:t>
      </w:r>
    </w:p>
    <w:p w14:paraId="264A59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D62151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D09E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handleRemoveTab</w:t>
      </w:r>
      <w:proofErr w:type="spellEnd"/>
      <w:r>
        <w:t xml:space="preserve"> = (tab: </w:t>
      </w:r>
      <w:proofErr w:type="spellStart"/>
      <w:r>
        <w:t>TabItem</w:t>
      </w:r>
      <w:proofErr w:type="spellEnd"/>
      <w:r>
        <w:t xml:space="preserve">, e: </w:t>
      </w:r>
      <w:proofErr w:type="spellStart"/>
      <w:r>
        <w:t>React.MouseEvent</w:t>
      </w:r>
      <w:proofErr w:type="spellEnd"/>
      <w:r>
        <w:t>) =&gt; {</w:t>
      </w:r>
    </w:p>
    <w:p w14:paraId="0C5996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e.stopPropagation</w:t>
      </w:r>
      <w:proofErr w:type="spellEnd"/>
      <w:proofErr w:type="gramEnd"/>
      <w:r>
        <w:t>();</w:t>
      </w:r>
    </w:p>
    <w:p w14:paraId="6401F2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onRemoveTab</w:t>
      </w:r>
      <w:proofErr w:type="spellEnd"/>
      <w:proofErr w:type="gramStart"/>
      <w:r>
        <w:t>?.(</w:t>
      </w:r>
      <w:proofErr w:type="gramEnd"/>
      <w:r>
        <w:t>tab);</w:t>
      </w:r>
    </w:p>
    <w:p w14:paraId="39C2DD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3A9B63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BF5E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visibleTabs</w:t>
      </w:r>
      <w:proofErr w:type="spellEnd"/>
      <w:r>
        <w:t xml:space="preserve"> = </w:t>
      </w:r>
      <w:proofErr w:type="spellStart"/>
      <w:proofErr w:type="gramStart"/>
      <w:r>
        <w:t>tabs.filter</w:t>
      </w:r>
      <w:proofErr w:type="spellEnd"/>
      <w:proofErr w:type="gramEnd"/>
      <w:r>
        <w:t>(tab =&gt; !</w:t>
      </w:r>
      <w:proofErr w:type="spellStart"/>
      <w:r>
        <w:t>tab.hide</w:t>
      </w:r>
      <w:proofErr w:type="spellEnd"/>
      <w:r>
        <w:t>);</w:t>
      </w:r>
    </w:p>
    <w:p w14:paraId="6886FF6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0193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tabsClasses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3D8A10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-tabs',</w:t>
      </w:r>
    </w:p>
    <w:p w14:paraId="74B0D6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3F1F4D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-tabs-small': small</w:t>
      </w:r>
    </w:p>
    <w:p w14:paraId="2EFB2D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4FCC2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1FCB67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94F938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DAF0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56582E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tabsClasses</w:t>
      </w:r>
      <w:proofErr w:type="spellEnd"/>
      <w:r>
        <w:t>}&gt;</w:t>
      </w:r>
    </w:p>
    <w:p w14:paraId="100360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-tabs-header"&gt;</w:t>
      </w:r>
    </w:p>
    <w:p w14:paraId="6C8C0E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-tabs-list" role="</w:t>
      </w:r>
      <w:proofErr w:type="spellStart"/>
      <w:r>
        <w:t>tablist</w:t>
      </w:r>
      <w:proofErr w:type="spellEnd"/>
      <w:r>
        <w:t>"&gt;</w:t>
      </w:r>
    </w:p>
    <w:p w14:paraId="5423CA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visibleTabs.map</w:t>
      </w:r>
      <w:proofErr w:type="spellEnd"/>
      <w:r>
        <w:t>(</w:t>
      </w:r>
      <w:proofErr w:type="gramEnd"/>
      <w:r>
        <w:t>(tab, index) =&gt; {</w:t>
      </w:r>
    </w:p>
    <w:p w14:paraId="7C24CD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tabId</w:t>
      </w:r>
      <w:proofErr w:type="spellEnd"/>
      <w:r>
        <w:t xml:space="preserve"> = tab.id || </w:t>
      </w:r>
      <w:proofErr w:type="spellStart"/>
      <w:proofErr w:type="gramStart"/>
      <w:r>
        <w:t>tab.label</w:t>
      </w:r>
      <w:proofErr w:type="spellEnd"/>
      <w:proofErr w:type="gramEnd"/>
      <w:r>
        <w:t>;</w:t>
      </w:r>
    </w:p>
    <w:p w14:paraId="2AF762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isActive</w:t>
      </w:r>
      <w:proofErr w:type="spellEnd"/>
      <w:r>
        <w:t xml:space="preserve"> = </w:t>
      </w:r>
      <w:proofErr w:type="spellStart"/>
      <w:r>
        <w:t>tabId</w:t>
      </w:r>
      <w:proofErr w:type="spellEnd"/>
      <w:r>
        <w:t xml:space="preserve"> === </w:t>
      </w:r>
      <w:proofErr w:type="spellStart"/>
      <w:r>
        <w:t>activeTabId</w:t>
      </w:r>
      <w:proofErr w:type="spellEnd"/>
      <w:r>
        <w:t>;</w:t>
      </w:r>
    </w:p>
    <w:p w14:paraId="6F9610B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0CFA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tabClasses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6BEC30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'</w:t>
      </w:r>
      <w:proofErr w:type="spellStart"/>
      <w:r>
        <w:t>dyn</w:t>
      </w:r>
      <w:proofErr w:type="spellEnd"/>
      <w:r>
        <w:t>-tabs-tab',</w:t>
      </w:r>
    </w:p>
    <w:p w14:paraId="5EFD0E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</w:p>
    <w:p w14:paraId="2D1CC7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'</w:t>
      </w:r>
      <w:proofErr w:type="spellStart"/>
      <w:r>
        <w:t>dyn</w:t>
      </w:r>
      <w:proofErr w:type="spellEnd"/>
      <w:r>
        <w:t xml:space="preserve">-tabs-tab-active': </w:t>
      </w:r>
      <w:proofErr w:type="spellStart"/>
      <w:r>
        <w:t>isActive</w:t>
      </w:r>
      <w:proofErr w:type="spellEnd"/>
      <w:r>
        <w:t>,</w:t>
      </w:r>
    </w:p>
    <w:p w14:paraId="442F77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'</w:t>
      </w:r>
      <w:proofErr w:type="spellStart"/>
      <w:r>
        <w:t>dyn</w:t>
      </w:r>
      <w:proofErr w:type="spellEnd"/>
      <w:r>
        <w:t xml:space="preserve">-tabs-tab-disabled': </w:t>
      </w:r>
      <w:proofErr w:type="spellStart"/>
      <w:proofErr w:type="gramStart"/>
      <w:r>
        <w:t>tab.disabled</w:t>
      </w:r>
      <w:proofErr w:type="spellEnd"/>
      <w:proofErr w:type="gramEnd"/>
      <w:r>
        <w:t>,</w:t>
      </w:r>
    </w:p>
    <w:p w14:paraId="6C0E8C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'</w:t>
      </w:r>
      <w:proofErr w:type="spellStart"/>
      <w:r>
        <w:t>dyn</w:t>
      </w:r>
      <w:proofErr w:type="spellEnd"/>
      <w:r>
        <w:t xml:space="preserve">-tabs-tab-removable': </w:t>
      </w:r>
      <w:proofErr w:type="spellStart"/>
      <w:proofErr w:type="gramStart"/>
      <w:r>
        <w:t>tab.removable</w:t>
      </w:r>
      <w:proofErr w:type="spellEnd"/>
      <w:proofErr w:type="gramEnd"/>
    </w:p>
    <w:p w14:paraId="051F99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}</w:t>
      </w:r>
    </w:p>
    <w:p w14:paraId="285667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);</w:t>
      </w:r>
    </w:p>
    <w:p w14:paraId="15D5E5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D9AE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(</w:t>
      </w:r>
    </w:p>
    <w:p w14:paraId="3EF771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&lt;button</w:t>
      </w:r>
    </w:p>
    <w:p w14:paraId="35D6B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key={</w:t>
      </w:r>
      <w:proofErr w:type="spellStart"/>
      <w:r>
        <w:t>tabId</w:t>
      </w:r>
      <w:proofErr w:type="spellEnd"/>
      <w:r>
        <w:t>}</w:t>
      </w:r>
    </w:p>
    <w:p w14:paraId="0A8E1F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={</w:t>
      </w:r>
      <w:proofErr w:type="spellStart"/>
      <w:r>
        <w:t>tabClasses</w:t>
      </w:r>
      <w:proofErr w:type="spellEnd"/>
      <w:r>
        <w:t>}</w:t>
      </w:r>
    </w:p>
    <w:p w14:paraId="095E05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role="tab"</w:t>
      </w:r>
    </w:p>
    <w:p w14:paraId="7706A5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aria-selected={</w:t>
      </w:r>
      <w:proofErr w:type="spellStart"/>
      <w:r>
        <w:t>isActive</w:t>
      </w:r>
      <w:proofErr w:type="spellEnd"/>
      <w:r>
        <w:t>}</w:t>
      </w:r>
    </w:p>
    <w:p w14:paraId="54FD30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aria-controls={`panel-${</w:t>
      </w:r>
      <w:proofErr w:type="spellStart"/>
      <w:r>
        <w:t>tabId</w:t>
      </w:r>
      <w:proofErr w:type="spellEnd"/>
      <w:r>
        <w:t>}`}</w:t>
      </w:r>
    </w:p>
    <w:p w14:paraId="1035ED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id={`tab-${</w:t>
      </w:r>
      <w:proofErr w:type="spellStart"/>
      <w:r>
        <w:t>tabId</w:t>
      </w:r>
      <w:proofErr w:type="spellEnd"/>
      <w:r>
        <w:t>}`}</w:t>
      </w:r>
    </w:p>
    <w:p w14:paraId="7FEEC9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disabled={</w:t>
      </w:r>
      <w:proofErr w:type="spellStart"/>
      <w:proofErr w:type="gramStart"/>
      <w:r>
        <w:t>tab.disabled</w:t>
      </w:r>
      <w:proofErr w:type="spellEnd"/>
      <w:proofErr w:type="gramEnd"/>
      <w:r>
        <w:t>}</w:t>
      </w:r>
    </w:p>
    <w:p w14:paraId="06C44C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handleTabClick</w:t>
      </w:r>
      <w:proofErr w:type="spellEnd"/>
      <w:r>
        <w:t>(tab)}</w:t>
      </w:r>
    </w:p>
    <w:p w14:paraId="33BD83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&gt;</w:t>
      </w:r>
    </w:p>
    <w:p w14:paraId="08610D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-tabs-tab-content"&gt;</w:t>
      </w:r>
    </w:p>
    <w:p w14:paraId="0E4683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tab.icon</w:t>
      </w:r>
      <w:proofErr w:type="spellEnd"/>
      <w:proofErr w:type="gramEnd"/>
      <w:r>
        <w:t xml:space="preserve"> &amp;&amp; (</w:t>
      </w:r>
    </w:p>
    <w:p w14:paraId="42206C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-tabs-tab-icon"&gt;</w:t>
      </w:r>
    </w:p>
    <w:p w14:paraId="70EAFA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    &lt;</w:t>
      </w:r>
      <w:proofErr w:type="spellStart"/>
      <w:r>
        <w:t>DynIcon</w:t>
      </w:r>
      <w:proofErr w:type="spellEnd"/>
      <w:r>
        <w:t xml:space="preserve"> icon={</w:t>
      </w:r>
      <w:proofErr w:type="spellStart"/>
      <w:proofErr w:type="gramStart"/>
      <w:r>
        <w:t>tab.icon</w:t>
      </w:r>
      <w:proofErr w:type="spellEnd"/>
      <w:proofErr w:type="gramEnd"/>
      <w:r>
        <w:t>} /&gt;</w:t>
      </w:r>
    </w:p>
    <w:p w14:paraId="018736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&lt;/div&gt;</w:t>
      </w:r>
    </w:p>
    <w:p w14:paraId="3B535E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)}</w:t>
      </w:r>
    </w:p>
    <w:p w14:paraId="086A4D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1E97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-tabs-tab-label"&gt;</w:t>
      </w:r>
    </w:p>
    <w:p w14:paraId="3DA4FF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  <w:proofErr w:type="spellStart"/>
      <w:proofErr w:type="gramStart"/>
      <w:r>
        <w:t>tab.label</w:t>
      </w:r>
      <w:proofErr w:type="spellEnd"/>
      <w:proofErr w:type="gramEnd"/>
      <w:r>
        <w:t>}</w:t>
      </w:r>
    </w:p>
    <w:p w14:paraId="7DDD56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&lt;/span&gt;</w:t>
      </w:r>
    </w:p>
    <w:p w14:paraId="2F3B3D9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EB68F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tab.badge</w:t>
      </w:r>
      <w:proofErr w:type="spellEnd"/>
      <w:proofErr w:type="gramEnd"/>
      <w:r>
        <w:t xml:space="preserve"> &amp;&amp; </w:t>
      </w:r>
      <w:proofErr w:type="spellStart"/>
      <w:r>
        <w:t>tab.badge</w:t>
      </w:r>
      <w:proofErr w:type="spellEnd"/>
      <w:r>
        <w:t xml:space="preserve"> &gt; 0 &amp;&amp; (</w:t>
      </w:r>
    </w:p>
    <w:p w14:paraId="0CBBD7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-tabs-tab-badge"&gt;</w:t>
      </w:r>
    </w:p>
    <w:p w14:paraId="1D464A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</w:t>
      </w:r>
      <w:proofErr w:type="spellStart"/>
      <w:r>
        <w:t>DynBadge</w:t>
      </w:r>
      <w:proofErr w:type="spellEnd"/>
      <w:r>
        <w:t xml:space="preserve"> value={</w:t>
      </w:r>
      <w:proofErr w:type="spellStart"/>
      <w:proofErr w:type="gramStart"/>
      <w:r>
        <w:t>tab.badge</w:t>
      </w:r>
      <w:proofErr w:type="spellEnd"/>
      <w:proofErr w:type="gramEnd"/>
      <w:r>
        <w:t>} size="small" /&gt;</w:t>
      </w:r>
    </w:p>
    <w:p w14:paraId="2CA4C8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&lt;/div&gt;</w:t>
      </w:r>
    </w:p>
    <w:p w14:paraId="48AE77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)}</w:t>
      </w:r>
    </w:p>
    <w:p w14:paraId="682F397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BD7B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tab.removable</w:t>
      </w:r>
      <w:proofErr w:type="spellEnd"/>
      <w:proofErr w:type="gramEnd"/>
      <w:r>
        <w:t xml:space="preserve"> &amp;&amp; (</w:t>
      </w:r>
    </w:p>
    <w:p w14:paraId="5E4535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&lt;button</w:t>
      </w:r>
    </w:p>
    <w:p w14:paraId="201AEC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-tabs-tab-remove"</w:t>
      </w:r>
    </w:p>
    <w:p w14:paraId="43F915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onClick</w:t>
      </w:r>
      <w:proofErr w:type="spellEnd"/>
      <w:r>
        <w:t xml:space="preserve">={(e) =&gt; </w:t>
      </w:r>
      <w:proofErr w:type="spellStart"/>
      <w:proofErr w:type="gramStart"/>
      <w:r>
        <w:t>handleRemoveTab</w:t>
      </w:r>
      <w:proofErr w:type="spellEnd"/>
      <w:r>
        <w:t>(</w:t>
      </w:r>
      <w:proofErr w:type="gramEnd"/>
      <w:r>
        <w:t>tab, e)}</w:t>
      </w:r>
    </w:p>
    <w:p w14:paraId="45AA9B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aria-label</w:t>
      </w:r>
      <w:proofErr w:type="gramStart"/>
      <w:r>
        <w:t>={</w:t>
      </w:r>
      <w:proofErr w:type="gramEnd"/>
      <w:r>
        <w:t>`Remover aba ${</w:t>
      </w:r>
      <w:proofErr w:type="spellStart"/>
      <w:r>
        <w:t>tab.label</w:t>
      </w:r>
      <w:proofErr w:type="spellEnd"/>
      <w:r>
        <w:t>}`}</w:t>
      </w:r>
    </w:p>
    <w:p w14:paraId="3D11B6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&gt;</w:t>
      </w:r>
    </w:p>
    <w:p w14:paraId="6B8C2E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-icon-close" /&gt;</w:t>
      </w:r>
    </w:p>
    <w:p w14:paraId="7BEA2F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&lt;/button&gt;</w:t>
      </w:r>
    </w:p>
    <w:p w14:paraId="6236B4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)}</w:t>
      </w:r>
    </w:p>
    <w:p w14:paraId="67CA18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4F195C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&lt;/button&gt;</w:t>
      </w:r>
    </w:p>
    <w:p w14:paraId="1B0A20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);</w:t>
      </w:r>
    </w:p>
    <w:p w14:paraId="6E9E18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</w:t>
      </w:r>
    </w:p>
    <w:p w14:paraId="423163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7BB670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2116AA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7D924D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0C2B5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8B477B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628E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DynTabs</w:t>
      </w:r>
      <w:proofErr w:type="spellEnd"/>
      <w:r>
        <w:t>;</w:t>
      </w:r>
    </w:p>
    <w:p w14:paraId="660027FF" w14:textId="77777777" w:rsidR="00627663" w:rsidRDefault="00627663"/>
    <w:p w14:paraId="2F0B4764" w14:textId="77777777" w:rsidR="00627663" w:rsidRDefault="00627663"/>
    <w:p w14:paraId="5EBE946E" w14:textId="77777777" w:rsidR="00627663" w:rsidRDefault="00AA0C50">
      <w:pPr>
        <w:pStyle w:val="Heading3"/>
      </w:pPr>
      <w:bookmarkStart w:id="60" w:name="_Toc209713967"/>
      <w:proofErr w:type="spellStart"/>
      <w:r>
        <w:rPr>
          <w:color w:val="000000"/>
        </w:rPr>
        <w:t>DYNToolbar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React/TypeScript</w:t>
      </w:r>
      <w:bookmarkEnd w:id="60"/>
    </w:p>
    <w:p w14:paraId="50511647" w14:textId="77777777" w:rsidR="00627663" w:rsidRDefault="00627663"/>
    <w:p w14:paraId="51D085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toolbar.types.ts</w:t>
      </w:r>
      <w:proofErr w:type="spellEnd"/>
    </w:p>
    <w:p w14:paraId="4793B6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ToolbarAction</w:t>
      </w:r>
      <w:proofErr w:type="spellEnd"/>
      <w:r>
        <w:t xml:space="preserve"> {</w:t>
      </w:r>
    </w:p>
    <w:p w14:paraId="08DF2B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74844F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12F31B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() =&gt; void;</w:t>
      </w:r>
    </w:p>
    <w:p w14:paraId="1366D6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url</w:t>
      </w:r>
      <w:proofErr w:type="spellEnd"/>
      <w:r>
        <w:t>?:</w:t>
      </w:r>
      <w:proofErr w:type="gramEnd"/>
      <w:r>
        <w:t xml:space="preserve"> string;</w:t>
      </w:r>
    </w:p>
    <w:p w14:paraId="6B2FAE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F4E2F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separator?: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58A6B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'default' | 'danger';</w:t>
      </w:r>
    </w:p>
    <w:p w14:paraId="7A52D6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709F3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3DD50C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71E1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DynToolbarProps</w:t>
      </w:r>
      <w:proofErr w:type="spellEnd"/>
      <w:r>
        <w:t xml:space="preserve"> {</w:t>
      </w:r>
    </w:p>
    <w:p w14:paraId="47EF5B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448A67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</w:t>
      </w:r>
      <w:proofErr w:type="spellStart"/>
      <w:r>
        <w:t>ToolbarAction</w:t>
      </w:r>
      <w:proofErr w:type="spellEnd"/>
      <w:r>
        <w:t>[];</w:t>
      </w:r>
    </w:p>
    <w:p w14:paraId="0CA142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profile?:</w:t>
      </w:r>
      <w:proofErr w:type="gramEnd"/>
      <w:r>
        <w:t xml:space="preserve"> {</w:t>
      </w:r>
    </w:p>
    <w:p w14:paraId="219093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title: string;</w:t>
      </w:r>
    </w:p>
    <w:p w14:paraId="427956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subtitle?:</w:t>
      </w:r>
      <w:proofErr w:type="gramEnd"/>
      <w:r>
        <w:t xml:space="preserve"> string;</w:t>
      </w:r>
    </w:p>
    <w:p w14:paraId="4404A4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avatar?:</w:t>
      </w:r>
      <w:proofErr w:type="gramEnd"/>
      <w:r>
        <w:t xml:space="preserve"> string;</w:t>
      </w:r>
    </w:p>
    <w:p w14:paraId="01364F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BA1A7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showNotification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3A39C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notificationNumber</w:t>
      </w:r>
      <w:proofErr w:type="spellEnd"/>
      <w:r>
        <w:t>?:</w:t>
      </w:r>
      <w:proofErr w:type="gramEnd"/>
      <w:r>
        <w:t xml:space="preserve"> number;</w:t>
      </w:r>
    </w:p>
    <w:p w14:paraId="56B455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notificationActions</w:t>
      </w:r>
      <w:proofErr w:type="spellEnd"/>
      <w:r>
        <w:t>?:</w:t>
      </w:r>
      <w:proofErr w:type="gramEnd"/>
      <w:r>
        <w:t xml:space="preserve"> </w:t>
      </w:r>
      <w:proofErr w:type="spellStart"/>
      <w:r>
        <w:t>ToolbarAction</w:t>
      </w:r>
      <w:proofErr w:type="spellEnd"/>
      <w:r>
        <w:t>[];</w:t>
      </w:r>
    </w:p>
    <w:p w14:paraId="5F3B40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7F3154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onNotification</w:t>
      </w:r>
      <w:proofErr w:type="spellEnd"/>
      <w:r>
        <w:t>?:</w:t>
      </w:r>
      <w:proofErr w:type="gramEnd"/>
      <w:r>
        <w:t xml:space="preserve"> () =&gt; void;</w:t>
      </w:r>
    </w:p>
    <w:p w14:paraId="2283D1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onProfile</w:t>
      </w:r>
      <w:proofErr w:type="spellEnd"/>
      <w:r>
        <w:t>?:</w:t>
      </w:r>
      <w:proofErr w:type="gramEnd"/>
      <w:r>
        <w:t xml:space="preserve"> () =&gt; void;</w:t>
      </w:r>
    </w:p>
    <w:p w14:paraId="36173F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4E5B297" w14:textId="77777777" w:rsidR="00627663" w:rsidRDefault="00627663"/>
    <w:p w14:paraId="6B0117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DynToolbar.tsx</w:t>
      </w:r>
      <w:proofErr w:type="spellEnd"/>
    </w:p>
    <w:p w14:paraId="23E9E9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5FAA26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1D843E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DynToolbarProps</w:t>
      </w:r>
      <w:proofErr w:type="spellEnd"/>
      <w:proofErr w:type="gramEnd"/>
      <w:r>
        <w:t xml:space="preserve">, </w:t>
      </w:r>
      <w:proofErr w:type="spellStart"/>
      <w:r>
        <w:t>ToolbarAction</w:t>
      </w:r>
      <w:proofErr w:type="spellEnd"/>
      <w:r>
        <w:t xml:space="preserve"> } from '../types/</w:t>
      </w:r>
      <w:proofErr w:type="spellStart"/>
      <w:r>
        <w:t>toolbar.types</w:t>
      </w:r>
      <w:proofErr w:type="spellEnd"/>
      <w:r>
        <w:t>';</w:t>
      </w:r>
    </w:p>
    <w:p w14:paraId="757122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103F20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DynBadge</w:t>
      </w:r>
      <w:proofErr w:type="spellEnd"/>
      <w:proofErr w:type="gramEnd"/>
      <w:r>
        <w:t xml:space="preserve"> } from './</w:t>
      </w:r>
      <w:proofErr w:type="spellStart"/>
      <w:r>
        <w:t>DynBadge</w:t>
      </w:r>
      <w:proofErr w:type="spellEnd"/>
      <w:r>
        <w:t>';</w:t>
      </w:r>
    </w:p>
    <w:p w14:paraId="60CCA2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DynPopup</w:t>
      </w:r>
      <w:proofErr w:type="spellEnd"/>
      <w:proofErr w:type="gramEnd"/>
      <w:r>
        <w:t xml:space="preserve"> } from './</w:t>
      </w:r>
      <w:proofErr w:type="spellStart"/>
      <w:r>
        <w:t>DynPopup</w:t>
      </w:r>
      <w:proofErr w:type="spellEnd"/>
      <w:r>
        <w:t>';</w:t>
      </w:r>
    </w:p>
    <w:p w14:paraId="2574E1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DynAvatar</w:t>
      </w:r>
      <w:proofErr w:type="spellEnd"/>
      <w:proofErr w:type="gramEnd"/>
      <w:r>
        <w:t xml:space="preserve"> } from './</w:t>
      </w:r>
      <w:proofErr w:type="spellStart"/>
      <w:r>
        <w:t>DynAvatar</w:t>
      </w:r>
      <w:proofErr w:type="spellEnd"/>
      <w:r>
        <w:t>';</w:t>
      </w:r>
    </w:p>
    <w:p w14:paraId="100340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C8C2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DynToolbar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DynToolbarProps</w:t>
      </w:r>
      <w:proofErr w:type="spellEnd"/>
      <w:r>
        <w:t>&gt; = ({</w:t>
      </w:r>
    </w:p>
    <w:p w14:paraId="1BEC6A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title,</w:t>
      </w:r>
    </w:p>
    <w:p w14:paraId="57C82C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3563FC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profile,</w:t>
      </w:r>
    </w:p>
    <w:p w14:paraId="57DB35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showNotification</w:t>
      </w:r>
      <w:proofErr w:type="spellEnd"/>
      <w:r>
        <w:t xml:space="preserve"> = false,</w:t>
      </w:r>
    </w:p>
    <w:p w14:paraId="0F9AE9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notificationNumber</w:t>
      </w:r>
      <w:proofErr w:type="spellEnd"/>
      <w:r>
        <w:t xml:space="preserve"> = 0,</w:t>
      </w:r>
    </w:p>
    <w:p w14:paraId="44F727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notificationActions</w:t>
      </w:r>
      <w:proofErr w:type="spellEnd"/>
      <w:r>
        <w:t xml:space="preserve"> = [],</w:t>
      </w:r>
    </w:p>
    <w:p w14:paraId="58A85D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4E0656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onNotification</w:t>
      </w:r>
      <w:proofErr w:type="spellEnd"/>
      <w:r>
        <w:t>,</w:t>
      </w:r>
    </w:p>
    <w:p w14:paraId="6438D3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onProfile</w:t>
      </w:r>
      <w:proofErr w:type="spellEnd"/>
    </w:p>
    <w:p w14:paraId="731640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37BBCD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showNotificationPopup</w:t>
      </w:r>
      <w:proofErr w:type="spellEnd"/>
      <w:r>
        <w:t xml:space="preserve">, </w:t>
      </w:r>
      <w:proofErr w:type="spellStart"/>
      <w:r>
        <w:t>setShowNotificationPopup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ABF82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showProfilePopup</w:t>
      </w:r>
      <w:proofErr w:type="spellEnd"/>
      <w:r>
        <w:t xml:space="preserve">, </w:t>
      </w:r>
      <w:proofErr w:type="spellStart"/>
      <w:r>
        <w:t>setShowProfilePopup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007C4A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114B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notificationRef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HTMLButtonElement</w:t>
      </w:r>
      <w:proofErr w:type="spellEnd"/>
      <w:r>
        <w:t>&gt;(null);</w:t>
      </w:r>
    </w:p>
    <w:p w14:paraId="238E77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profileRef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HTMLButtonElement</w:t>
      </w:r>
      <w:proofErr w:type="spellEnd"/>
      <w:r>
        <w:t>&gt;(null);</w:t>
      </w:r>
    </w:p>
    <w:p w14:paraId="2B9C0A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5DFC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handleActionClick</w:t>
      </w:r>
      <w:proofErr w:type="spellEnd"/>
      <w:r>
        <w:t xml:space="preserve"> = (action: </w:t>
      </w:r>
      <w:proofErr w:type="spellStart"/>
      <w:r>
        <w:t>ToolbarAction</w:t>
      </w:r>
      <w:proofErr w:type="spellEnd"/>
      <w:r>
        <w:t>) =&gt; {</w:t>
      </w:r>
    </w:p>
    <w:p w14:paraId="5C9A5E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action.disabled</w:t>
      </w:r>
      <w:proofErr w:type="spellEnd"/>
      <w:proofErr w:type="gramEnd"/>
      <w:r>
        <w:t>) return;</w:t>
      </w:r>
    </w:p>
    <w:p w14:paraId="29378CE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252A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action.action</w:t>
      </w:r>
      <w:proofErr w:type="spellEnd"/>
      <w:proofErr w:type="gramEnd"/>
      <w:r>
        <w:t>) {</w:t>
      </w:r>
    </w:p>
    <w:p w14:paraId="53D292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action.action</w:t>
      </w:r>
      <w:proofErr w:type="spellEnd"/>
      <w:proofErr w:type="gramEnd"/>
      <w:r>
        <w:t>();</w:t>
      </w:r>
    </w:p>
    <w:p w14:paraId="505662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if (action.url) {</w:t>
      </w:r>
    </w:p>
    <w:p w14:paraId="1D17DE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action.url;</w:t>
      </w:r>
    </w:p>
    <w:p w14:paraId="37AEAB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2FC2D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F68009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ECB2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handleNotificationClick</w:t>
      </w:r>
      <w:proofErr w:type="spellEnd"/>
      <w:r>
        <w:t xml:space="preserve"> = () =&gt; {</w:t>
      </w:r>
    </w:p>
    <w:p w14:paraId="1A98D5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notificationActions.length</w:t>
      </w:r>
      <w:proofErr w:type="spellEnd"/>
      <w:r>
        <w:t xml:space="preserve"> &gt; 0) {</w:t>
      </w:r>
    </w:p>
    <w:p w14:paraId="7440EB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setShowNotificationPopup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!</w:t>
      </w:r>
      <w:proofErr w:type="spellStart"/>
      <w:r>
        <w:t>prev</w:t>
      </w:r>
      <w:proofErr w:type="spellEnd"/>
      <w:r>
        <w:t>);</w:t>
      </w:r>
    </w:p>
    <w:p w14:paraId="79852E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0542BA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onNotification</w:t>
      </w:r>
      <w:proofErr w:type="spellEnd"/>
      <w:r>
        <w:t>?.</w:t>
      </w:r>
      <w:proofErr w:type="gramEnd"/>
      <w:r>
        <w:t>();</w:t>
      </w:r>
    </w:p>
    <w:p w14:paraId="6C0132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509B1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FD8A0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handleProfileClick</w:t>
      </w:r>
      <w:proofErr w:type="spellEnd"/>
      <w:r>
        <w:t xml:space="preserve"> = () =&gt; {</w:t>
      </w:r>
    </w:p>
    <w:p w14:paraId="149E85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setShowProfilePopup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!</w:t>
      </w:r>
      <w:proofErr w:type="spellStart"/>
      <w:r>
        <w:t>prev</w:t>
      </w:r>
      <w:proofErr w:type="spellEnd"/>
      <w:r>
        <w:t>);</w:t>
      </w:r>
    </w:p>
    <w:p w14:paraId="206A2C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onProfile</w:t>
      </w:r>
      <w:proofErr w:type="spellEnd"/>
      <w:r>
        <w:t>?.</w:t>
      </w:r>
      <w:proofErr w:type="gramEnd"/>
      <w:r>
        <w:t>();</w:t>
      </w:r>
    </w:p>
    <w:p w14:paraId="2440FF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6CA621F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7149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visibleActions</w:t>
      </w:r>
      <w:proofErr w:type="spellEnd"/>
      <w:r>
        <w:t xml:space="preserve"> = </w:t>
      </w:r>
      <w:proofErr w:type="spellStart"/>
      <w:proofErr w:type="gramStart"/>
      <w:r>
        <w:t>actions.filter</w:t>
      </w:r>
      <w:proofErr w:type="spellEnd"/>
      <w:proofErr w:type="gramEnd"/>
      <w:r>
        <w:t xml:space="preserve">(action =&gt; </w:t>
      </w:r>
      <w:proofErr w:type="spellStart"/>
      <w:r>
        <w:t>action.visible</w:t>
      </w:r>
      <w:proofErr w:type="spellEnd"/>
      <w:r>
        <w:t xml:space="preserve"> !== false);</w:t>
      </w:r>
    </w:p>
    <w:p w14:paraId="61267ED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DD24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toolbarClasses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 xml:space="preserve">-toolbar', </w:t>
      </w:r>
      <w:proofErr w:type="spellStart"/>
      <w:r>
        <w:t>className</w:t>
      </w:r>
      <w:proofErr w:type="spellEnd"/>
      <w:r>
        <w:t>);</w:t>
      </w:r>
    </w:p>
    <w:p w14:paraId="6AD1CC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96EA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renderActions</w:t>
      </w:r>
      <w:proofErr w:type="spellEnd"/>
      <w:r>
        <w:t xml:space="preserve"> = () =&gt; {</w:t>
      </w:r>
    </w:p>
    <w:p w14:paraId="719D02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visibleActions.map</w:t>
      </w:r>
      <w:proofErr w:type="spellEnd"/>
      <w:r>
        <w:t>(</w:t>
      </w:r>
      <w:proofErr w:type="gramEnd"/>
      <w:r>
        <w:t>(action, index) =&gt; {</w:t>
      </w:r>
    </w:p>
    <w:p w14:paraId="2F7F9B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proofErr w:type="gramStart"/>
      <w:r>
        <w:t>action.separator</w:t>
      </w:r>
      <w:proofErr w:type="spellEnd"/>
      <w:proofErr w:type="gramEnd"/>
      <w:r>
        <w:t>) {</w:t>
      </w:r>
    </w:p>
    <w:p w14:paraId="4D86F5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&lt;div key={index}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-toolbar-separator" /&gt;;</w:t>
      </w:r>
    </w:p>
    <w:p w14:paraId="4D845C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69E26A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17AF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actionClasses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5DA93E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'</w:t>
      </w:r>
      <w:proofErr w:type="spellStart"/>
      <w:r>
        <w:t>dyn</w:t>
      </w:r>
      <w:proofErr w:type="spellEnd"/>
      <w:r>
        <w:t>-toolbar-action',</w:t>
      </w:r>
    </w:p>
    <w:p w14:paraId="40DFC6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</w:p>
    <w:p w14:paraId="63C313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'</w:t>
      </w:r>
      <w:proofErr w:type="spellStart"/>
      <w:r>
        <w:t>dyn</w:t>
      </w:r>
      <w:proofErr w:type="spellEnd"/>
      <w:r>
        <w:t xml:space="preserve">-toolbar-action-disabled': </w:t>
      </w:r>
      <w:proofErr w:type="spellStart"/>
      <w:proofErr w:type="gramStart"/>
      <w:r>
        <w:t>action.disabled</w:t>
      </w:r>
      <w:proofErr w:type="spellEnd"/>
      <w:proofErr w:type="gramEnd"/>
      <w:r>
        <w:t>,</w:t>
      </w:r>
    </w:p>
    <w:p w14:paraId="4DC47D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'</w:t>
      </w:r>
      <w:proofErr w:type="spellStart"/>
      <w:r>
        <w:t>dyn</w:t>
      </w:r>
      <w:proofErr w:type="spellEnd"/>
      <w:r>
        <w:t xml:space="preserve">-toolbar-action-danger': </w:t>
      </w:r>
      <w:proofErr w:type="spellStart"/>
      <w:proofErr w:type="gramStart"/>
      <w:r>
        <w:t>action.type</w:t>
      </w:r>
      <w:proofErr w:type="spellEnd"/>
      <w:proofErr w:type="gramEnd"/>
      <w:r>
        <w:t xml:space="preserve"> === 'danger'</w:t>
      </w:r>
    </w:p>
    <w:p w14:paraId="0617CE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5A64F8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6E90785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654D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(</w:t>
      </w:r>
    </w:p>
    <w:p w14:paraId="4455C5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&lt;button</w:t>
      </w:r>
    </w:p>
    <w:p w14:paraId="298B40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key={index}</w:t>
      </w:r>
    </w:p>
    <w:p w14:paraId="5E3B0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={</w:t>
      </w:r>
      <w:proofErr w:type="spellStart"/>
      <w:r>
        <w:t>actionClasses</w:t>
      </w:r>
      <w:proofErr w:type="spellEnd"/>
      <w:r>
        <w:t>}</w:t>
      </w:r>
    </w:p>
    <w:p w14:paraId="19B390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disabled={</w:t>
      </w:r>
      <w:proofErr w:type="spellStart"/>
      <w:proofErr w:type="gramStart"/>
      <w:r>
        <w:t>action.disabled</w:t>
      </w:r>
      <w:proofErr w:type="spellEnd"/>
      <w:proofErr w:type="gramEnd"/>
      <w:r>
        <w:t>}</w:t>
      </w:r>
    </w:p>
    <w:p w14:paraId="18C83A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handleActionClick</w:t>
      </w:r>
      <w:proofErr w:type="spellEnd"/>
      <w:r>
        <w:t>(action)}</w:t>
      </w:r>
    </w:p>
    <w:p w14:paraId="546917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title={</w:t>
      </w:r>
      <w:proofErr w:type="spellStart"/>
      <w:proofErr w:type="gramStart"/>
      <w:r>
        <w:t>action.label</w:t>
      </w:r>
      <w:proofErr w:type="spellEnd"/>
      <w:proofErr w:type="gramEnd"/>
      <w:r>
        <w:t>}</w:t>
      </w:r>
    </w:p>
    <w:p w14:paraId="5EB310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167B89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action.icon</w:t>
      </w:r>
      <w:proofErr w:type="spellEnd"/>
      <w:proofErr w:type="gramEnd"/>
      <w:r>
        <w:t xml:space="preserve"> &amp;&amp; &lt;</w:t>
      </w:r>
      <w:proofErr w:type="spellStart"/>
      <w:r>
        <w:t>DynIcon</w:t>
      </w:r>
      <w:proofErr w:type="spellEnd"/>
      <w:r>
        <w:t xml:space="preserve"> icon={</w:t>
      </w:r>
      <w:proofErr w:type="spellStart"/>
      <w:r>
        <w:t>action.icon</w:t>
      </w:r>
      <w:proofErr w:type="spellEnd"/>
      <w:r>
        <w:t>} /&gt;}</w:t>
      </w:r>
    </w:p>
    <w:p w14:paraId="1C5512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-toolbar-action-label"&gt;{</w:t>
      </w:r>
      <w:proofErr w:type="spellStart"/>
      <w:proofErr w:type="gramStart"/>
      <w:r>
        <w:t>action.label</w:t>
      </w:r>
      <w:proofErr w:type="spellEnd"/>
      <w:proofErr w:type="gramEnd"/>
      <w:r>
        <w:t>}&lt;/span&gt;</w:t>
      </w:r>
    </w:p>
    <w:p w14:paraId="06C54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&lt;/button&gt;</w:t>
      </w:r>
    </w:p>
    <w:p w14:paraId="5A93E6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770689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50C901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4A3EEAF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CA15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5AF3E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&lt;header </w:t>
      </w:r>
      <w:proofErr w:type="spellStart"/>
      <w:r>
        <w:t>className</w:t>
      </w:r>
      <w:proofErr w:type="spellEnd"/>
      <w:r>
        <w:t>={</w:t>
      </w:r>
      <w:proofErr w:type="spellStart"/>
      <w:r>
        <w:t>toolbarClasses</w:t>
      </w:r>
      <w:proofErr w:type="spellEnd"/>
      <w:r>
        <w:t>}&gt;</w:t>
      </w:r>
    </w:p>
    <w:p w14:paraId="0EFAEA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-toolbar-content"&gt;</w:t>
      </w:r>
    </w:p>
    <w:p w14:paraId="4AF140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-toolbar-left"&gt;</w:t>
      </w:r>
    </w:p>
    <w:p w14:paraId="244711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{title &amp;&amp; &lt;h1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-toolbar-title"&gt;{title}&lt;/h1&gt;}</w:t>
      </w:r>
    </w:p>
    <w:p w14:paraId="556635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D11142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3FA6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-toolbar-center"&gt;</w:t>
      </w:r>
    </w:p>
    <w:p w14:paraId="5BD0AC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-toolbar-actions"&gt;</w:t>
      </w:r>
    </w:p>
    <w:p w14:paraId="6F7ACF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renderActions</w:t>
      </w:r>
      <w:proofErr w:type="spellEnd"/>
      <w:r>
        <w:t>(</w:t>
      </w:r>
      <w:proofErr w:type="gramEnd"/>
      <w:r>
        <w:t>)}</w:t>
      </w:r>
    </w:p>
    <w:p w14:paraId="557B85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7ECE22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501F7F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9243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-toolbar-right"&gt;</w:t>
      </w:r>
    </w:p>
    <w:p w14:paraId="4126FE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r>
        <w:t>showNotification</w:t>
      </w:r>
      <w:proofErr w:type="spellEnd"/>
      <w:r>
        <w:t xml:space="preserve"> &amp;&amp; (</w:t>
      </w:r>
    </w:p>
    <w:p w14:paraId="0FF096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-toolbar-notification"&gt;</w:t>
      </w:r>
    </w:p>
    <w:p w14:paraId="1BC2DF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&lt;button</w:t>
      </w:r>
    </w:p>
    <w:p w14:paraId="1DF35F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ref={</w:t>
      </w:r>
      <w:proofErr w:type="spellStart"/>
      <w:r>
        <w:t>notificationRef</w:t>
      </w:r>
      <w:proofErr w:type="spellEnd"/>
      <w:r>
        <w:t>}</w:t>
      </w:r>
    </w:p>
    <w:p w14:paraId="1C911B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-toolbar-notification-button"</w:t>
      </w:r>
    </w:p>
    <w:p w14:paraId="05CE8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handleNotificationClick</w:t>
      </w:r>
      <w:proofErr w:type="spellEnd"/>
      <w:r>
        <w:t>}</w:t>
      </w:r>
    </w:p>
    <w:p w14:paraId="600A38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aria-label="</w:t>
      </w:r>
      <w:proofErr w:type="spellStart"/>
      <w:r>
        <w:t>Notificações</w:t>
      </w:r>
      <w:proofErr w:type="spellEnd"/>
      <w:r>
        <w:t>"</w:t>
      </w:r>
    </w:p>
    <w:p w14:paraId="033417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&gt;</w:t>
      </w:r>
    </w:p>
    <w:p w14:paraId="00644F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-icon-notification" /&gt;</w:t>
      </w:r>
    </w:p>
    <w:p w14:paraId="2357E5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r>
        <w:t>notificationNumber</w:t>
      </w:r>
      <w:proofErr w:type="spellEnd"/>
      <w:r>
        <w:t xml:space="preserve"> &gt; 0 &amp;&amp; (</w:t>
      </w:r>
    </w:p>
    <w:p w14:paraId="7E0528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-toolbar-notification-badge"&gt;</w:t>
      </w:r>
    </w:p>
    <w:p w14:paraId="26F7CB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</w:t>
      </w:r>
      <w:proofErr w:type="spellStart"/>
      <w:r>
        <w:t>DynBadge</w:t>
      </w:r>
      <w:proofErr w:type="spellEnd"/>
      <w:r>
        <w:t xml:space="preserve"> </w:t>
      </w:r>
    </w:p>
    <w:p w14:paraId="0B3FF6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value={</w:t>
      </w:r>
      <w:proofErr w:type="spellStart"/>
      <w:r>
        <w:t>notificationNumber</w:t>
      </w:r>
      <w:proofErr w:type="spellEnd"/>
      <w:r>
        <w:t xml:space="preserve">} </w:t>
      </w:r>
    </w:p>
    <w:p w14:paraId="2FE869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size="small" </w:t>
      </w:r>
    </w:p>
    <w:p w14:paraId="022434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color="color-07" </w:t>
      </w:r>
    </w:p>
    <w:p w14:paraId="421167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/&gt;</w:t>
      </w:r>
    </w:p>
    <w:p w14:paraId="30AC92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676B21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)}</w:t>
      </w:r>
    </w:p>
    <w:p w14:paraId="14039B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&lt;/button&gt;</w:t>
      </w:r>
    </w:p>
    <w:p w14:paraId="697777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2DE3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r>
        <w:t>showNotificationPopup</w:t>
      </w:r>
      <w:proofErr w:type="spellEnd"/>
      <w:r>
        <w:t xml:space="preserve"> &amp;&amp; </w:t>
      </w:r>
      <w:proofErr w:type="spellStart"/>
      <w:r>
        <w:t>notificationActions.length</w:t>
      </w:r>
      <w:proofErr w:type="spellEnd"/>
      <w:r>
        <w:t xml:space="preserve"> &gt; 0 &amp;&amp; (</w:t>
      </w:r>
    </w:p>
    <w:p w14:paraId="2686EA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DynPopup</w:t>
      </w:r>
      <w:proofErr w:type="spellEnd"/>
    </w:p>
    <w:p w14:paraId="20F17B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target={</w:t>
      </w:r>
      <w:proofErr w:type="spellStart"/>
      <w:r>
        <w:t>notificationRef</w:t>
      </w:r>
      <w:proofErr w:type="spellEnd"/>
      <w:r>
        <w:t>}</w:t>
      </w:r>
    </w:p>
    <w:p w14:paraId="6B2708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actions</w:t>
      </w:r>
      <w:proofErr w:type="gramStart"/>
      <w:r>
        <w:t>={</w:t>
      </w:r>
      <w:proofErr w:type="spellStart"/>
      <w:proofErr w:type="gramEnd"/>
      <w:r>
        <w:t>notificationActions.map</w:t>
      </w:r>
      <w:proofErr w:type="spellEnd"/>
      <w:r>
        <w:t>(action =&gt; ({</w:t>
      </w:r>
    </w:p>
    <w:p w14:paraId="536D4E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label: </w:t>
      </w:r>
      <w:proofErr w:type="spellStart"/>
      <w:proofErr w:type="gramStart"/>
      <w:r>
        <w:t>action.label</w:t>
      </w:r>
      <w:proofErr w:type="spellEnd"/>
      <w:proofErr w:type="gramEnd"/>
      <w:r>
        <w:t>,</w:t>
      </w:r>
    </w:p>
    <w:p w14:paraId="236AE0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action: </w:t>
      </w:r>
      <w:proofErr w:type="spellStart"/>
      <w:proofErr w:type="gramStart"/>
      <w:r>
        <w:t>action.action</w:t>
      </w:r>
      <w:proofErr w:type="spellEnd"/>
      <w:proofErr w:type="gramEnd"/>
      <w:r>
        <w:t xml:space="preserve"> || (() =&gt; {}),</w:t>
      </w:r>
    </w:p>
    <w:p w14:paraId="562E66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icon: </w:t>
      </w:r>
      <w:proofErr w:type="spellStart"/>
      <w:proofErr w:type="gramStart"/>
      <w:r>
        <w:t>action.icon</w:t>
      </w:r>
      <w:proofErr w:type="spellEnd"/>
      <w:proofErr w:type="gramEnd"/>
      <w:r>
        <w:t>,</w:t>
      </w:r>
    </w:p>
    <w:p w14:paraId="4D31E6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disabled: </w:t>
      </w:r>
      <w:proofErr w:type="spellStart"/>
      <w:proofErr w:type="gramStart"/>
      <w:r>
        <w:t>action.disabled</w:t>
      </w:r>
      <w:proofErr w:type="spellEnd"/>
      <w:proofErr w:type="gramEnd"/>
    </w:p>
    <w:p w14:paraId="0E731F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}))}</w:t>
      </w:r>
    </w:p>
    <w:p w14:paraId="719DA1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position="bottom-right"</w:t>
      </w:r>
    </w:p>
    <w:p w14:paraId="4754AD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setShowNotificationPopup</w:t>
      </w:r>
      <w:proofErr w:type="spellEnd"/>
      <w:r>
        <w:t>(false)}</w:t>
      </w:r>
    </w:p>
    <w:p w14:paraId="16920A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/&gt;</w:t>
      </w:r>
    </w:p>
    <w:p w14:paraId="7BAF97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1A4503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&lt;/div&gt;</w:t>
      </w:r>
    </w:p>
    <w:p w14:paraId="649DBE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12B35FC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6DED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{profile &amp;&amp; (</w:t>
      </w:r>
    </w:p>
    <w:p w14:paraId="42316E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-toolbar-profile"&gt;</w:t>
      </w:r>
    </w:p>
    <w:p w14:paraId="7D75A8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&lt;button</w:t>
      </w:r>
    </w:p>
    <w:p w14:paraId="25D904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ref={</w:t>
      </w:r>
      <w:proofErr w:type="spellStart"/>
      <w:r>
        <w:t>profileRef</w:t>
      </w:r>
      <w:proofErr w:type="spellEnd"/>
      <w:r>
        <w:t>}</w:t>
      </w:r>
    </w:p>
    <w:p w14:paraId="119B22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-toolbar-profile-button"</w:t>
      </w:r>
    </w:p>
    <w:p w14:paraId="079091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handleProfileClick</w:t>
      </w:r>
      <w:proofErr w:type="spellEnd"/>
      <w:r>
        <w:t>}</w:t>
      </w:r>
    </w:p>
    <w:p w14:paraId="5036BA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aria-label="</w:t>
      </w:r>
      <w:proofErr w:type="spellStart"/>
      <w:r>
        <w:t>Perfil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"</w:t>
      </w:r>
    </w:p>
    <w:p w14:paraId="5EA31C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&gt;</w:t>
      </w:r>
    </w:p>
    <w:p w14:paraId="32972A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-toolbar-profile-info"&gt;</w:t>
      </w:r>
    </w:p>
    <w:p w14:paraId="6C4EA5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-toolbar-profile-title"&gt;{</w:t>
      </w:r>
      <w:proofErr w:type="spellStart"/>
      <w:proofErr w:type="gramStart"/>
      <w:r>
        <w:t>profile.title</w:t>
      </w:r>
      <w:proofErr w:type="spellEnd"/>
      <w:proofErr w:type="gramEnd"/>
      <w:r>
        <w:t>}&lt;/div&gt;</w:t>
      </w:r>
    </w:p>
    <w:p w14:paraId="203FF0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proofErr w:type="gramStart"/>
      <w:r>
        <w:t>profile.subtitle</w:t>
      </w:r>
      <w:proofErr w:type="spellEnd"/>
      <w:proofErr w:type="gramEnd"/>
      <w:r>
        <w:t xml:space="preserve"> &amp;&amp; (</w:t>
      </w:r>
    </w:p>
    <w:p w14:paraId="4FF582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&lt;div className="dyn-toolbar-profile-subtitle"&gt;{</w:t>
      </w:r>
      <w:proofErr w:type="gramStart"/>
      <w:r>
        <w:t>profile.subtitle</w:t>
      </w:r>
      <w:proofErr w:type="gramEnd"/>
      <w:r>
        <w:t>}&lt;/div&gt;</w:t>
      </w:r>
    </w:p>
    <w:p w14:paraId="188E95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)}</w:t>
      </w:r>
    </w:p>
    <w:p w14:paraId="30FD50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00FDED2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804C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proofErr w:type="gramStart"/>
      <w:r>
        <w:t>profile.avatar</w:t>
      </w:r>
      <w:proofErr w:type="spellEnd"/>
      <w:proofErr w:type="gramEnd"/>
      <w:r>
        <w:t xml:space="preserve"> ? (</w:t>
      </w:r>
    </w:p>
    <w:p w14:paraId="5D08BD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&lt;</w:t>
      </w:r>
      <w:proofErr w:type="spellStart"/>
      <w:r>
        <w:t>DynAvatar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profile.avatar</w:t>
      </w:r>
      <w:proofErr w:type="spellEnd"/>
      <w:proofErr w:type="gramEnd"/>
      <w:r>
        <w:t>} size="</w:t>
      </w:r>
      <w:proofErr w:type="spellStart"/>
      <w:r>
        <w:t>sm</w:t>
      </w:r>
      <w:proofErr w:type="spellEnd"/>
      <w:r>
        <w:t>" alt={</w:t>
      </w:r>
      <w:proofErr w:type="spellStart"/>
      <w:r>
        <w:t>profile.title</w:t>
      </w:r>
      <w:proofErr w:type="spellEnd"/>
      <w:r>
        <w:t>} /&gt;</w:t>
      </w:r>
    </w:p>
    <w:p w14:paraId="33610D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 : (</w:t>
      </w:r>
    </w:p>
    <w:p w14:paraId="2D5AFD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-toolbar-profile-avatar-default"&gt;</w:t>
      </w:r>
    </w:p>
    <w:p w14:paraId="16C033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-icon-user" /&gt;</w:t>
      </w:r>
    </w:p>
    <w:p w14:paraId="6691CE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029B51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)}</w:t>
      </w:r>
    </w:p>
    <w:p w14:paraId="1BA191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5268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 xml:space="preserve">-icon-arrow-down"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-toolbar-profile-arrow" /&gt;</w:t>
      </w:r>
    </w:p>
    <w:p w14:paraId="147019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&lt;/button&gt;</w:t>
      </w:r>
    </w:p>
    <w:p w14:paraId="2B9E0A0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F2C1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r>
        <w:t>showProfilePopup</w:t>
      </w:r>
      <w:proofErr w:type="spellEnd"/>
      <w:r>
        <w:t xml:space="preserve"> &amp;&amp; (</w:t>
      </w:r>
    </w:p>
    <w:p w14:paraId="44027F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DynPopup</w:t>
      </w:r>
      <w:proofErr w:type="spellEnd"/>
    </w:p>
    <w:p w14:paraId="2EF4D9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target={</w:t>
      </w:r>
      <w:proofErr w:type="spellStart"/>
      <w:r>
        <w:t>profileRef</w:t>
      </w:r>
      <w:proofErr w:type="spellEnd"/>
      <w:r>
        <w:t>}</w:t>
      </w:r>
    </w:p>
    <w:p w14:paraId="024B3C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actions</w:t>
      </w:r>
      <w:proofErr w:type="gramStart"/>
      <w:r>
        <w:t>={</w:t>
      </w:r>
      <w:proofErr w:type="gramEnd"/>
      <w:r>
        <w:t>[</w:t>
      </w:r>
    </w:p>
    <w:p w14:paraId="1B50AC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{ label</w:t>
      </w:r>
      <w:proofErr w:type="gramEnd"/>
      <w:r>
        <w:t xml:space="preserve">: 'Meu </w:t>
      </w:r>
      <w:proofErr w:type="spellStart"/>
      <w:r>
        <w:t>Perfil</w:t>
      </w:r>
      <w:proofErr w:type="spellEnd"/>
      <w:r>
        <w:t>', action: () =&gt; console.log('Profile') },</w:t>
      </w:r>
    </w:p>
    <w:p w14:paraId="010499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{ label</w:t>
      </w:r>
      <w:proofErr w:type="gramEnd"/>
      <w:r>
        <w:t>: '</w:t>
      </w:r>
      <w:proofErr w:type="spellStart"/>
      <w:r>
        <w:t>Configurações</w:t>
      </w:r>
      <w:proofErr w:type="spellEnd"/>
      <w:r>
        <w:t>', action: () =&gt; console.log('Settings') },</w:t>
      </w:r>
    </w:p>
    <w:p w14:paraId="2887F7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gramStart"/>
      <w:r>
        <w:t>{ label</w:t>
      </w:r>
      <w:proofErr w:type="gramEnd"/>
      <w:r>
        <w:t>: '</w:t>
      </w:r>
      <w:proofErr w:type="spellStart"/>
      <w:r>
        <w:t>Sair</w:t>
      </w:r>
      <w:proofErr w:type="spellEnd"/>
      <w:r>
        <w:t>', action: () =&gt; console.log('Logout'), separator: true }</w:t>
      </w:r>
    </w:p>
    <w:p w14:paraId="032F0D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]}</w:t>
      </w:r>
    </w:p>
    <w:p w14:paraId="3F267D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position="bottom-right"</w:t>
      </w:r>
    </w:p>
    <w:p w14:paraId="42B2E3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setShowProfilePopup</w:t>
      </w:r>
      <w:proofErr w:type="spellEnd"/>
      <w:r>
        <w:t>(false)}</w:t>
      </w:r>
    </w:p>
    <w:p w14:paraId="63BEC2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/&gt;</w:t>
      </w:r>
    </w:p>
    <w:p w14:paraId="282DC8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7F7258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&lt;/div&gt;</w:t>
      </w:r>
    </w:p>
    <w:p w14:paraId="60BC08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28AFD8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7D1CDC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573F60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&lt;/header&gt;</w:t>
      </w:r>
    </w:p>
    <w:p w14:paraId="355326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203C2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5529EB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9F5B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DynToolbar</w:t>
      </w:r>
      <w:proofErr w:type="spellEnd"/>
      <w:r>
        <w:t>;</w:t>
      </w:r>
    </w:p>
    <w:p w14:paraId="658AC2E5" w14:textId="77777777" w:rsidR="00627663" w:rsidRDefault="00627663"/>
    <w:p w14:paraId="1763A6D5" w14:textId="77777777" w:rsidR="00627663" w:rsidRDefault="00627663"/>
    <w:p w14:paraId="6503F279" w14:textId="77777777" w:rsidR="00627663" w:rsidRDefault="00AA0C50">
      <w:pPr>
        <w:pStyle w:val="Heading3"/>
      </w:pPr>
      <w:bookmarkStart w:id="61" w:name="_Toc209713968"/>
      <w:r>
        <w:rPr>
          <w:color w:val="000000"/>
        </w:rPr>
        <w:t xml:space="preserve">.NET Core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Navigation </w:t>
      </w:r>
      <w:proofErr w:type="spellStart"/>
      <w:r>
        <w:rPr>
          <w:color w:val="000000"/>
        </w:rPr>
        <w:t>komponente</w:t>
      </w:r>
      <w:bookmarkEnd w:id="61"/>
      <w:proofErr w:type="spellEnd"/>
    </w:p>
    <w:p w14:paraId="6379F587" w14:textId="77777777" w:rsidR="00627663" w:rsidRDefault="00627663"/>
    <w:p w14:paraId="58CD39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Models/UI/</w:t>
      </w:r>
      <w:proofErr w:type="spellStart"/>
      <w:r>
        <w:t>NavigationComponentModels.cs</w:t>
      </w:r>
      <w:proofErr w:type="spellEnd"/>
    </w:p>
    <w:p w14:paraId="542873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namespace </w:t>
      </w:r>
      <w:proofErr w:type="spellStart"/>
      <w:r>
        <w:t>DynUI.Models.UI</w:t>
      </w:r>
      <w:proofErr w:type="spellEnd"/>
    </w:p>
    <w:p w14:paraId="2ED3E3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11BEA9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Menu Models</w:t>
      </w:r>
    </w:p>
    <w:p w14:paraId="5A8265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MenuBadgeDto</w:t>
      </w:r>
      <w:proofErr w:type="spellEnd"/>
    </w:p>
    <w:p w14:paraId="5771D9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5B5D4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int? Value </w:t>
      </w:r>
      <w:proofErr w:type="gramStart"/>
      <w:r>
        <w:t>{ get</w:t>
      </w:r>
      <w:proofErr w:type="gramEnd"/>
      <w:r>
        <w:t>; set; }</w:t>
      </w:r>
    </w:p>
    <w:p w14:paraId="6BB8EB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Color </w:t>
      </w:r>
      <w:proofErr w:type="gramStart"/>
      <w:r>
        <w:t>{ get</w:t>
      </w:r>
      <w:proofErr w:type="gramEnd"/>
      <w:r>
        <w:t>; set; }</w:t>
      </w:r>
    </w:p>
    <w:p w14:paraId="302665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C0232C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63A2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MenuItemDto</w:t>
      </w:r>
      <w:proofErr w:type="spellEnd"/>
    </w:p>
    <w:p w14:paraId="085C67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{</w:t>
      </w:r>
    </w:p>
    <w:p w14:paraId="5BF5C3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7E5653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50C2FD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ShortLabel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8BE0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Link </w:t>
      </w:r>
      <w:proofErr w:type="gramStart"/>
      <w:r>
        <w:t>{ get</w:t>
      </w:r>
      <w:proofErr w:type="gramEnd"/>
      <w:r>
        <w:t>; set; }</w:t>
      </w:r>
    </w:p>
    <w:p w14:paraId="083036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Action </w:t>
      </w:r>
      <w:proofErr w:type="gramStart"/>
      <w:r>
        <w:t>{ get</w:t>
      </w:r>
      <w:proofErr w:type="gramEnd"/>
      <w:r>
        <w:t>; set; }</w:t>
      </w:r>
    </w:p>
    <w:p w14:paraId="3CA819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MenuBadgeDto</w:t>
      </w:r>
      <w:proofErr w:type="spellEnd"/>
      <w:r>
        <w:t xml:space="preserve">? Badge </w:t>
      </w:r>
      <w:proofErr w:type="gramStart"/>
      <w:r>
        <w:t>{ get</w:t>
      </w:r>
      <w:proofErr w:type="gramEnd"/>
      <w:r>
        <w:t>; set; }</w:t>
      </w:r>
    </w:p>
    <w:p w14:paraId="17DEA2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MenuItemDto</w:t>
      </w:r>
      <w:proofErr w:type="spellEnd"/>
      <w:r>
        <w:t xml:space="preserve">&gt;? </w:t>
      </w:r>
      <w:proofErr w:type="spellStart"/>
      <w:r>
        <w:t>SubItems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31BE6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70650A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Visible </w:t>
      </w:r>
      <w:proofErr w:type="gramStart"/>
      <w:r>
        <w:t>{ get</w:t>
      </w:r>
      <w:proofErr w:type="gramEnd"/>
      <w:r>
        <w:t>; set; } = true;</w:t>
      </w:r>
    </w:p>
    <w:p w14:paraId="6F4AA4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Type </w:t>
      </w:r>
      <w:proofErr w:type="gramStart"/>
      <w:r>
        <w:t>{ get</w:t>
      </w:r>
      <w:proofErr w:type="gramEnd"/>
      <w:r>
        <w:t>; set; } // 'divider' | 'item'</w:t>
      </w:r>
    </w:p>
    <w:p w14:paraId="1D9FC2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4E643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BD25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MenuConfigDto</w:t>
      </w:r>
      <w:proofErr w:type="spellEnd"/>
    </w:p>
    <w:p w14:paraId="534E81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5BB9E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MenuItemDto</w:t>
      </w:r>
      <w:proofErr w:type="spellEnd"/>
      <w:r>
        <w:t xml:space="preserve">&gt; Menus </w:t>
      </w:r>
      <w:proofErr w:type="gramStart"/>
      <w:r>
        <w:t>{ get</w:t>
      </w:r>
      <w:proofErr w:type="gramEnd"/>
      <w:r>
        <w:t>; set; } = new();</w:t>
      </w:r>
    </w:p>
    <w:p w14:paraId="09A98B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Collapsed </w:t>
      </w:r>
      <w:proofErr w:type="gramStart"/>
      <w:r>
        <w:t>{ get</w:t>
      </w:r>
      <w:proofErr w:type="gramEnd"/>
      <w:r>
        <w:t>; set; } = false;</w:t>
      </w:r>
    </w:p>
    <w:p w14:paraId="484EAA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</w:t>
      </w:r>
      <w:proofErr w:type="spellStart"/>
      <w:r>
        <w:t>CollapsedIcon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</w:t>
      </w:r>
      <w:proofErr w:type="spellStart"/>
      <w:r>
        <w:t>dyn</w:t>
      </w:r>
      <w:proofErr w:type="spellEnd"/>
      <w:r>
        <w:t>-icon-menu";</w:t>
      </w:r>
    </w:p>
    <w:p w14:paraId="0CF685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Filter </w:t>
      </w:r>
      <w:proofErr w:type="gramStart"/>
      <w:r>
        <w:t>{ get</w:t>
      </w:r>
      <w:proofErr w:type="gramEnd"/>
      <w:r>
        <w:t>; set; } = false;</w:t>
      </w:r>
    </w:p>
    <w:p w14:paraId="68739E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ShortLogo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69F43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Logo </w:t>
      </w:r>
      <w:proofErr w:type="gramStart"/>
      <w:r>
        <w:t>{ get</w:t>
      </w:r>
      <w:proofErr w:type="gramEnd"/>
      <w:r>
        <w:t>; set; }</w:t>
      </w:r>
    </w:p>
    <w:p w14:paraId="16EADE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</w:t>
      </w:r>
      <w:proofErr w:type="spellStart"/>
      <w:r>
        <w:t>AutomaticToggle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true;</w:t>
      </w:r>
    </w:p>
    <w:p w14:paraId="4B770F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19F4B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275B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Breadcrumb Models</w:t>
      </w:r>
    </w:p>
    <w:p w14:paraId="4BE4AE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BreadcrumbItemDto</w:t>
      </w:r>
      <w:proofErr w:type="spellEnd"/>
    </w:p>
    <w:p w14:paraId="1F1753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CDF9F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9FA82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Link </w:t>
      </w:r>
      <w:proofErr w:type="gramStart"/>
      <w:r>
        <w:t>{ get</w:t>
      </w:r>
      <w:proofErr w:type="gramEnd"/>
      <w:r>
        <w:t>; set; }</w:t>
      </w:r>
    </w:p>
    <w:p w14:paraId="6A77F0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Action </w:t>
      </w:r>
      <w:proofErr w:type="gramStart"/>
      <w:r>
        <w:t>{ get</w:t>
      </w:r>
      <w:proofErr w:type="gramEnd"/>
      <w:r>
        <w:t>; set; }</w:t>
      </w:r>
    </w:p>
    <w:p w14:paraId="1642C6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AD25B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FAF5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BreadcrumbConfigDto</w:t>
      </w:r>
      <w:proofErr w:type="spellEnd"/>
    </w:p>
    <w:p w14:paraId="409EC2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599BD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BreadcrumbItemDto</w:t>
      </w:r>
      <w:proofErr w:type="spellEnd"/>
      <w:r>
        <w:t xml:space="preserve">&gt; Items </w:t>
      </w:r>
      <w:proofErr w:type="gramStart"/>
      <w:r>
        <w:t>{ get</w:t>
      </w:r>
      <w:proofErr w:type="gramEnd"/>
      <w:r>
        <w:t>; set; } = new();</w:t>
      </w:r>
    </w:p>
    <w:p w14:paraId="15F5F6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bool? Favorite </w:t>
      </w:r>
      <w:proofErr w:type="gramStart"/>
      <w:r>
        <w:t>{ get</w:t>
      </w:r>
      <w:proofErr w:type="gramEnd"/>
      <w:r>
        <w:t>; set; }</w:t>
      </w:r>
    </w:p>
    <w:p w14:paraId="17EF62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FavoriteService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5B492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B751E8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2032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Stepper Models</w:t>
      </w:r>
    </w:p>
    <w:p w14:paraId="1941FB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StepStatus</w:t>
      </w:r>
      <w:proofErr w:type="spellEnd"/>
    </w:p>
    <w:p w14:paraId="1358BC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4E4744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Default,</w:t>
      </w:r>
    </w:p>
    <w:p w14:paraId="1F094D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Active,</w:t>
      </w:r>
    </w:p>
    <w:p w14:paraId="42FD97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Done,</w:t>
      </w:r>
    </w:p>
    <w:p w14:paraId="15A2CB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Disabled,</w:t>
      </w:r>
    </w:p>
    <w:p w14:paraId="2163F0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Error</w:t>
      </w:r>
    </w:p>
    <w:p w14:paraId="120DD2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763024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5A5E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StepDto</w:t>
      </w:r>
      <w:proofErr w:type="spellEnd"/>
    </w:p>
    <w:p w14:paraId="61D96A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CE90C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439345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StepStatus</w:t>
      </w:r>
      <w:proofErr w:type="spellEnd"/>
      <w:r>
        <w:t xml:space="preserve">? Status </w:t>
      </w:r>
      <w:proofErr w:type="gramStart"/>
      <w:r>
        <w:t>{ get</w:t>
      </w:r>
      <w:proofErr w:type="gramEnd"/>
      <w:r>
        <w:t>; set; }</w:t>
      </w:r>
    </w:p>
    <w:p w14:paraId="03CB11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IconDefault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076C8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IconDone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7F7C1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string? </w:t>
      </w:r>
      <w:proofErr w:type="spellStart"/>
      <w:r>
        <w:t>IconActive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6D3B3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290011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8729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StepperConfigDto</w:t>
      </w:r>
      <w:proofErr w:type="spellEnd"/>
    </w:p>
    <w:p w14:paraId="414BF7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A650A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StepDto</w:t>
      </w:r>
      <w:proofErr w:type="spellEnd"/>
      <w:r>
        <w:t xml:space="preserve">&gt; Steps </w:t>
      </w:r>
      <w:proofErr w:type="gramStart"/>
      <w:r>
        <w:t>{ get</w:t>
      </w:r>
      <w:proofErr w:type="gramEnd"/>
      <w:r>
        <w:t>; set; } = new();</w:t>
      </w:r>
    </w:p>
    <w:p w14:paraId="313FA4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Step </w:t>
      </w:r>
      <w:proofErr w:type="gramStart"/>
      <w:r>
        <w:t>{ get</w:t>
      </w:r>
      <w:proofErr w:type="gramEnd"/>
      <w:r>
        <w:t>; set; } = 1;</w:t>
      </w:r>
    </w:p>
    <w:p w14:paraId="7196FE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Orientation </w:t>
      </w:r>
      <w:proofErr w:type="gramStart"/>
      <w:r>
        <w:t>{ get</w:t>
      </w:r>
      <w:proofErr w:type="gramEnd"/>
      <w:r>
        <w:t>; set; } = "horizontal";</w:t>
      </w:r>
    </w:p>
    <w:p w14:paraId="48BC7D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Size </w:t>
      </w:r>
      <w:proofErr w:type="gramStart"/>
      <w:r>
        <w:t>{ get</w:t>
      </w:r>
      <w:proofErr w:type="gramEnd"/>
      <w:r>
        <w:t>; set; } = "medium";</w:t>
      </w:r>
    </w:p>
    <w:p w14:paraId="021C76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8FA1B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09A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Tabs Models</w:t>
      </w:r>
    </w:p>
    <w:p w14:paraId="6352AA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TabItemDto</w:t>
      </w:r>
      <w:proofErr w:type="spellEnd"/>
    </w:p>
    <w:p w14:paraId="756C57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58665A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69B4D5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Active </w:t>
      </w:r>
      <w:proofErr w:type="gramStart"/>
      <w:r>
        <w:t>{ get</w:t>
      </w:r>
      <w:proofErr w:type="gramEnd"/>
      <w:r>
        <w:t>; set; } = false;</w:t>
      </w:r>
    </w:p>
    <w:p w14:paraId="59797B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247FBE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Hide </w:t>
      </w:r>
      <w:proofErr w:type="gramStart"/>
      <w:r>
        <w:t>{ get</w:t>
      </w:r>
      <w:proofErr w:type="gramEnd"/>
      <w:r>
        <w:t>; set; } = false;</w:t>
      </w:r>
    </w:p>
    <w:p w14:paraId="53BE71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Removable </w:t>
      </w:r>
      <w:proofErr w:type="gramStart"/>
      <w:r>
        <w:t>{ get</w:t>
      </w:r>
      <w:proofErr w:type="gramEnd"/>
      <w:r>
        <w:t>; set; } = false;</w:t>
      </w:r>
    </w:p>
    <w:p w14:paraId="4C0AB2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517D68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int? Badge </w:t>
      </w:r>
      <w:proofErr w:type="gramStart"/>
      <w:r>
        <w:t>{ get</w:t>
      </w:r>
      <w:proofErr w:type="gramEnd"/>
      <w:r>
        <w:t>; set; }</w:t>
      </w:r>
    </w:p>
    <w:p w14:paraId="5328C0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Id </w:t>
      </w:r>
      <w:proofErr w:type="gramStart"/>
      <w:r>
        <w:t>{ get</w:t>
      </w:r>
      <w:proofErr w:type="gramEnd"/>
      <w:r>
        <w:t>; set; }</w:t>
      </w:r>
    </w:p>
    <w:p w14:paraId="5D6C04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3E7EF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3E5CA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TabsConfigDto</w:t>
      </w:r>
      <w:proofErr w:type="spellEnd"/>
    </w:p>
    <w:p w14:paraId="618465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2F3AB6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TabItemDto</w:t>
      </w:r>
      <w:proofErr w:type="spellEnd"/>
      <w:r>
        <w:t xml:space="preserve">&gt; Tabs </w:t>
      </w:r>
      <w:proofErr w:type="gramStart"/>
      <w:r>
        <w:t>{ get</w:t>
      </w:r>
      <w:proofErr w:type="gramEnd"/>
      <w:r>
        <w:t>; set; } = new();</w:t>
      </w:r>
    </w:p>
    <w:p w14:paraId="7A850D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Small </w:t>
      </w:r>
      <w:proofErr w:type="gramStart"/>
      <w:r>
        <w:t>{ get</w:t>
      </w:r>
      <w:proofErr w:type="gramEnd"/>
      <w:r>
        <w:t>; set; } = false;</w:t>
      </w:r>
    </w:p>
    <w:p w14:paraId="5D5764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CBAEE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669C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Toolbar Models</w:t>
      </w:r>
    </w:p>
    <w:p w14:paraId="3DA149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ToolbarActionDto</w:t>
      </w:r>
      <w:proofErr w:type="spellEnd"/>
    </w:p>
    <w:p w14:paraId="6FA02B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EB591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Label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46A484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Icon </w:t>
      </w:r>
      <w:proofErr w:type="gramStart"/>
      <w:r>
        <w:t>{ get</w:t>
      </w:r>
      <w:proofErr w:type="gramEnd"/>
      <w:r>
        <w:t>; set; }</w:t>
      </w:r>
    </w:p>
    <w:p w14:paraId="3071A8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Action </w:t>
      </w:r>
      <w:proofErr w:type="gramStart"/>
      <w:r>
        <w:t>{ get</w:t>
      </w:r>
      <w:proofErr w:type="gramEnd"/>
      <w:r>
        <w:t>; set; }</w:t>
      </w:r>
    </w:p>
    <w:p w14:paraId="1356FA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</w:t>
      </w:r>
      <w:proofErr w:type="spellStart"/>
      <w:r>
        <w:t>Url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ADB5E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Disabled </w:t>
      </w:r>
      <w:proofErr w:type="gramStart"/>
      <w:r>
        <w:t>{ get</w:t>
      </w:r>
      <w:proofErr w:type="gramEnd"/>
      <w:r>
        <w:t>; set; } = false;</w:t>
      </w:r>
    </w:p>
    <w:p w14:paraId="1CBB4E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Separator </w:t>
      </w:r>
      <w:proofErr w:type="gramStart"/>
      <w:r>
        <w:t>{ get</w:t>
      </w:r>
      <w:proofErr w:type="gramEnd"/>
      <w:r>
        <w:t>; set; } = false;</w:t>
      </w:r>
    </w:p>
    <w:p w14:paraId="58BEBC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Type </w:t>
      </w:r>
      <w:proofErr w:type="gramStart"/>
      <w:r>
        <w:t>{ get</w:t>
      </w:r>
      <w:proofErr w:type="gramEnd"/>
      <w:r>
        <w:t>; set; } = "default";</w:t>
      </w:r>
    </w:p>
    <w:p w14:paraId="284C58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bool Visible </w:t>
      </w:r>
      <w:proofErr w:type="gramStart"/>
      <w:r>
        <w:t>{ get</w:t>
      </w:r>
      <w:proofErr w:type="gramEnd"/>
      <w:r>
        <w:t>; set; } = true;</w:t>
      </w:r>
    </w:p>
    <w:p w14:paraId="13FA92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ED5B4E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8A78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ToolbarProfileDto</w:t>
      </w:r>
      <w:proofErr w:type="spellEnd"/>
    </w:p>
    <w:p w14:paraId="564F23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351E20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 Title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5FDD5F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Subtitle </w:t>
      </w:r>
      <w:proofErr w:type="gramStart"/>
      <w:r>
        <w:t>{ get</w:t>
      </w:r>
      <w:proofErr w:type="gramEnd"/>
      <w:r>
        <w:t>; set; }</w:t>
      </w:r>
    </w:p>
    <w:p w14:paraId="4AB0CA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Avatar </w:t>
      </w:r>
      <w:proofErr w:type="gramStart"/>
      <w:r>
        <w:t>{ get</w:t>
      </w:r>
      <w:proofErr w:type="gramEnd"/>
      <w:r>
        <w:t>; set; }</w:t>
      </w:r>
    </w:p>
    <w:p w14:paraId="7B4B31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EAFE23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873B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public class </w:t>
      </w:r>
      <w:proofErr w:type="spellStart"/>
      <w:r>
        <w:t>ToolbarConfigDto</w:t>
      </w:r>
      <w:proofErr w:type="spellEnd"/>
    </w:p>
    <w:p w14:paraId="3AF1CD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6957F9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string? Title </w:t>
      </w:r>
      <w:proofErr w:type="gramStart"/>
      <w:r>
        <w:t>{ get</w:t>
      </w:r>
      <w:proofErr w:type="gramEnd"/>
      <w:r>
        <w:t>; set; }</w:t>
      </w:r>
    </w:p>
    <w:p w14:paraId="6F1352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ToolbarActionDto</w:t>
      </w:r>
      <w:proofErr w:type="spellEnd"/>
      <w:r>
        <w:t xml:space="preserve">&gt; Actions </w:t>
      </w:r>
      <w:proofErr w:type="gramStart"/>
      <w:r>
        <w:t>{ get</w:t>
      </w:r>
      <w:proofErr w:type="gramEnd"/>
      <w:r>
        <w:t>; set; } = new();</w:t>
      </w:r>
    </w:p>
    <w:p w14:paraId="53509F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</w:t>
      </w:r>
      <w:proofErr w:type="spellStart"/>
      <w:r>
        <w:t>ToolbarProfileDto</w:t>
      </w:r>
      <w:proofErr w:type="spellEnd"/>
      <w:r>
        <w:t xml:space="preserve">? Profile </w:t>
      </w:r>
      <w:proofErr w:type="gramStart"/>
      <w:r>
        <w:t>{ get</w:t>
      </w:r>
      <w:proofErr w:type="gramEnd"/>
      <w:r>
        <w:t>; set; }</w:t>
      </w:r>
    </w:p>
    <w:p w14:paraId="56FF7D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public bool </w:t>
      </w:r>
      <w:proofErr w:type="spellStart"/>
      <w:r>
        <w:t>ShowNotification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false;</w:t>
      </w:r>
    </w:p>
    <w:p w14:paraId="227688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int </w:t>
      </w:r>
      <w:proofErr w:type="spellStart"/>
      <w:r>
        <w:t>NotificationNumber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0;</w:t>
      </w:r>
    </w:p>
    <w:p w14:paraId="385BAF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public List&lt;</w:t>
      </w:r>
      <w:proofErr w:type="spellStart"/>
      <w:r>
        <w:t>ToolbarActionDto</w:t>
      </w:r>
      <w:proofErr w:type="spellEnd"/>
      <w:r>
        <w:t xml:space="preserve">&gt; </w:t>
      </w:r>
      <w:proofErr w:type="spellStart"/>
      <w:r>
        <w:t>NotificationActions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new();</w:t>
      </w:r>
    </w:p>
    <w:p w14:paraId="306146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EC7B2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E191C9D" w14:textId="77777777" w:rsidR="00627663" w:rsidRDefault="00627663"/>
    <w:p w14:paraId="546BB3FC" w14:textId="77777777" w:rsidR="00627663" w:rsidRDefault="00627663"/>
    <w:p w14:paraId="42E4BB9D" w14:textId="77777777" w:rsidR="00627663" w:rsidRDefault="00AA0C50">
      <w:pPr>
        <w:pStyle w:val="Heading3"/>
      </w:pPr>
      <w:bookmarkStart w:id="62" w:name="_Toc209713969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Navigation </w:t>
      </w:r>
      <w:proofErr w:type="spellStart"/>
      <w:r>
        <w:rPr>
          <w:color w:val="000000"/>
        </w:rPr>
        <w:t>komponente</w:t>
      </w:r>
      <w:bookmarkEnd w:id="62"/>
      <w:proofErr w:type="spellEnd"/>
    </w:p>
    <w:p w14:paraId="5BFE538B" w14:textId="77777777" w:rsidR="00627663" w:rsidRDefault="00627663"/>
    <w:p w14:paraId="46D7EF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</w:t>
      </w:r>
      <w:proofErr w:type="spellEnd"/>
      <w:r>
        <w:t>-navigation-</w:t>
      </w:r>
      <w:proofErr w:type="spellStart"/>
      <w:r>
        <w:t>components.scss</w:t>
      </w:r>
      <w:proofErr w:type="spellEnd"/>
    </w:p>
    <w:p w14:paraId="6513E8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C724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Menu Styles</w:t>
      </w:r>
    </w:p>
    <w:p w14:paraId="3DDFDDA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-menu {</w:t>
      </w:r>
    </w:p>
    <w:p w14:paraId="504735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--menu-width: 280px;</w:t>
      </w:r>
    </w:p>
    <w:p w14:paraId="56E79C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--menu-width-collapsed: 64px;</w:t>
      </w:r>
    </w:p>
    <w:p w14:paraId="0E72F4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</w:t>
      </w:r>
      <w:proofErr w:type="spellStart"/>
      <w:r>
        <w:t>bg</w:t>
      </w:r>
      <w:proofErr w:type="spellEnd"/>
      <w:r>
        <w:t xml:space="preserve">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6B07FC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--menu-border: </w:t>
      </w:r>
      <w:proofErr w:type="gramStart"/>
      <w:r>
        <w:t>var(</w:t>
      </w:r>
      <w:proofErr w:type="gramEnd"/>
      <w:r>
        <w:t>--color-neutral-light-20, #e0e0e0);</w:t>
      </w:r>
    </w:p>
    <w:p w14:paraId="2C6A78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--menu-item-height: 44px;</w:t>
      </w:r>
    </w:p>
    <w:p w14:paraId="0B97B7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--menu-item-color: </w:t>
      </w:r>
      <w:proofErr w:type="gramStart"/>
      <w:r>
        <w:t>var(</w:t>
      </w:r>
      <w:proofErr w:type="gramEnd"/>
      <w:r>
        <w:t>--color-action-default, #0066cc);</w:t>
      </w:r>
    </w:p>
    <w:p w14:paraId="5657AF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--menu-item-</w:t>
      </w:r>
      <w:proofErr w:type="spellStart"/>
      <w:r>
        <w:t>bg</w:t>
      </w:r>
      <w:proofErr w:type="spellEnd"/>
      <w:r>
        <w:t xml:space="preserve">-hover: </w:t>
      </w:r>
      <w:proofErr w:type="gramStart"/>
      <w:r>
        <w:t>var(</w:t>
      </w:r>
      <w:proofErr w:type="gramEnd"/>
      <w:r>
        <w:t>--color-brand-01-lighter, #e6f3ff);</w:t>
      </w:r>
    </w:p>
    <w:p w14:paraId="7CE6E4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--menu-item-</w:t>
      </w:r>
      <w:proofErr w:type="spellStart"/>
      <w:r>
        <w:t>bg</w:t>
      </w:r>
      <w:proofErr w:type="spellEnd"/>
      <w:r>
        <w:t xml:space="preserve">-active: </w:t>
      </w:r>
      <w:proofErr w:type="gramStart"/>
      <w:r>
        <w:t>var(</w:t>
      </w:r>
      <w:proofErr w:type="gramEnd"/>
      <w:r>
        <w:t>--color-brand-01-light, #cce7ff);</w:t>
      </w:r>
    </w:p>
    <w:p w14:paraId="40D3163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089E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</w:t>
      </w:r>
      <w:proofErr w:type="gramStart"/>
      <w:r>
        <w:t>var(</w:t>
      </w:r>
      <w:proofErr w:type="gramEnd"/>
      <w:r>
        <w:t>--menu-width);</w:t>
      </w:r>
    </w:p>
    <w:p w14:paraId="4EB4FF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height: 100vh;</w:t>
      </w:r>
    </w:p>
    <w:p w14:paraId="10AA31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--menu-</w:t>
      </w:r>
      <w:proofErr w:type="spellStart"/>
      <w:r>
        <w:t>bg</w:t>
      </w:r>
      <w:proofErr w:type="spellEnd"/>
      <w:r>
        <w:t>);</w:t>
      </w:r>
    </w:p>
    <w:p w14:paraId="6C38EA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border-right: 1px solid </w:t>
      </w:r>
      <w:proofErr w:type="gramStart"/>
      <w:r>
        <w:t>var(</w:t>
      </w:r>
      <w:proofErr w:type="gramEnd"/>
      <w:r>
        <w:t>--menu-border);</w:t>
      </w:r>
    </w:p>
    <w:p w14:paraId="5E80F1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13CFB6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flex-direction: column;</w:t>
      </w:r>
    </w:p>
    <w:p w14:paraId="228F72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transition: width 0.3s ease;</w:t>
      </w:r>
    </w:p>
    <w:p w14:paraId="7418C9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fixed;</w:t>
      </w:r>
    </w:p>
    <w:p w14:paraId="75E6CD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left: 0;</w:t>
      </w:r>
    </w:p>
    <w:p w14:paraId="325CC0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top: 0;</w:t>
      </w:r>
    </w:p>
    <w:p w14:paraId="2B5A8D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z-index: 1000;</w:t>
      </w:r>
    </w:p>
    <w:p w14:paraId="4BF2E02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8E40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&amp;-collapsed {</w:t>
      </w:r>
    </w:p>
    <w:p w14:paraId="4F3A98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</w:t>
      </w:r>
      <w:proofErr w:type="gramStart"/>
      <w:r>
        <w:t>var(</w:t>
      </w:r>
      <w:proofErr w:type="gramEnd"/>
      <w:r>
        <w:t>--menu-width-collapsed);</w:t>
      </w:r>
    </w:p>
    <w:p w14:paraId="160C23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AB382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945C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6DBC91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762349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42BF04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space-between;</w:t>
      </w:r>
    </w:p>
    <w:p w14:paraId="3519CF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3A3A05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--menu-border);</w:t>
      </w:r>
    </w:p>
    <w:p w14:paraId="5EEAC7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min-height: 64px;</w:t>
      </w:r>
    </w:p>
    <w:p w14:paraId="6FF524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A737A1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2030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&amp;-logo {</w:t>
      </w:r>
    </w:p>
    <w:p w14:paraId="0CFB38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1CC1BE4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AD2F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&amp;-image {</w:t>
      </w:r>
    </w:p>
    <w:p w14:paraId="41F821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max-height: 32px;</w:t>
      </w:r>
    </w:p>
    <w:p w14:paraId="672156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max-width: 100%;</w:t>
      </w:r>
    </w:p>
    <w:p w14:paraId="04F84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41ED3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D953E6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8894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&amp;-toggle {</w:t>
      </w:r>
    </w:p>
    <w:p w14:paraId="3FC8B3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none;</w:t>
      </w:r>
    </w:p>
    <w:p w14:paraId="119B56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none;</w:t>
      </w:r>
    </w:p>
    <w:p w14:paraId="0F6172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0.5rem;</w:t>
      </w:r>
    </w:p>
    <w:p w14:paraId="287CD8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5894B1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5B7B43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50%;</w:t>
      </w:r>
    </w:p>
    <w:p w14:paraId="22CAA43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0A0B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435E5E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--color-neutral-light-10, #f0f0f0);</w:t>
      </w:r>
    </w:p>
    <w:p w14:paraId="164D13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5E144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E01336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1D29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&amp;-filter {</w:t>
      </w:r>
    </w:p>
    <w:p w14:paraId="3CDDE4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279D85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--menu-border);</w:t>
      </w:r>
    </w:p>
    <w:p w14:paraId="61145A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4EA3B6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F605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6149A7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61B70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overflow-y: auto;</w:t>
      </w:r>
    </w:p>
    <w:p w14:paraId="46DBA6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399057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7482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&amp;-items {</w:t>
      </w:r>
    </w:p>
    <w:p w14:paraId="20B686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0;</w:t>
      </w:r>
    </w:p>
    <w:p w14:paraId="1557A8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ED8D0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C67D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 {</w:t>
      </w:r>
    </w:p>
    <w:p w14:paraId="5FBC3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&amp;-container {</w:t>
      </w:r>
    </w:p>
    <w:p w14:paraId="523C01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margin: 0;</w:t>
      </w:r>
    </w:p>
    <w:p w14:paraId="6305B2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C8C77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E3E1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384FCF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68E8E0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48EB70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</w:t>
      </w:r>
      <w:proofErr w:type="gramStart"/>
      <w:r>
        <w:t>var(</w:t>
      </w:r>
      <w:proofErr w:type="gramEnd"/>
      <w:r>
        <w:t>--menu-item-height);</w:t>
      </w:r>
    </w:p>
    <w:p w14:paraId="0B3ABF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1rem;</w:t>
      </w:r>
    </w:p>
    <w:p w14:paraId="67DAB6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--menu-item-color);</w:t>
      </w:r>
    </w:p>
    <w:p w14:paraId="4C9C6F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2874A3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background-color 0.2s ease;</w:t>
      </w:r>
    </w:p>
    <w:p w14:paraId="1DA992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user-select: none;</w:t>
      </w:r>
    </w:p>
    <w:p w14:paraId="0D771CD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993B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-menu-item-disabled) {</w:t>
      </w:r>
    </w:p>
    <w:p w14:paraId="6A92DC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--menu-item-</w:t>
      </w:r>
      <w:proofErr w:type="spellStart"/>
      <w:r>
        <w:t>bg</w:t>
      </w:r>
      <w:proofErr w:type="spellEnd"/>
      <w:r>
        <w:t>-hover);</w:t>
      </w:r>
    </w:p>
    <w:p w14:paraId="1F1D0C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87F96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B956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&amp;-active {</w:t>
      </w:r>
    </w:p>
    <w:p w14:paraId="0E322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--menu-item-</w:t>
      </w:r>
      <w:proofErr w:type="spellStart"/>
      <w:r>
        <w:t>bg</w:t>
      </w:r>
      <w:proofErr w:type="spellEnd"/>
      <w:r>
        <w:t>-active);</w:t>
      </w:r>
    </w:p>
    <w:p w14:paraId="348A60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600;</w:t>
      </w:r>
    </w:p>
    <w:p w14:paraId="3BA38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0C97B88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8E09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{</w:t>
      </w:r>
    </w:p>
    <w:p w14:paraId="6AFFF4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7863F0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2D1603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4097FF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22E006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D2AE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028B0B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2B3CAF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52230C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100%;</w:t>
      </w:r>
    </w:p>
    <w:p w14:paraId="25B08A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min-width: 0;</w:t>
      </w:r>
    </w:p>
    <w:p w14:paraId="00CF1C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4869D9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57AF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&amp;-icon {</w:t>
      </w:r>
    </w:p>
    <w:p w14:paraId="4E000E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20px;</w:t>
      </w:r>
    </w:p>
    <w:p w14:paraId="733BD6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20px;</w:t>
      </w:r>
    </w:p>
    <w:p w14:paraId="59B1EE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margin-right: 0.75rem;</w:t>
      </w:r>
    </w:p>
    <w:p w14:paraId="1A282B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flex-shrink: 0;</w:t>
      </w:r>
    </w:p>
    <w:p w14:paraId="122358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70FEEC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7EB70C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justify-content: center;</w:t>
      </w:r>
    </w:p>
    <w:p w14:paraId="4F77E2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529B89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9C4F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&amp;-label {</w:t>
      </w:r>
    </w:p>
    <w:p w14:paraId="43A5B3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flex: 1;</w:t>
      </w:r>
    </w:p>
    <w:p w14:paraId="46F1E9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white-space: </w:t>
      </w:r>
      <w:proofErr w:type="spellStart"/>
      <w:r>
        <w:t>nowrap</w:t>
      </w:r>
      <w:proofErr w:type="spellEnd"/>
      <w:r>
        <w:t>;</w:t>
      </w:r>
    </w:p>
    <w:p w14:paraId="499F2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overflow: hidden;</w:t>
      </w:r>
    </w:p>
    <w:p w14:paraId="79663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text-overflow: ellipsis;</w:t>
      </w:r>
    </w:p>
    <w:p w14:paraId="60569D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75DADC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47A6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-menu-collapsed &amp; {</w:t>
      </w:r>
    </w:p>
    <w:p w14:paraId="1FBD1A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display: none;</w:t>
      </w:r>
    </w:p>
    <w:p w14:paraId="34A02B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FA4FF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7F99D8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1E0E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&amp;-badge {</w:t>
      </w:r>
    </w:p>
    <w:p w14:paraId="221599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margin-left: auto;</w:t>
      </w:r>
    </w:p>
    <w:p w14:paraId="31C0AE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margin-right: 0.5rem;</w:t>
      </w:r>
    </w:p>
    <w:p w14:paraId="47F0D56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36CA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-menu-collapsed &amp; {</w:t>
      </w:r>
    </w:p>
    <w:p w14:paraId="39F5DA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display: none;</w:t>
      </w:r>
    </w:p>
    <w:p w14:paraId="27CAC5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2912F0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698FD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4DA7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&amp;-arrow {</w:t>
      </w:r>
    </w:p>
    <w:p w14:paraId="2C1212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margin-left: auto;</w:t>
      </w:r>
    </w:p>
    <w:p w14:paraId="4C4C68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transition: transform 0.2s ease;</w:t>
      </w:r>
    </w:p>
    <w:p w14:paraId="2A5A6A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BF51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-menu-collapsed &amp; {</w:t>
      </w:r>
    </w:p>
    <w:p w14:paraId="6BB4C2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display: none;</w:t>
      </w:r>
    </w:p>
    <w:p w14:paraId="10902D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62B23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EFB1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&amp;-expanded {</w:t>
      </w:r>
    </w:p>
    <w:p w14:paraId="696E20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transform: rotate(180deg);</w:t>
      </w:r>
    </w:p>
    <w:p w14:paraId="40E6D3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25257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EA2B2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878A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&amp;-level-1 {</w:t>
      </w:r>
    </w:p>
    <w:p w14:paraId="07D96E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padding-left: 3rem;</w:t>
      </w:r>
    </w:p>
    <w:p w14:paraId="3B6947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0FB310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942F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&amp;-level-2 {</w:t>
      </w:r>
    </w:p>
    <w:p w14:paraId="02E3E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padding-left: 4rem;</w:t>
      </w:r>
    </w:p>
    <w:p w14:paraId="7CF117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826A6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DDB3F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2E4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&amp;-subitems {</w:t>
      </w:r>
    </w:p>
    <w:p w14:paraId="1EBD82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--color-neutral-light-05, #f9f9f9);</w:t>
      </w:r>
    </w:p>
    <w:p w14:paraId="674B14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65FEF5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6DA4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&amp;-divider {</w:t>
      </w:r>
    </w:p>
    <w:p w14:paraId="2E3CC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1px;</w:t>
      </w:r>
    </w:p>
    <w:p w14:paraId="6C559F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--menu-border);</w:t>
      </w:r>
    </w:p>
    <w:p w14:paraId="2BC81A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0.5rem 1rem;</w:t>
      </w:r>
    </w:p>
    <w:p w14:paraId="36A002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38A6C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06AFD6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8924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Breadcrumb Styles</w:t>
      </w:r>
    </w:p>
    <w:p w14:paraId="3F559D05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-breadcrumb {</w:t>
      </w:r>
    </w:p>
    <w:p w14:paraId="5275AC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0.75rem 0;</w:t>
      </w:r>
    </w:p>
    <w:p w14:paraId="0771E73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C122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&amp;-list {</w:t>
      </w:r>
    </w:p>
    <w:p w14:paraId="0742F4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2EA144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7BD432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list-style: none;</w:t>
      </w:r>
    </w:p>
    <w:p w14:paraId="16B1BF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3C0C8D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0;</w:t>
      </w:r>
    </w:p>
    <w:p w14:paraId="48A8FE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164354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01C69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0AEF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 {</w:t>
      </w:r>
    </w:p>
    <w:p w14:paraId="379171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61BC7A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16BF8D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D97992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DAD0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&amp;-link {</w:t>
      </w:r>
    </w:p>
    <w:p w14:paraId="248AD5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7D2779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text-decoration: none;</w:t>
      </w:r>
    </w:p>
    <w:p w14:paraId="6E7B1E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5C60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66EEE2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text-decoration: underline;</w:t>
      </w:r>
    </w:p>
    <w:p w14:paraId="756E2D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ED91C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A37AD2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FA91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&amp;-text {</w:t>
      </w:r>
    </w:p>
    <w:p w14:paraId="6B9C72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6BF1AC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176E33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F77E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&amp;-current {</w:t>
      </w:r>
    </w:p>
    <w:p w14:paraId="09AAFC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7FB61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06E6E8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369F37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2AEDA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&amp;-separator {</w:t>
      </w:r>
    </w:p>
    <w:p w14:paraId="38FC78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0.5rem;</w:t>
      </w:r>
    </w:p>
    <w:p w14:paraId="489A63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65F893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0.75rem;</w:t>
      </w:r>
    </w:p>
    <w:p w14:paraId="0C4540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7CCA3C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B49E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&amp;-favorite {</w:t>
      </w:r>
    </w:p>
    <w:p w14:paraId="0C1E5E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margin-left: 1rem;</w:t>
      </w:r>
    </w:p>
    <w:p w14:paraId="041B97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9E94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&amp;-button {</w:t>
      </w:r>
    </w:p>
    <w:p w14:paraId="2BC595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none;</w:t>
      </w:r>
    </w:p>
    <w:p w14:paraId="560E04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none;</w:t>
      </w:r>
    </w:p>
    <w:p w14:paraId="72C1D7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0.25rem;</w:t>
      </w:r>
    </w:p>
    <w:p w14:paraId="117FF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74AA08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3A1E35B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3FEAB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4BF422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--color-warning-default, #ff9800);</w:t>
      </w:r>
    </w:p>
    <w:p w14:paraId="6FE33F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C0FDC1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7A65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-breadcrumb-favorite-active {</w:t>
      </w:r>
    </w:p>
    <w:p w14:paraId="7DA013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--color-warning-default, #ff9800);</w:t>
      </w:r>
    </w:p>
    <w:p w14:paraId="0107F9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29E915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DE109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D2F88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39A92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05B4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Stepper Styles</w:t>
      </w:r>
    </w:p>
    <w:p w14:paraId="31E77C2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 {</w:t>
      </w:r>
    </w:p>
    <w:p w14:paraId="189209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&amp;-horizontal {</w:t>
      </w:r>
    </w:p>
    <w:p w14:paraId="35865B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-stepper-list {</w:t>
      </w:r>
    </w:p>
    <w:p w14:paraId="7E7D2D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235019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52EA6B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35FE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63C2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 {</w:t>
      </w:r>
    </w:p>
    <w:p w14:paraId="6E29D2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flex: 1;</w:t>
      </w:r>
    </w:p>
    <w:p w14:paraId="55866A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20B0F2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3F64C8B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75D5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&amp;:last</w:t>
      </w:r>
      <w:proofErr w:type="gramEnd"/>
      <w:r>
        <w:t>-child {</w:t>
      </w:r>
    </w:p>
    <w:p w14:paraId="7B8E42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flex: 0;</w:t>
      </w:r>
    </w:p>
    <w:p w14:paraId="1B94AF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22AC5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DD4F23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5DC2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-stepper-step-separator {</w:t>
      </w:r>
    </w:p>
    <w:p w14:paraId="70EB9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flex: 1;</w:t>
      </w:r>
    </w:p>
    <w:p w14:paraId="19AA68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2px;</w:t>
      </w:r>
    </w:p>
    <w:p w14:paraId="396C3D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--color-neutral-light-30, #d0d0d0);</w:t>
      </w:r>
    </w:p>
    <w:p w14:paraId="086FE5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margin: 0 1rem;</w:t>
      </w:r>
    </w:p>
    <w:p w14:paraId="47D1E8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5AC732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6E141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A1B9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&amp;-vertical {</w:t>
      </w:r>
    </w:p>
    <w:p w14:paraId="195B34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-stepper-list {</w:t>
      </w:r>
    </w:p>
    <w:p w14:paraId="5AF132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723106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flex-direction: column;</w:t>
      </w:r>
    </w:p>
    <w:p w14:paraId="5DD775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DC844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0375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 {</w:t>
      </w:r>
    </w:p>
    <w:p w14:paraId="5AB945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10A930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padding-bottom: 2rem;</w:t>
      </w:r>
    </w:p>
    <w:p w14:paraId="45BE358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17F7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&amp;:last</w:t>
      </w:r>
      <w:proofErr w:type="gramEnd"/>
      <w:r>
        <w:t>-child {</w:t>
      </w:r>
    </w:p>
    <w:p w14:paraId="0B8933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padding-bottom: 0;</w:t>
      </w:r>
    </w:p>
    <w:p w14:paraId="297E4E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6D9BFA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3DFB2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D92C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-stepper-step-content {</w:t>
      </w:r>
    </w:p>
    <w:p w14:paraId="319929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5BCDF9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flex-start;</w:t>
      </w:r>
    </w:p>
    <w:p w14:paraId="07E655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A72164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CD9D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-stepper-step-label {</w:t>
      </w:r>
    </w:p>
    <w:p w14:paraId="6C28AC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margin-left: 1rem;</w:t>
      </w:r>
    </w:p>
    <w:p w14:paraId="6F756D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margin-top: 0.25rem;</w:t>
      </w:r>
    </w:p>
    <w:p w14:paraId="06F2A1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53C7EB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D4E6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-stepper-step-separator {</w:t>
      </w:r>
    </w:p>
    <w:p w14:paraId="2E96D2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position: absolute;</w:t>
      </w:r>
    </w:p>
    <w:p w14:paraId="6B2212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left: 50%;</w:t>
      </w:r>
    </w:p>
    <w:p w14:paraId="15207D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top: 3rem;</w:t>
      </w:r>
    </w:p>
    <w:p w14:paraId="1A84FF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2px;</w:t>
      </w:r>
    </w:p>
    <w:p w14:paraId="7B3D2A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</w:t>
      </w:r>
      <w:proofErr w:type="gramStart"/>
      <w:r>
        <w:t>calc(</w:t>
      </w:r>
      <w:proofErr w:type="gramEnd"/>
      <w:r>
        <w:t>100% - 3rem);</w:t>
      </w:r>
    </w:p>
    <w:p w14:paraId="74A0A8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--color-neutral-light-30, #d0d0d0);</w:t>
      </w:r>
    </w:p>
    <w:p w14:paraId="5261E5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109DF2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66A28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19AB5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3686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&amp;-list {</w:t>
      </w:r>
    </w:p>
    <w:p w14:paraId="71C193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list-style: none;</w:t>
      </w:r>
    </w:p>
    <w:p w14:paraId="2A3699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0B9B00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0;</w:t>
      </w:r>
    </w:p>
    <w:p w14:paraId="5465D1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1128B5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7930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&amp;-step {</w:t>
      </w:r>
    </w:p>
    <w:p w14:paraId="0754BC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58DB932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AA956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4D6649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6818D7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flex-direction: column;</w:t>
      </w:r>
    </w:p>
    <w:p w14:paraId="1C20EE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367035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center;</w:t>
      </w:r>
    </w:p>
    <w:p w14:paraId="09C88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C6B46D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8943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&amp;-clickable {</w:t>
      </w:r>
    </w:p>
    <w:p w14:paraId="2EE8C1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324ECA1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AB2B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.</w:t>
      </w:r>
      <w:proofErr w:type="spellStart"/>
      <w:r>
        <w:t>dyn</w:t>
      </w:r>
      <w:proofErr w:type="spellEnd"/>
      <w:r>
        <w:t>-stepper-step-icon {</w:t>
      </w:r>
    </w:p>
    <w:p w14:paraId="28A028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transform: </w:t>
      </w:r>
      <w:proofErr w:type="gramStart"/>
      <w:r>
        <w:t>scale(</w:t>
      </w:r>
      <w:proofErr w:type="gramEnd"/>
      <w:r>
        <w:t>1.1);</w:t>
      </w:r>
    </w:p>
    <w:p w14:paraId="23315F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8286F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25363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2793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&amp;-icon {</w:t>
      </w:r>
    </w:p>
    <w:p w14:paraId="0D401C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2rem;</w:t>
      </w:r>
    </w:p>
    <w:p w14:paraId="6F9EE5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2rem;</w:t>
      </w:r>
    </w:p>
    <w:p w14:paraId="3DC717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50%;</w:t>
      </w:r>
    </w:p>
    <w:p w14:paraId="19EF47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0B98F0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055C7B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justify-content: center;</w:t>
      </w:r>
    </w:p>
    <w:p w14:paraId="48000F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600;</w:t>
      </w:r>
    </w:p>
    <w:p w14:paraId="454C7D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transition: all 0.2s ease;</w:t>
      </w:r>
    </w:p>
    <w:p w14:paraId="227ED1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margin-bottom: 0.5rem;</w:t>
      </w:r>
    </w:p>
    <w:p w14:paraId="76364D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C43F80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8E0F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&amp;-number {</w:t>
      </w:r>
    </w:p>
    <w:p w14:paraId="430163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27419E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B5AFD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C197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&amp;-label {</w:t>
      </w:r>
    </w:p>
    <w:p w14:paraId="79E1E8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6A8F42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max-width: 120px;</w:t>
      </w:r>
    </w:p>
    <w:p w14:paraId="150114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word-wrap: break-word;</w:t>
      </w:r>
    </w:p>
    <w:p w14:paraId="656FB3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95754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53BF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Status variants</w:t>
      </w:r>
    </w:p>
    <w:p w14:paraId="05DDCB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&amp;-default &amp;-icon {</w:t>
      </w:r>
    </w:p>
    <w:p w14:paraId="28DA9C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--color-neutral-light-20, #e0e0e0);</w:t>
      </w:r>
    </w:p>
    <w:p w14:paraId="65BE94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5B55DF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2px solid </w:t>
      </w:r>
      <w:proofErr w:type="gramStart"/>
      <w:r>
        <w:t>var(</w:t>
      </w:r>
      <w:proofErr w:type="gramEnd"/>
      <w:r>
        <w:t>--color-neutral-light-30, #d0d0d0);</w:t>
      </w:r>
    </w:p>
    <w:p w14:paraId="087AA1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39F8C8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ADFAF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&amp;-active &amp;-icon {</w:t>
      </w:r>
    </w:p>
    <w:p w14:paraId="726536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--color-action-default, #0066cc);</w:t>
      </w:r>
    </w:p>
    <w:p w14:paraId="2FE40F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white;</w:t>
      </w:r>
    </w:p>
    <w:p w14:paraId="5B4354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2px solid </w:t>
      </w:r>
      <w:proofErr w:type="gramStart"/>
      <w:r>
        <w:t>var(</w:t>
      </w:r>
      <w:proofErr w:type="gramEnd"/>
      <w:r>
        <w:t>--color-action-default, #0066cc);</w:t>
      </w:r>
    </w:p>
    <w:p w14:paraId="4109EF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54153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1B1F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&amp;-done &amp;-icon {</w:t>
      </w:r>
    </w:p>
    <w:p w14:paraId="798C3B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--color-feedback-positive, #4caf50);</w:t>
      </w:r>
    </w:p>
    <w:p w14:paraId="13CE44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white;</w:t>
      </w:r>
    </w:p>
    <w:p w14:paraId="6B2DEE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2px solid </w:t>
      </w:r>
      <w:proofErr w:type="gramStart"/>
      <w:r>
        <w:t>var(</w:t>
      </w:r>
      <w:proofErr w:type="gramEnd"/>
      <w:r>
        <w:t>--color-feedback-positive, #4caf50);</w:t>
      </w:r>
    </w:p>
    <w:p w14:paraId="5C35BA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44FC78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3A61B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&amp;-error &amp;-icon {</w:t>
      </w:r>
    </w:p>
    <w:p w14:paraId="2678C8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--color-feedback-negative, #f44336);</w:t>
      </w:r>
    </w:p>
    <w:p w14:paraId="02BE09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white;</w:t>
      </w:r>
    </w:p>
    <w:p w14:paraId="4F71A1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2px solid </w:t>
      </w:r>
      <w:proofErr w:type="gramStart"/>
      <w:r>
        <w:t>var(</w:t>
      </w:r>
      <w:proofErr w:type="gramEnd"/>
      <w:r>
        <w:t>--color-feedback-negative, #f44336);</w:t>
      </w:r>
    </w:p>
    <w:p w14:paraId="555C6C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B42AA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D530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&amp;-disabled {</w:t>
      </w:r>
    </w:p>
    <w:p w14:paraId="3CB60E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0.5;</w:t>
      </w:r>
    </w:p>
    <w:p w14:paraId="2F5A62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39831E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622C5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F12222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5B5D2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{</w:t>
      </w:r>
    </w:p>
    <w:p w14:paraId="0B61A3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-stepper-step-icon {</w:t>
      </w:r>
    </w:p>
    <w:p w14:paraId="3BC76A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2.5rem;</w:t>
      </w:r>
    </w:p>
    <w:p w14:paraId="6C4CE1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2.5rem;</w:t>
      </w:r>
    </w:p>
    <w:p w14:paraId="5C6F00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982A6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464D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-stepper-step-label {</w:t>
      </w:r>
    </w:p>
    <w:p w14:paraId="682891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1rem;</w:t>
      </w:r>
    </w:p>
    <w:p w14:paraId="7763E1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DD775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DCF6C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9929B0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537B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Tabs Styles</w:t>
      </w:r>
    </w:p>
    <w:p w14:paraId="05C5CEC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-tabs {</w:t>
      </w:r>
    </w:p>
    <w:p w14:paraId="109950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64A694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2px solid </w:t>
      </w:r>
      <w:proofErr w:type="gramStart"/>
      <w:r>
        <w:t>var(</w:t>
      </w:r>
      <w:proofErr w:type="gramEnd"/>
      <w:r>
        <w:t>--color-neutral-light-20, #e0e0e0);</w:t>
      </w:r>
    </w:p>
    <w:p w14:paraId="658AF3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EBF2A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C942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&amp;-list {</w:t>
      </w:r>
    </w:p>
    <w:p w14:paraId="12164B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7C5AA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0;</w:t>
      </w:r>
    </w:p>
    <w:p w14:paraId="3CC25B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overflow-x: auto;</w:t>
      </w:r>
    </w:p>
    <w:p w14:paraId="073033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scrollbar-width: none;</w:t>
      </w:r>
    </w:p>
    <w:p w14:paraId="5F2EB60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0AC6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1E71A6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none;</w:t>
      </w:r>
    </w:p>
    <w:p w14:paraId="08FC7C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93DEF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809ED2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DB69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&amp;-tab {</w:t>
      </w:r>
    </w:p>
    <w:p w14:paraId="4F60A6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none;</w:t>
      </w:r>
    </w:p>
    <w:p w14:paraId="49D3A0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none;</w:t>
      </w:r>
    </w:p>
    <w:p w14:paraId="56B5C9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3px solid transparent;</w:t>
      </w:r>
    </w:p>
    <w:p w14:paraId="170F62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0.75rem 1rem;</w:t>
      </w:r>
    </w:p>
    <w:p w14:paraId="44499D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571EC9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531B34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55C672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500;</w:t>
      </w:r>
    </w:p>
    <w:p w14:paraId="3929F9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all 0.2s ease;</w:t>
      </w:r>
    </w:p>
    <w:p w14:paraId="1A48A1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6F66361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3588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-tabs-tab-disabled) {</w:t>
      </w:r>
    </w:p>
    <w:p w14:paraId="03CD7A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--color-action-hover, #0052a3);</w:t>
      </w:r>
    </w:p>
    <w:p w14:paraId="7CCF7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--color-brand-01-lightest, #f0f8ff);</w:t>
      </w:r>
    </w:p>
    <w:p w14:paraId="3F2700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659441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9672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&amp;-active {</w:t>
      </w:r>
    </w:p>
    <w:p w14:paraId="5BA66B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--color-action-default, #0066cc);</w:t>
      </w:r>
    </w:p>
    <w:p w14:paraId="1A68C1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border-bottom-color: </w:t>
      </w:r>
      <w:proofErr w:type="gramStart"/>
      <w:r>
        <w:t>var(</w:t>
      </w:r>
      <w:proofErr w:type="gramEnd"/>
      <w:r>
        <w:t>--color-action-default, #0066cc);</w:t>
      </w:r>
    </w:p>
    <w:p w14:paraId="3FE0D0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font-weight: 600;</w:t>
      </w:r>
    </w:p>
    <w:p w14:paraId="2EBE2D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0EE5FF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E558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{</w:t>
      </w:r>
    </w:p>
    <w:p w14:paraId="707007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14DE66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3309FC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211CA7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359D42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2C54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27B944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09819E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4CA96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0.5rem;</w:t>
      </w:r>
    </w:p>
    <w:p w14:paraId="192AE0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CE06D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D165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&amp;-icon {</w:t>
      </w:r>
    </w:p>
    <w:p w14:paraId="443B46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1rem;</w:t>
      </w:r>
    </w:p>
    <w:p w14:paraId="310AE0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94BD61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6134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&amp;-label {</w:t>
      </w:r>
    </w:p>
    <w:p w14:paraId="552EC8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7ECF00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645218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24C1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&amp;-badge {</w:t>
      </w:r>
    </w:p>
    <w:p w14:paraId="6E2C2D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margin-left: 0.25rem;</w:t>
      </w:r>
    </w:p>
    <w:p w14:paraId="2FCBA8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30FC13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730C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&amp;-remove {</w:t>
      </w:r>
    </w:p>
    <w:p w14:paraId="1EB28D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none;</w:t>
      </w:r>
    </w:p>
    <w:p w14:paraId="42E922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none;</w:t>
      </w:r>
    </w:p>
    <w:p w14:paraId="04D421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0.25rem;</w:t>
      </w:r>
    </w:p>
    <w:p w14:paraId="591B0D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margin-left: 0.25rem;</w:t>
      </w:r>
    </w:p>
    <w:p w14:paraId="7DE7BC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3E3D05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45FF0C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50%;</w:t>
      </w:r>
    </w:p>
    <w:p w14:paraId="64989A1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5CE9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00816D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</w:t>
      </w:r>
      <w:proofErr w:type="gramStart"/>
      <w:r>
        <w:t>var(</w:t>
      </w:r>
      <w:proofErr w:type="gramEnd"/>
      <w:r>
        <w:t>--color-neutral-light-10, #f0f0f0);</w:t>
      </w:r>
    </w:p>
    <w:p w14:paraId="005985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--color-neutral-dark-70, #666);</w:t>
      </w:r>
    </w:p>
    <w:p w14:paraId="056CF2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FAFCA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E5E9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02B1FC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6EA6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&amp;-tab {</w:t>
      </w:r>
    </w:p>
    <w:p w14:paraId="4CEEBA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0.75rem;</w:t>
      </w:r>
    </w:p>
    <w:p w14:paraId="7D813A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0.8125rem;</w:t>
      </w:r>
    </w:p>
    <w:p w14:paraId="61B65C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BF6CD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625FD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8119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Toolbar Styles</w:t>
      </w:r>
    </w:p>
    <w:p w14:paraId="75B1C84B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-toolbar {</w:t>
      </w:r>
    </w:p>
    <w:p w14:paraId="405DD9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--toolbar-height: 64px;</w:t>
      </w:r>
    </w:p>
    <w:p w14:paraId="6B7212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--toolbar-</w:t>
      </w:r>
      <w:proofErr w:type="spellStart"/>
      <w:r>
        <w:t>bg</w:t>
      </w:r>
      <w:proofErr w:type="spellEnd"/>
      <w:r>
        <w:t xml:space="preserve">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124E20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--toolbar-border: </w:t>
      </w:r>
      <w:proofErr w:type="gramStart"/>
      <w:r>
        <w:t>var(</w:t>
      </w:r>
      <w:proofErr w:type="gramEnd"/>
      <w:r>
        <w:t>--color-neutral-light-20, #e0e0e0);</w:t>
      </w:r>
    </w:p>
    <w:p w14:paraId="5A3A78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354A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height: </w:t>
      </w:r>
      <w:proofErr w:type="gramStart"/>
      <w:r>
        <w:t>var(</w:t>
      </w:r>
      <w:proofErr w:type="gramEnd"/>
      <w:r>
        <w:t>--toolbar-height);</w:t>
      </w:r>
    </w:p>
    <w:p w14:paraId="677760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--toolbar-</w:t>
      </w:r>
      <w:proofErr w:type="spellStart"/>
      <w:r>
        <w:t>bg</w:t>
      </w:r>
      <w:proofErr w:type="spellEnd"/>
      <w:r>
        <w:t>);</w:t>
      </w:r>
    </w:p>
    <w:p w14:paraId="69C28A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border-bottom: 1px solid </w:t>
      </w:r>
      <w:proofErr w:type="gramStart"/>
      <w:r>
        <w:t>var(</w:t>
      </w:r>
      <w:proofErr w:type="gramEnd"/>
      <w:r>
        <w:t>--toolbar-border);</w:t>
      </w:r>
    </w:p>
    <w:p w14:paraId="675A83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665F29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1958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47656D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1926FE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grid;</w:t>
      </w:r>
    </w:p>
    <w:p w14:paraId="080BB6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grid-template-columns: 1fr auto 1fr;</w:t>
      </w:r>
    </w:p>
    <w:p w14:paraId="4473AC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24B657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1rem;</w:t>
      </w:r>
    </w:p>
    <w:p w14:paraId="0241F4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max-width: 1200px;</w:t>
      </w:r>
    </w:p>
    <w:p w14:paraId="374361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auto;</w:t>
      </w:r>
    </w:p>
    <w:p w14:paraId="2F0B3A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CD059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0960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&amp;-left,</w:t>
      </w:r>
    </w:p>
    <w:p w14:paraId="42B991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&amp;-center,</w:t>
      </w:r>
    </w:p>
    <w:p w14:paraId="641F22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&amp;-right {</w:t>
      </w:r>
    </w:p>
    <w:p w14:paraId="1978DC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4CA2D0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1D28CD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1514AA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A95A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&amp;-center {</w:t>
      </w:r>
    </w:p>
    <w:p w14:paraId="0A01FA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08F01E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ED6BE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5EB4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&amp;-right {</w:t>
      </w:r>
    </w:p>
    <w:p w14:paraId="3F45BD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flex-end;</w:t>
      </w:r>
    </w:p>
    <w:p w14:paraId="717BB0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1rem;</w:t>
      </w:r>
    </w:p>
    <w:p w14:paraId="312C18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3BC291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8091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 {</w:t>
      </w:r>
    </w:p>
    <w:p w14:paraId="335B90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1.25rem;</w:t>
      </w:r>
    </w:p>
    <w:p w14:paraId="5AC0A2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2B18A1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6AF7CF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3FD446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DA7ED0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3E11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&amp;-actions {</w:t>
      </w:r>
    </w:p>
    <w:p w14:paraId="6E286B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1FB441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0.5rem;</w:t>
      </w:r>
    </w:p>
    <w:p w14:paraId="6135DD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A84216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0199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&amp;-action {</w:t>
      </w:r>
    </w:p>
    <w:p w14:paraId="5A750D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578E40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0748F8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gap: 0.5rem;</w:t>
      </w:r>
    </w:p>
    <w:p w14:paraId="156395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1rem;</w:t>
      </w:r>
    </w:p>
    <w:p w14:paraId="285DD5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none;</w:t>
      </w:r>
    </w:p>
    <w:p w14:paraId="32D3A1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1px solid </w:t>
      </w:r>
      <w:proofErr w:type="gramStart"/>
      <w:r>
        <w:t>var(</w:t>
      </w:r>
      <w:proofErr w:type="gramEnd"/>
      <w:r>
        <w:t>--color-action-default, #0066cc);</w:t>
      </w:r>
    </w:p>
    <w:p w14:paraId="7BD959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</w:t>
      </w:r>
      <w:proofErr w:type="gramStart"/>
      <w:r>
        <w:t>var(</w:t>
      </w:r>
      <w:proofErr w:type="gramEnd"/>
      <w:r>
        <w:t>--border-radius-md, 4px);</w:t>
      </w:r>
    </w:p>
    <w:p w14:paraId="5C5841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40CF24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65BB45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5C6B72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all 0.2s ease;</w:t>
      </w:r>
    </w:p>
    <w:p w14:paraId="2111B5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629F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-toolbar-action-disabled) {</w:t>
      </w:r>
    </w:p>
    <w:p w14:paraId="45892B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--color-brand-01-lighter, #e6f3ff);</w:t>
      </w:r>
    </w:p>
    <w:p w14:paraId="3A4CF6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--color-brand-01-darkest, #003d7a);</w:t>
      </w:r>
    </w:p>
    <w:p w14:paraId="3586C1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DA837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787D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{</w:t>
      </w:r>
    </w:p>
    <w:p w14:paraId="6E72EE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--color-action-disabled, #ccc);</w:t>
      </w:r>
    </w:p>
    <w:p w14:paraId="4A23C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--color-action-disabled, #ccc);</w:t>
      </w:r>
    </w:p>
    <w:p w14:paraId="5A2A14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1B7046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3D58BD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05882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A169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&amp;-danger {</w:t>
      </w:r>
    </w:p>
    <w:p w14:paraId="016767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--color-feedback-negative, #f44336);</w:t>
      </w:r>
    </w:p>
    <w:p w14:paraId="76EA46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border-color: </w:t>
      </w:r>
      <w:proofErr w:type="gramStart"/>
      <w:r>
        <w:t>var(</w:t>
      </w:r>
      <w:proofErr w:type="gramEnd"/>
      <w:r>
        <w:t>--color-feedback-negative, #f44336);</w:t>
      </w:r>
    </w:p>
    <w:p w14:paraId="14A54D1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8B10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-toolbar-action-disabled) {</w:t>
      </w:r>
    </w:p>
    <w:p w14:paraId="0613FB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244, 67, 54, 0.1);</w:t>
      </w:r>
    </w:p>
    <w:p w14:paraId="479513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D17F8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93B2F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454F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&amp;-label {</w:t>
      </w:r>
    </w:p>
    <w:p w14:paraId="1A0B7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@media (max-width: 768px) {</w:t>
      </w:r>
    </w:p>
    <w:p w14:paraId="45F9CC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display: none;</w:t>
      </w:r>
    </w:p>
    <w:p w14:paraId="1B1AE9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28F4A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E2074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E11323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BFA4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&amp;-separator {</w:t>
      </w:r>
    </w:p>
    <w:p w14:paraId="3720F6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1px;</w:t>
      </w:r>
    </w:p>
    <w:p w14:paraId="068B49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1.5rem;</w:t>
      </w:r>
    </w:p>
    <w:p w14:paraId="289FEB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--color-neutral-light-30, #d0d0d0);</w:t>
      </w:r>
    </w:p>
    <w:p w14:paraId="1A2233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0.25rem;</w:t>
      </w:r>
    </w:p>
    <w:p w14:paraId="2D2750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848D20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AD92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&amp;-notification {</w:t>
      </w:r>
    </w:p>
    <w:p w14:paraId="29E5E1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72FF03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42C2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&amp;-button {</w:t>
      </w:r>
    </w:p>
    <w:p w14:paraId="683E6D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none;</w:t>
      </w:r>
    </w:p>
    <w:p w14:paraId="3E0527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none;</w:t>
      </w:r>
    </w:p>
    <w:p w14:paraId="66C688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0.75rem;</w:t>
      </w:r>
    </w:p>
    <w:p w14:paraId="6961BD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65AE90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74DB9B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50%;</w:t>
      </w:r>
    </w:p>
    <w:p w14:paraId="27E863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position: relative;</w:t>
      </w:r>
    </w:p>
    <w:p w14:paraId="19335B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519B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6FBE9D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</w:t>
      </w:r>
      <w:proofErr w:type="gramStart"/>
      <w:r>
        <w:t>var(</w:t>
      </w:r>
      <w:proofErr w:type="gramEnd"/>
      <w:r>
        <w:t>--color-neutral-light-10, #f0f0f0);</w:t>
      </w:r>
    </w:p>
    <w:p w14:paraId="7EB005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41D90E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F1CCB3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ADEC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&amp;-badge {</w:t>
      </w:r>
    </w:p>
    <w:p w14:paraId="016548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position: absolute;</w:t>
      </w:r>
    </w:p>
    <w:p w14:paraId="258942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top: 0.25rem;</w:t>
      </w:r>
    </w:p>
    <w:p w14:paraId="1DB61E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right: 0.25rem;</w:t>
      </w:r>
    </w:p>
    <w:p w14:paraId="6EB03B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9FA2B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D5E9E4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1EAB7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&amp;-profile {</w:t>
      </w:r>
    </w:p>
    <w:p w14:paraId="2485DC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3E5901C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A6DC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&amp;-button {</w:t>
      </w:r>
    </w:p>
    <w:p w14:paraId="576EC1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4F0DED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646E75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0.75rem;</w:t>
      </w:r>
    </w:p>
    <w:p w14:paraId="7CA30F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0.5rem;</w:t>
      </w:r>
    </w:p>
    <w:p w14:paraId="168E11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none;</w:t>
      </w:r>
    </w:p>
    <w:p w14:paraId="6348EF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none;</w:t>
      </w:r>
    </w:p>
    <w:p w14:paraId="00187F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46EDA8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</w:t>
      </w:r>
      <w:proofErr w:type="gramStart"/>
      <w:r>
        <w:t>var(</w:t>
      </w:r>
      <w:proofErr w:type="gramEnd"/>
      <w:r>
        <w:t>--border-radius-md, 4px);</w:t>
      </w:r>
    </w:p>
    <w:p w14:paraId="2659F2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--color-neutral-dark-90, #333);</w:t>
      </w:r>
    </w:p>
    <w:p w14:paraId="63C0025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82754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77E713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</w:t>
      </w:r>
      <w:proofErr w:type="gramStart"/>
      <w:r>
        <w:t>var(</w:t>
      </w:r>
      <w:proofErr w:type="gramEnd"/>
      <w:r>
        <w:t>--color-neutral-light-10, #f0f0f0);</w:t>
      </w:r>
    </w:p>
    <w:p w14:paraId="76F2AC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56BF5E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6A267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7425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&amp;-info {</w:t>
      </w:r>
    </w:p>
    <w:p w14:paraId="45CD4C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right;</w:t>
      </w:r>
    </w:p>
    <w:p w14:paraId="6FF5D1A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7A15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@media (max-width: 768px) {</w:t>
      </w:r>
    </w:p>
    <w:p w14:paraId="1AAA8F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display: none;</w:t>
      </w:r>
    </w:p>
    <w:p w14:paraId="1C3D22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060B1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897E5B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544B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&amp;-title {</w:t>
      </w:r>
    </w:p>
    <w:p w14:paraId="6AE3A1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39CA36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600;</w:t>
      </w:r>
    </w:p>
    <w:p w14:paraId="1D8AA9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line-height: 1.2;</w:t>
      </w:r>
    </w:p>
    <w:p w14:paraId="6BA347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1E86C7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9545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&amp;-subtitle {</w:t>
      </w:r>
    </w:p>
    <w:p w14:paraId="05918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0.75rem;</w:t>
      </w:r>
    </w:p>
    <w:p w14:paraId="3A1C51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6B7B2C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line-height: 1.2;</w:t>
      </w:r>
    </w:p>
    <w:p w14:paraId="6F5B44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B56D74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8D41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&amp;-avatar-default {</w:t>
      </w:r>
    </w:p>
    <w:p w14:paraId="5F1926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32px;</w:t>
      </w:r>
    </w:p>
    <w:p w14:paraId="62F259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32px;</w:t>
      </w:r>
    </w:p>
    <w:p w14:paraId="0651BB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50%;</w:t>
      </w:r>
    </w:p>
    <w:p w14:paraId="088586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--color-neutral-light-20, #e0e0e0);</w:t>
      </w:r>
    </w:p>
    <w:p w14:paraId="057989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22A45C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1680C8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justify-content: center;</w:t>
      </w:r>
    </w:p>
    <w:p w14:paraId="658761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15A9EB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2B6AA2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AA2E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&amp;-arrow {</w:t>
      </w:r>
    </w:p>
    <w:p w14:paraId="2FB75B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282D30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0.75rem;</w:t>
      </w:r>
    </w:p>
    <w:p w14:paraId="68A8C2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D38E7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B04FB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923AC5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9716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Responsive</w:t>
      </w:r>
    </w:p>
    <w:p w14:paraId="173FE8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@media (max-width: 768px) {</w:t>
      </w:r>
    </w:p>
    <w:p w14:paraId="09BFF2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-menu {</w:t>
      </w:r>
    </w:p>
    <w:p w14:paraId="23B762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4D5B00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transform 0.3s ease;</w:t>
      </w:r>
    </w:p>
    <w:p w14:paraId="3733F4D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F4563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-menu-open {</w:t>
      </w:r>
    </w:p>
    <w:p w14:paraId="040BEA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583BE0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C1E0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83F509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03EF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-toolbar {</w:t>
      </w:r>
    </w:p>
    <w:p w14:paraId="21FB52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41A88C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 0.5rem;</w:t>
      </w:r>
    </w:p>
    <w:p w14:paraId="7A1020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7CE51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268D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&amp;-actions {</w:t>
      </w:r>
    </w:p>
    <w:p w14:paraId="5F08C2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0.25rem;</w:t>
      </w:r>
    </w:p>
    <w:p w14:paraId="6E244D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1CCED4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B6D7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&amp;-action {</w:t>
      </w:r>
    </w:p>
    <w:p w14:paraId="5A6761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0.5rem;</w:t>
      </w:r>
    </w:p>
    <w:p w14:paraId="4B0442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D796E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69C20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8D8A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-tabs-list {</w:t>
      </w:r>
    </w:p>
    <w:p w14:paraId="3707D9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0.5rem;</w:t>
      </w:r>
    </w:p>
    <w:p w14:paraId="43280F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2DFDC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2990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-stepper-horizontal {</w:t>
      </w:r>
    </w:p>
    <w:p w14:paraId="02A347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-stepper-step-label {</w:t>
      </w:r>
    </w:p>
    <w:p w14:paraId="4CF72D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0.75rem;</w:t>
      </w:r>
    </w:p>
    <w:p w14:paraId="41AAED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max-width: 80px;</w:t>
      </w:r>
    </w:p>
    <w:p w14:paraId="555E26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7EC1E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863F2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D5E0145" w14:textId="77777777" w:rsidR="00627663" w:rsidRDefault="00627663"/>
    <w:p w14:paraId="6A635DF3" w14:textId="77777777" w:rsidR="00627663" w:rsidRDefault="00AA0C50"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pokrivam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kompletan</w:t>
      </w:r>
      <w:proofErr w:type="spellEnd"/>
      <w:r>
        <w:rPr>
          <w:color w:val="000000"/>
        </w:rPr>
        <w:t xml:space="preserve"> set Navigation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omogućavaju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strukturiranu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aplikaciju</w:t>
      </w:r>
      <w:proofErr w:type="spellEnd"/>
      <w:r>
        <w:rPr>
          <w:color w:val="000000"/>
        </w:rPr>
        <w:t>:</w:t>
      </w:r>
    </w:p>
    <w:p w14:paraId="011821BA" w14:textId="77777777" w:rsidR="00627663" w:rsidRDefault="00627663"/>
    <w:p w14:paraId="15D28602" w14:textId="77777777" w:rsidR="00627663" w:rsidRDefault="00AA0C50">
      <w:pPr>
        <w:pStyle w:val="ListNumber"/>
      </w:pPr>
      <w:r>
        <w:rPr>
          <w:color w:val="000000"/>
        </w:rPr>
        <w:t xml:space="preserve">**Menu**: </w:t>
      </w:r>
      <w:proofErr w:type="spellStart"/>
      <w:r>
        <w:rPr>
          <w:color w:val="000000"/>
        </w:rPr>
        <w:t>Bočni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hijerarhijskim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collapse </w:t>
      </w:r>
      <w:proofErr w:type="spellStart"/>
      <w:r>
        <w:rPr>
          <w:color w:val="000000"/>
        </w:rPr>
        <w:t>funkcionalnostima</w:t>
      </w:r>
      <w:proofErr w:type="spellEnd"/>
    </w:p>
    <w:p w14:paraId="486BBF5D" w14:textId="77777777" w:rsidR="00627663" w:rsidRDefault="00AA0C50">
      <w:pPr>
        <w:pStyle w:val="ListNumber"/>
      </w:pPr>
      <w:r>
        <w:rPr>
          <w:color w:val="000000"/>
        </w:rPr>
        <w:t xml:space="preserve">**Breadcrumb**: Breadcrumb </w:t>
      </w:r>
      <w:proofErr w:type="spellStart"/>
      <w:r>
        <w:rPr>
          <w:color w:val="000000"/>
        </w:rPr>
        <w:t>navigacija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favorite </w:t>
      </w:r>
      <w:proofErr w:type="spellStart"/>
      <w:r>
        <w:rPr>
          <w:color w:val="000000"/>
        </w:rPr>
        <w:t>opcijama</w:t>
      </w:r>
      <w:proofErr w:type="spellEnd"/>
    </w:p>
    <w:p w14:paraId="68992072" w14:textId="77777777" w:rsidR="00627663" w:rsidRDefault="00AA0C50">
      <w:pPr>
        <w:pStyle w:val="ListNumber"/>
      </w:pPr>
      <w:r>
        <w:rPr>
          <w:color w:val="000000"/>
        </w:rPr>
        <w:t xml:space="preserve">**Stepper**: Step-by-step </w:t>
      </w:r>
      <w:proofErr w:type="spellStart"/>
      <w:r>
        <w:rPr>
          <w:color w:val="000000"/>
        </w:rPr>
        <w:t>proces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indikatori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različitim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statusima</w:t>
      </w:r>
      <w:proofErr w:type="spellEnd"/>
    </w:p>
    <w:p w14:paraId="557EACD9" w14:textId="77777777" w:rsidR="00627663" w:rsidRDefault="00AA0C50">
      <w:pPr>
        <w:pStyle w:val="ListNumber"/>
      </w:pPr>
      <w:r>
        <w:rPr>
          <w:color w:val="000000"/>
        </w:rPr>
        <w:lastRenderedPageBreak/>
        <w:t xml:space="preserve">**Tabs**: Tab </w:t>
      </w:r>
      <w:proofErr w:type="spellStart"/>
      <w:r>
        <w:rPr>
          <w:color w:val="000000"/>
        </w:rPr>
        <w:t>navigacija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removable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badge </w:t>
      </w:r>
      <w:proofErr w:type="spellStart"/>
      <w:r>
        <w:rPr>
          <w:color w:val="000000"/>
        </w:rPr>
        <w:t>podrškom</w:t>
      </w:r>
      <w:proofErr w:type="spellEnd"/>
    </w:p>
    <w:p w14:paraId="77B9EF33" w14:textId="77777777" w:rsidR="00627663" w:rsidRDefault="00AA0C50">
      <w:pPr>
        <w:pStyle w:val="ListNumber"/>
      </w:pPr>
      <w:r>
        <w:rPr>
          <w:color w:val="000000"/>
        </w:rPr>
        <w:t xml:space="preserve">**Toolbar**: </w:t>
      </w:r>
      <w:proofErr w:type="spellStart"/>
      <w:r>
        <w:rPr>
          <w:color w:val="000000"/>
        </w:rPr>
        <w:t>Aplikacijski</w:t>
      </w:r>
      <w:proofErr w:type="spellEnd"/>
      <w:r>
        <w:rPr>
          <w:color w:val="000000"/>
        </w:rPr>
        <w:t xml:space="preserve"> toolbar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notifikacijama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profilom</w:t>
      </w:r>
      <w:proofErr w:type="spellEnd"/>
    </w:p>
    <w:p w14:paraId="331A66B9" w14:textId="77777777" w:rsidR="00627663" w:rsidRDefault="00627663"/>
    <w:p w14:paraId="16E38FF7" w14:textId="77777777" w:rsidR="00627663" w:rsidRDefault="00AA0C50"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optimizovane</w:t>
      </w:r>
      <w:proofErr w:type="spellEnd"/>
      <w:r>
        <w:rPr>
          <w:color w:val="000000"/>
        </w:rPr>
        <w:t xml:space="preserve"> za responsive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podržavaju</w:t>
      </w:r>
      <w:proofErr w:type="spellEnd"/>
      <w:r>
        <w:rPr>
          <w:color w:val="000000"/>
        </w:rPr>
        <w:t xml:space="preserve"> accessibility </w:t>
      </w:r>
      <w:proofErr w:type="spellStart"/>
      <w:r>
        <w:rPr>
          <w:color w:val="000000"/>
        </w:rPr>
        <w:t>standarde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Želite</w:t>
      </w:r>
      <w:proofErr w:type="spellEnd"/>
      <w:r>
        <w:rPr>
          <w:color w:val="000000"/>
        </w:rPr>
        <w:t xml:space="preserve"> li da </w:t>
      </w:r>
      <w:proofErr w:type="spellStart"/>
      <w:r>
        <w:rPr>
          <w:color w:val="000000"/>
        </w:rPr>
        <w:t>nastavim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detaljnije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razradim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ovih</w:t>
      </w:r>
      <w:proofErr w:type="spellEnd"/>
      <w:r>
        <w:rPr>
          <w:color w:val="000000"/>
        </w:rPr>
        <w:t xml:space="preserve"> Navigation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>?</w:t>
      </w:r>
    </w:p>
    <w:p w14:paraId="3316B885" w14:textId="77777777" w:rsidR="00627663" w:rsidRDefault="00627663"/>
    <w:p w14:paraId="09B18C3A" w14:textId="77777777" w:rsidR="00627663" w:rsidRDefault="00627663"/>
    <w:p w14:paraId="7B5D529A" w14:textId="77777777" w:rsidR="00627663" w:rsidRDefault="00627663"/>
    <w:p w14:paraId="4636CD5D" w14:textId="77777777" w:rsidR="00627663" w:rsidRDefault="00AA0C50">
      <w:pPr>
        <w:pStyle w:val="Heading2"/>
      </w:pPr>
      <w:bookmarkStart w:id="63" w:name="_Toc209713970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7: Data Display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(Table, List View, Chart, Gauge, Tree View)</w:t>
      </w:r>
      <w:bookmarkEnd w:id="63"/>
    </w:p>
    <w:p w14:paraId="3F714685" w14:textId="77777777" w:rsidR="00627663" w:rsidRDefault="00627663"/>
    <w:p w14:paraId="77AB3F12" w14:textId="77777777" w:rsidR="00627663" w:rsidRDefault="00AA0C50">
      <w:pPr>
        <w:pStyle w:val="Heading3"/>
      </w:pPr>
      <w:bookmarkStart w:id="64" w:name="_Toc209713971"/>
      <w:proofErr w:type="spellStart"/>
      <w:r>
        <w:rPr>
          <w:color w:val="000000"/>
        </w:rPr>
        <w:t>DYNTable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64"/>
    </w:p>
    <w:p w14:paraId="7F9F7ECF" w14:textId="77777777" w:rsidR="00627663" w:rsidRDefault="00627663"/>
    <w:p w14:paraId="24D0D359" w14:textId="77777777" w:rsidR="00627663" w:rsidRDefault="00AA0C50">
      <w:pPr>
        <w:pStyle w:val="Heading4"/>
      </w:pPr>
      <w:bookmarkStart w:id="65" w:name="_Toc209713972"/>
      <w:r>
        <w:rPr>
          <w:color w:val="000000"/>
        </w:rPr>
        <w:t>Angular interface:</w:t>
      </w:r>
      <w:bookmarkEnd w:id="65"/>
    </w:p>
    <w:p w14:paraId="7A48B274" w14:textId="77777777" w:rsidR="00627663" w:rsidRDefault="00627663"/>
    <w:p w14:paraId="51F304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interface </w:t>
      </w:r>
      <w:proofErr w:type="spellStart"/>
      <w:r>
        <w:t>DynTableProps</w:t>
      </w:r>
      <w:proofErr w:type="spellEnd"/>
      <w:r>
        <w:t xml:space="preserve"> {</w:t>
      </w:r>
    </w:p>
    <w:p w14:paraId="72EE4B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items: Array&lt;any&gt;;</w:t>
      </w:r>
    </w:p>
    <w:p w14:paraId="3AE64C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columns: Array&lt;</w:t>
      </w:r>
      <w:proofErr w:type="spellStart"/>
      <w:r>
        <w:t>DynTableColumn</w:t>
      </w:r>
      <w:proofErr w:type="spellEnd"/>
      <w:r>
        <w:t>&gt;;</w:t>
      </w:r>
    </w:p>
    <w:p w14:paraId="300272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Array&lt;</w:t>
      </w:r>
      <w:proofErr w:type="spellStart"/>
      <w:r>
        <w:t>DynTableAction</w:t>
      </w:r>
      <w:proofErr w:type="spellEnd"/>
      <w:r>
        <w:t>&gt;;</w:t>
      </w:r>
    </w:p>
    <w:p w14:paraId="690128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C74D3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striped?: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8E80C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hideSelectAll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9250C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singleSelect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D6CAA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selectable?: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CC373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sort?: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126A5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429B4D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literals?:</w:t>
      </w:r>
      <w:proofErr w:type="gramEnd"/>
      <w:r>
        <w:t xml:space="preserve"> </w:t>
      </w:r>
      <w:proofErr w:type="spellStart"/>
      <w:r>
        <w:t>DynTableLiterals</w:t>
      </w:r>
      <w:proofErr w:type="spellEnd"/>
      <w:r>
        <w:t>;</w:t>
      </w:r>
    </w:p>
    <w:p w14:paraId="5AF20F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onShowMore</w:t>
      </w:r>
      <w:proofErr w:type="spellEnd"/>
      <w:r>
        <w:t>?:</w:t>
      </w:r>
      <w:proofErr w:type="gramEnd"/>
      <w:r>
        <w:t xml:space="preserve"> (</w:t>
      </w:r>
      <w:proofErr w:type="spellStart"/>
      <w:r>
        <w:t>columnSort</w:t>
      </w:r>
      <w:proofErr w:type="spellEnd"/>
      <w:r>
        <w:t>) =&gt; void;</w:t>
      </w:r>
    </w:p>
    <w:p w14:paraId="134740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onSortBy</w:t>
      </w:r>
      <w:proofErr w:type="spellEnd"/>
      <w:r>
        <w:t>?:</w:t>
      </w:r>
      <w:proofErr w:type="gramEnd"/>
      <w:r>
        <w:t xml:space="preserve"> (</w:t>
      </w:r>
      <w:proofErr w:type="spellStart"/>
      <w:r>
        <w:t>columnSort</w:t>
      </w:r>
      <w:proofErr w:type="spellEnd"/>
      <w:r>
        <w:t>) =&gt; void;</w:t>
      </w:r>
    </w:p>
    <w:p w14:paraId="2F7DE3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B96B855" w14:textId="77777777" w:rsidR="00627663" w:rsidRDefault="00627663"/>
    <w:p w14:paraId="302A5338" w14:textId="77777777" w:rsidR="00627663" w:rsidRDefault="00AA0C50">
      <w:pPr>
        <w:pStyle w:val="Heading4"/>
      </w:pPr>
      <w:bookmarkStart w:id="66" w:name="_Toc209713973"/>
      <w:r>
        <w:rPr>
          <w:color w:val="000000"/>
        </w:rPr>
        <w:t xml:space="preserve">React/TypeScript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>:</w:t>
      </w:r>
      <w:bookmarkEnd w:id="66"/>
    </w:p>
    <w:p w14:paraId="62C769FA" w14:textId="77777777" w:rsidR="00627663" w:rsidRDefault="00627663"/>
    <w:p w14:paraId="173985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table.types.ts</w:t>
      </w:r>
      <w:proofErr w:type="spellEnd"/>
    </w:p>
    <w:p w14:paraId="14C22A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TableColumnType</w:t>
      </w:r>
      <w:proofErr w:type="spellEnd"/>
      <w:r>
        <w:t xml:space="preserve"> = </w:t>
      </w:r>
    </w:p>
    <w:p w14:paraId="77EFFA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'string' | 'number' | '</w:t>
      </w:r>
      <w:proofErr w:type="spellStart"/>
      <w:r>
        <w:t>boolean</w:t>
      </w:r>
      <w:proofErr w:type="spellEnd"/>
      <w:r>
        <w:t>' | 'date' | 'time' | '</w:t>
      </w:r>
      <w:proofErr w:type="spellStart"/>
      <w:r>
        <w:t>dateTime</w:t>
      </w:r>
      <w:proofErr w:type="spellEnd"/>
      <w:r>
        <w:t xml:space="preserve">' </w:t>
      </w:r>
    </w:p>
    <w:p w14:paraId="4C69AA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'currency' | 'subtitle' | 'link' | 'label' | 'icon' | '</w:t>
      </w:r>
      <w:proofErr w:type="spellStart"/>
      <w:r>
        <w:t>cellTemplate</w:t>
      </w:r>
      <w:proofErr w:type="spellEnd"/>
      <w:r>
        <w:t>';</w:t>
      </w:r>
    </w:p>
    <w:p w14:paraId="0CC5DF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2003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TableColumnSortType</w:t>
      </w:r>
      <w:proofErr w:type="spellEnd"/>
      <w:r>
        <w:t xml:space="preserve"> = 'ascending' | 'descending';</w:t>
      </w:r>
    </w:p>
    <w:p w14:paraId="4D36A03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3ADD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export type </w:t>
      </w:r>
      <w:proofErr w:type="spellStart"/>
      <w:r>
        <w:t>TableSpacing</w:t>
      </w:r>
      <w:proofErr w:type="spellEnd"/>
      <w:r>
        <w:t xml:space="preserve"> = '</w:t>
      </w:r>
      <w:proofErr w:type="spellStart"/>
      <w:r>
        <w:t>extraSmall</w:t>
      </w:r>
      <w:proofErr w:type="spellEnd"/>
      <w:r>
        <w:t>' | 'small' | 'medium' | 'large';</w:t>
      </w:r>
    </w:p>
    <w:p w14:paraId="7E679A6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9BEB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TableColumn</w:t>
      </w:r>
      <w:proofErr w:type="spellEnd"/>
      <w:r>
        <w:t xml:space="preserve"> {</w:t>
      </w:r>
    </w:p>
    <w:p w14:paraId="63A314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property: string;</w:t>
      </w:r>
    </w:p>
    <w:p w14:paraId="026002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384854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</w:t>
      </w:r>
      <w:proofErr w:type="spellStart"/>
      <w:r>
        <w:t>TableColumnType</w:t>
      </w:r>
      <w:proofErr w:type="spellEnd"/>
      <w:r>
        <w:t>;</w:t>
      </w:r>
    </w:p>
    <w:p w14:paraId="49D9BA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width?:</w:t>
      </w:r>
      <w:proofErr w:type="gramEnd"/>
      <w:r>
        <w:t xml:space="preserve"> string;</w:t>
      </w:r>
    </w:p>
    <w:p w14:paraId="40D47F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format?:</w:t>
      </w:r>
      <w:proofErr w:type="gramEnd"/>
      <w:r>
        <w:t xml:space="preserve"> string;</w:t>
      </w:r>
    </w:p>
    <w:p w14:paraId="333B1A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sortable?: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D84F2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0629F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string | ((row: any, property: string) =&gt; string);</w:t>
      </w:r>
    </w:p>
    <w:p w14:paraId="129657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link?:</w:t>
      </w:r>
      <w:proofErr w:type="gramEnd"/>
      <w:r>
        <w:t xml:space="preserve"> string;</w:t>
      </w:r>
    </w:p>
    <w:p w14:paraId="2CA959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tooltip?:</w:t>
      </w:r>
      <w:proofErr w:type="gramEnd"/>
      <w:r>
        <w:t xml:space="preserve"> string;</w:t>
      </w:r>
    </w:p>
    <w:p w14:paraId="77DC1D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fixed?: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276F7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90C86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835F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TableAction</w:t>
      </w:r>
      <w:proofErr w:type="spellEnd"/>
      <w:r>
        <w:t xml:space="preserve"> {</w:t>
      </w:r>
    </w:p>
    <w:p w14:paraId="3AF2DF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126D83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(item: any) =&gt; void;</w:t>
      </w:r>
    </w:p>
    <w:p w14:paraId="0E4F7A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url</w:t>
      </w:r>
      <w:proofErr w:type="spellEnd"/>
      <w:r>
        <w:t>?:</w:t>
      </w:r>
      <w:proofErr w:type="gramEnd"/>
      <w:r>
        <w:t xml:space="preserve"> string;</w:t>
      </w:r>
    </w:p>
    <w:p w14:paraId="1A109A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0A0D7A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(item: any) =&gt; </w:t>
      </w:r>
      <w:proofErr w:type="spellStart"/>
      <w:r>
        <w:t>boolean</w:t>
      </w:r>
      <w:proofErr w:type="spellEnd"/>
      <w:r>
        <w:t>;</w:t>
      </w:r>
    </w:p>
    <w:p w14:paraId="4221C7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(item: any) =&gt; </w:t>
      </w:r>
      <w:proofErr w:type="spellStart"/>
      <w:r>
        <w:t>boolean</w:t>
      </w:r>
      <w:proofErr w:type="spellEnd"/>
      <w:r>
        <w:t>;</w:t>
      </w:r>
    </w:p>
    <w:p w14:paraId="24E9F1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'default' | 'danger';</w:t>
      </w:r>
    </w:p>
    <w:p w14:paraId="3DD38D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separator?: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7D8C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370229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FECC0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TableLiterals</w:t>
      </w:r>
      <w:proofErr w:type="spellEnd"/>
      <w:r>
        <w:t xml:space="preserve"> {</w:t>
      </w:r>
    </w:p>
    <w:p w14:paraId="08A46B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noColumns</w:t>
      </w:r>
      <w:proofErr w:type="spellEnd"/>
      <w:r>
        <w:t>: string;</w:t>
      </w:r>
    </w:p>
    <w:p w14:paraId="26B216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noData</w:t>
      </w:r>
      <w:proofErr w:type="spellEnd"/>
      <w:r>
        <w:t>: string;</w:t>
      </w:r>
    </w:p>
    <w:p w14:paraId="1913B1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noItem</w:t>
      </w:r>
      <w:proofErr w:type="spellEnd"/>
      <w:r>
        <w:t>: string;</w:t>
      </w:r>
    </w:p>
    <w:p w14:paraId="2388EF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oneItem</w:t>
      </w:r>
      <w:proofErr w:type="spellEnd"/>
      <w:r>
        <w:t>: string;</w:t>
      </w:r>
    </w:p>
    <w:p w14:paraId="575D53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multipleItems</w:t>
      </w:r>
      <w:proofErr w:type="spellEnd"/>
      <w:r>
        <w:t>: string;</w:t>
      </w:r>
    </w:p>
    <w:p w14:paraId="325053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noVisibleColumn</w:t>
      </w:r>
      <w:proofErr w:type="spellEnd"/>
      <w:r>
        <w:t>: string;</w:t>
      </w:r>
    </w:p>
    <w:p w14:paraId="4EADF7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loadingData</w:t>
      </w:r>
      <w:proofErr w:type="spellEnd"/>
      <w:r>
        <w:t>: string;</w:t>
      </w:r>
    </w:p>
    <w:p w14:paraId="030D83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loadMoreData</w:t>
      </w:r>
      <w:proofErr w:type="spellEnd"/>
      <w:r>
        <w:t>: string;</w:t>
      </w:r>
    </w:p>
    <w:p w14:paraId="388B48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columnsManager</w:t>
      </w:r>
      <w:proofErr w:type="spellEnd"/>
      <w:r>
        <w:t>: string;</w:t>
      </w:r>
    </w:p>
    <w:p w14:paraId="525CFD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469B0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B20D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TableColumnSort</w:t>
      </w:r>
      <w:proofErr w:type="spellEnd"/>
      <w:r>
        <w:t xml:space="preserve"> {</w:t>
      </w:r>
    </w:p>
    <w:p w14:paraId="4ACA7E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column: </w:t>
      </w:r>
      <w:proofErr w:type="spellStart"/>
      <w:r>
        <w:t>TableColumn</w:t>
      </w:r>
      <w:proofErr w:type="spellEnd"/>
      <w:r>
        <w:t>;</w:t>
      </w:r>
    </w:p>
    <w:p w14:paraId="555182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type: </w:t>
      </w:r>
      <w:proofErr w:type="spellStart"/>
      <w:r>
        <w:t>TableColumnSortType</w:t>
      </w:r>
      <w:proofErr w:type="spellEnd"/>
      <w:r>
        <w:t>;</w:t>
      </w:r>
    </w:p>
    <w:p w14:paraId="330B05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8DC70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E158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DynTableProps</w:t>
      </w:r>
      <w:proofErr w:type="spellEnd"/>
      <w:r>
        <w:t xml:space="preserve"> {</w:t>
      </w:r>
    </w:p>
    <w:p w14:paraId="1F0808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items: </w:t>
      </w:r>
      <w:proofErr w:type="gramStart"/>
      <w:r>
        <w:t>any[</w:t>
      </w:r>
      <w:proofErr w:type="gramEnd"/>
      <w:r>
        <w:t>];</w:t>
      </w:r>
    </w:p>
    <w:p w14:paraId="1246AD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columns: </w:t>
      </w:r>
      <w:proofErr w:type="spellStart"/>
      <w:proofErr w:type="gramStart"/>
      <w:r>
        <w:t>TableColumn</w:t>
      </w:r>
      <w:proofErr w:type="spellEnd"/>
      <w:r>
        <w:t>[</w:t>
      </w:r>
      <w:proofErr w:type="gramEnd"/>
      <w:r>
        <w:t>];</w:t>
      </w:r>
    </w:p>
    <w:p w14:paraId="3C8BA7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</w:t>
      </w:r>
      <w:proofErr w:type="spellStart"/>
      <w:r>
        <w:t>TableAction</w:t>
      </w:r>
      <w:proofErr w:type="spellEnd"/>
      <w:r>
        <w:t>[];</w:t>
      </w:r>
    </w:p>
    <w:p w14:paraId="54AAA4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16FFA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striped?: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FF7FF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hideSelectAll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80803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singleSelect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67F24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selectable?: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6A74D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sort?: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B67AB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4328E1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gramStart"/>
      <w:r>
        <w:t>spacing?:</w:t>
      </w:r>
      <w:proofErr w:type="gramEnd"/>
      <w:r>
        <w:t xml:space="preserve"> </w:t>
      </w:r>
      <w:proofErr w:type="spellStart"/>
      <w:r>
        <w:t>TableSpacing</w:t>
      </w:r>
      <w:proofErr w:type="spellEnd"/>
      <w:r>
        <w:t>;</w:t>
      </w:r>
    </w:p>
    <w:p w14:paraId="1257F2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literals?:</w:t>
      </w:r>
      <w:proofErr w:type="gramEnd"/>
      <w:r>
        <w:t xml:space="preserve"> Partial&lt;</w:t>
      </w:r>
      <w:proofErr w:type="spellStart"/>
      <w:r>
        <w:t>TableLiterals</w:t>
      </w:r>
      <w:proofErr w:type="spellEnd"/>
      <w:r>
        <w:t>&gt;;</w:t>
      </w:r>
    </w:p>
    <w:p w14:paraId="530D8C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hideColumnsManager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9D451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textWrap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13C53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virtualScroll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25713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18CE0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onShowMore</w:t>
      </w:r>
      <w:proofErr w:type="spellEnd"/>
      <w:r>
        <w:t>?:</w:t>
      </w:r>
      <w:proofErr w:type="gramEnd"/>
      <w:r>
        <w:t xml:space="preserve"> (</w:t>
      </w:r>
      <w:proofErr w:type="spellStart"/>
      <w:r>
        <w:t>columnSort</w:t>
      </w:r>
      <w:proofErr w:type="spellEnd"/>
      <w:r>
        <w:t xml:space="preserve">?: </w:t>
      </w:r>
      <w:proofErr w:type="spellStart"/>
      <w:r>
        <w:t>TableColumnSort</w:t>
      </w:r>
      <w:proofErr w:type="spellEnd"/>
      <w:r>
        <w:t>) =&gt; void;</w:t>
      </w:r>
    </w:p>
    <w:p w14:paraId="247CDD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onSortBy</w:t>
      </w:r>
      <w:proofErr w:type="spellEnd"/>
      <w:r>
        <w:t>?:</w:t>
      </w:r>
      <w:proofErr w:type="gramEnd"/>
      <w:r>
        <w:t xml:space="preserve"> (</w:t>
      </w:r>
      <w:proofErr w:type="spellStart"/>
      <w:r>
        <w:t>columnSort</w:t>
      </w:r>
      <w:proofErr w:type="spellEnd"/>
      <w:r>
        <w:t xml:space="preserve">: </w:t>
      </w:r>
      <w:proofErr w:type="spellStart"/>
      <w:r>
        <w:t>TableColumnSort</w:t>
      </w:r>
      <w:proofErr w:type="spellEnd"/>
      <w:r>
        <w:t>) =&gt; void;</w:t>
      </w:r>
    </w:p>
    <w:p w14:paraId="654ED0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onSelected</w:t>
      </w:r>
      <w:proofErr w:type="spellEnd"/>
      <w:r>
        <w:t>?:</w:t>
      </w:r>
      <w:proofErr w:type="gramEnd"/>
      <w:r>
        <w:t xml:space="preserve"> (item: any) =&gt; void;</w:t>
      </w:r>
    </w:p>
    <w:p w14:paraId="1B9D45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onUnselected</w:t>
      </w:r>
      <w:proofErr w:type="spellEnd"/>
      <w:r>
        <w:t>?:</w:t>
      </w:r>
      <w:proofErr w:type="gramEnd"/>
      <w:r>
        <w:t xml:space="preserve"> (item: any) =&gt; void;</w:t>
      </w:r>
    </w:p>
    <w:p w14:paraId="7B82E9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onAllSelected</w:t>
      </w:r>
      <w:proofErr w:type="spellEnd"/>
      <w:r>
        <w:t>?:</w:t>
      </w:r>
      <w:proofErr w:type="gramEnd"/>
      <w:r>
        <w:t xml:space="preserve"> (items: any[]) =&gt; void;</w:t>
      </w:r>
    </w:p>
    <w:p w14:paraId="684695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onAllUnselected</w:t>
      </w:r>
      <w:proofErr w:type="spellEnd"/>
      <w:r>
        <w:t>?:</w:t>
      </w:r>
      <w:proofErr w:type="gramEnd"/>
      <w:r>
        <w:t xml:space="preserve"> (items: any[]) =&gt; void;</w:t>
      </w:r>
    </w:p>
    <w:p w14:paraId="76D68A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F87CF09" w14:textId="77777777" w:rsidR="00627663" w:rsidRDefault="00627663"/>
    <w:p w14:paraId="381E42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DynTable.tsx</w:t>
      </w:r>
      <w:proofErr w:type="spellEnd"/>
    </w:p>
    <w:p w14:paraId="7BE7CF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70C80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5B9F9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DynTableProps</w:t>
      </w:r>
      <w:proofErr w:type="spellEnd"/>
      <w:proofErr w:type="gramEnd"/>
      <w:r>
        <w:t xml:space="preserve">, </w:t>
      </w:r>
      <w:proofErr w:type="spellStart"/>
      <w:r>
        <w:t>TableColumn</w:t>
      </w:r>
      <w:proofErr w:type="spellEnd"/>
      <w:r>
        <w:t xml:space="preserve">, </w:t>
      </w:r>
      <w:proofErr w:type="spellStart"/>
      <w:r>
        <w:t>TableColumnSort</w:t>
      </w:r>
      <w:proofErr w:type="spellEnd"/>
      <w:r>
        <w:t xml:space="preserve">, </w:t>
      </w:r>
      <w:proofErr w:type="spellStart"/>
      <w:r>
        <w:t>TableLiterals</w:t>
      </w:r>
      <w:proofErr w:type="spellEnd"/>
      <w:r>
        <w:t xml:space="preserve"> } from '../types/</w:t>
      </w:r>
      <w:proofErr w:type="spellStart"/>
      <w:r>
        <w:t>table.types</w:t>
      </w:r>
      <w:proofErr w:type="spellEnd"/>
      <w:r>
        <w:t>';</w:t>
      </w:r>
    </w:p>
    <w:p w14:paraId="4AAD5B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77A70F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5F04C7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DynCheckbox</w:t>
      </w:r>
      <w:proofErr w:type="spellEnd"/>
      <w:proofErr w:type="gramEnd"/>
      <w:r>
        <w:t xml:space="preserve"> } from './</w:t>
      </w:r>
      <w:proofErr w:type="spellStart"/>
      <w:r>
        <w:t>DynCheckbox</w:t>
      </w:r>
      <w:proofErr w:type="spellEnd"/>
      <w:r>
        <w:t>';</w:t>
      </w:r>
    </w:p>
    <w:p w14:paraId="556C81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DynPopup</w:t>
      </w:r>
      <w:proofErr w:type="spellEnd"/>
      <w:proofErr w:type="gramEnd"/>
      <w:r>
        <w:t xml:space="preserve"> } from './</w:t>
      </w:r>
      <w:proofErr w:type="spellStart"/>
      <w:r>
        <w:t>DynPopup</w:t>
      </w:r>
      <w:proofErr w:type="spellEnd"/>
      <w:r>
        <w:t>';</w:t>
      </w:r>
    </w:p>
    <w:p w14:paraId="3EBD5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VirtualList</w:t>
      </w:r>
      <w:proofErr w:type="spellEnd"/>
      <w:proofErr w:type="gramEnd"/>
      <w:r>
        <w:t xml:space="preserve"> } from './</w:t>
      </w:r>
      <w:proofErr w:type="spellStart"/>
      <w:r>
        <w:t>VirtualList</w:t>
      </w:r>
      <w:proofErr w:type="spellEnd"/>
      <w:r>
        <w:t>';</w:t>
      </w:r>
    </w:p>
    <w:p w14:paraId="00BC31F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D68E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defaultLiterals</w:t>
      </w:r>
      <w:proofErr w:type="spellEnd"/>
      <w:r>
        <w:t xml:space="preserve">: </w:t>
      </w:r>
      <w:proofErr w:type="spellStart"/>
      <w:r>
        <w:t>TableLiterals</w:t>
      </w:r>
      <w:proofErr w:type="spellEnd"/>
      <w:r>
        <w:t xml:space="preserve"> = {</w:t>
      </w:r>
    </w:p>
    <w:p w14:paraId="182E4A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noColumns</w:t>
      </w:r>
      <w:proofErr w:type="spellEnd"/>
      <w:r>
        <w:t>: '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colunas</w:t>
      </w:r>
      <w:proofErr w:type="spellEnd"/>
      <w:r>
        <w:t>',</w:t>
      </w:r>
    </w:p>
    <w:p w14:paraId="42FCD4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noData</w:t>
      </w:r>
      <w:proofErr w:type="spellEnd"/>
      <w:r>
        <w:t>: '</w:t>
      </w:r>
      <w:proofErr w:type="spellStart"/>
      <w:r>
        <w:t>Nenhum</w:t>
      </w:r>
      <w:proofErr w:type="spellEnd"/>
      <w:r>
        <w:t xml:space="preserve"> dado </w:t>
      </w:r>
      <w:proofErr w:type="spellStart"/>
      <w:r>
        <w:t>encontrado</w:t>
      </w:r>
      <w:proofErr w:type="spellEnd"/>
      <w:r>
        <w:t>',</w:t>
      </w:r>
    </w:p>
    <w:p w14:paraId="785F66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noItem</w:t>
      </w:r>
      <w:proofErr w:type="spellEnd"/>
      <w:r>
        <w:t>: '</w:t>
      </w:r>
      <w:proofErr w:type="spellStart"/>
      <w:r>
        <w:t>Nenhum</w:t>
      </w:r>
      <w:proofErr w:type="spellEnd"/>
      <w:r>
        <w:t xml:space="preserve"> item </w:t>
      </w:r>
      <w:proofErr w:type="spellStart"/>
      <w:r>
        <w:t>selecionado</w:t>
      </w:r>
      <w:proofErr w:type="spellEnd"/>
      <w:r>
        <w:t>',</w:t>
      </w:r>
    </w:p>
    <w:p w14:paraId="7EDC4D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oneItem</w:t>
      </w:r>
      <w:proofErr w:type="spellEnd"/>
      <w:r>
        <w:t xml:space="preserve">: '1 item </w:t>
      </w:r>
      <w:proofErr w:type="spellStart"/>
      <w:r>
        <w:t>selecionado</w:t>
      </w:r>
      <w:proofErr w:type="spellEnd"/>
      <w:r>
        <w:t>',</w:t>
      </w:r>
    </w:p>
    <w:p w14:paraId="649FD7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multipleItems</w:t>
      </w:r>
      <w:proofErr w:type="spellEnd"/>
      <w:r>
        <w:t>: '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selecionados</w:t>
      </w:r>
      <w:proofErr w:type="spellEnd"/>
      <w:r>
        <w:t>',</w:t>
      </w:r>
    </w:p>
    <w:p w14:paraId="63167E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noVisibleColumn</w:t>
      </w:r>
      <w:proofErr w:type="spellEnd"/>
      <w:r>
        <w:t>: '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coluna</w:t>
      </w:r>
      <w:proofErr w:type="spellEnd"/>
      <w:r>
        <w:t xml:space="preserve"> </w:t>
      </w:r>
      <w:proofErr w:type="spellStart"/>
      <w:r>
        <w:t>visível</w:t>
      </w:r>
      <w:proofErr w:type="spellEnd"/>
      <w:r>
        <w:t>',</w:t>
      </w:r>
    </w:p>
    <w:p w14:paraId="70F556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loadingData</w:t>
      </w:r>
      <w:proofErr w:type="spellEnd"/>
      <w:r>
        <w:t>: '</w:t>
      </w:r>
      <w:proofErr w:type="spellStart"/>
      <w:r>
        <w:t>Carregando</w:t>
      </w:r>
      <w:proofErr w:type="spellEnd"/>
      <w:r>
        <w:t>',</w:t>
      </w:r>
    </w:p>
    <w:p w14:paraId="0F0B22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loadMoreData</w:t>
      </w:r>
      <w:proofErr w:type="spellEnd"/>
      <w:r>
        <w:t>: '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',</w:t>
      </w:r>
    </w:p>
    <w:p w14:paraId="3931F2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columnsManager</w:t>
      </w:r>
      <w:proofErr w:type="spellEnd"/>
      <w:r>
        <w:t>: '</w:t>
      </w:r>
      <w:proofErr w:type="spellStart"/>
      <w:r>
        <w:t>Gerenciador</w:t>
      </w:r>
      <w:proofErr w:type="spellEnd"/>
      <w:r>
        <w:t xml:space="preserve"> de </w:t>
      </w:r>
      <w:proofErr w:type="spellStart"/>
      <w:r>
        <w:t>colunas</w:t>
      </w:r>
      <w:proofErr w:type="spellEnd"/>
      <w:r>
        <w:t>'</w:t>
      </w:r>
    </w:p>
    <w:p w14:paraId="4C2FD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62704D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4F68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DynTable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DynTableProps</w:t>
      </w:r>
      <w:proofErr w:type="spellEnd"/>
      <w:r>
        <w:t>&gt; = ({</w:t>
      </w:r>
    </w:p>
    <w:p w14:paraId="4670E2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 = [],</w:t>
      </w:r>
    </w:p>
    <w:p w14:paraId="73A4FD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columns = [],</w:t>
      </w:r>
    </w:p>
    <w:p w14:paraId="1B9E1D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1BE05C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loading = false,</w:t>
      </w:r>
    </w:p>
    <w:p w14:paraId="093830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striped = false,</w:t>
      </w:r>
    </w:p>
    <w:p w14:paraId="4BAB2B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hideSelectAll</w:t>
      </w:r>
      <w:proofErr w:type="spellEnd"/>
      <w:r>
        <w:t xml:space="preserve"> = false,</w:t>
      </w:r>
    </w:p>
    <w:p w14:paraId="00BD03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singleSelect</w:t>
      </w:r>
      <w:proofErr w:type="spellEnd"/>
      <w:r>
        <w:t xml:space="preserve"> = false,</w:t>
      </w:r>
    </w:p>
    <w:p w14:paraId="6E4150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selectable = false,</w:t>
      </w:r>
    </w:p>
    <w:p w14:paraId="5AC267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sort = false,</w:t>
      </w:r>
    </w:p>
    <w:p w14:paraId="6F1426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height,</w:t>
      </w:r>
    </w:p>
    <w:p w14:paraId="7323E9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spacing = 'medium',</w:t>
      </w:r>
    </w:p>
    <w:p w14:paraId="43CFAD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literals: </w:t>
      </w:r>
      <w:proofErr w:type="spellStart"/>
      <w:r>
        <w:t>customLiterals</w:t>
      </w:r>
      <w:proofErr w:type="spellEnd"/>
      <w:r>
        <w:t xml:space="preserve"> = {},</w:t>
      </w:r>
    </w:p>
    <w:p w14:paraId="114409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hideColumnsManager</w:t>
      </w:r>
      <w:proofErr w:type="spellEnd"/>
      <w:r>
        <w:t xml:space="preserve"> = false,</w:t>
      </w:r>
    </w:p>
    <w:p w14:paraId="7A3D6A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textWrap</w:t>
      </w:r>
      <w:proofErr w:type="spellEnd"/>
      <w:r>
        <w:t xml:space="preserve"> = false,</w:t>
      </w:r>
    </w:p>
    <w:p w14:paraId="2137A3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virtualScroll</w:t>
      </w:r>
      <w:proofErr w:type="spellEnd"/>
      <w:r>
        <w:t xml:space="preserve"> = true,</w:t>
      </w:r>
    </w:p>
    <w:p w14:paraId="6E90DB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spellStart"/>
      <w:r>
        <w:t>className</w:t>
      </w:r>
      <w:proofErr w:type="spellEnd"/>
      <w:r>
        <w:t>,</w:t>
      </w:r>
    </w:p>
    <w:p w14:paraId="463922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onShowMore</w:t>
      </w:r>
      <w:proofErr w:type="spellEnd"/>
      <w:r>
        <w:t>,</w:t>
      </w:r>
    </w:p>
    <w:p w14:paraId="18E52F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onSortBy</w:t>
      </w:r>
      <w:proofErr w:type="spellEnd"/>
      <w:r>
        <w:t>,</w:t>
      </w:r>
    </w:p>
    <w:p w14:paraId="2B4E9C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onSelected</w:t>
      </w:r>
      <w:proofErr w:type="spellEnd"/>
      <w:r>
        <w:t>,</w:t>
      </w:r>
    </w:p>
    <w:p w14:paraId="01D595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onUnselected</w:t>
      </w:r>
      <w:proofErr w:type="spellEnd"/>
      <w:r>
        <w:t>,</w:t>
      </w:r>
    </w:p>
    <w:p w14:paraId="79CFEE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onAllSelected</w:t>
      </w:r>
      <w:proofErr w:type="spellEnd"/>
      <w:r>
        <w:t>,</w:t>
      </w:r>
    </w:p>
    <w:p w14:paraId="390126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onAllUnselected</w:t>
      </w:r>
      <w:proofErr w:type="spellEnd"/>
    </w:p>
    <w:p w14:paraId="7C3FE7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3AA8E3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selectedItems</w:t>
      </w:r>
      <w:proofErr w:type="spellEnd"/>
      <w:r>
        <w:t xml:space="preserve">, </w:t>
      </w:r>
      <w:proofErr w:type="spellStart"/>
      <w:r>
        <w:t>setSelectedItems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&lt;Set&lt;any&gt;</w:t>
      </w:r>
      <w:proofErr w:type="gramStart"/>
      <w:r>
        <w:t>&gt;(</w:t>
      </w:r>
      <w:proofErr w:type="gramEnd"/>
      <w:r>
        <w:t>new Set());</w:t>
      </w:r>
    </w:p>
    <w:p w14:paraId="7C36CE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selectAll</w:t>
      </w:r>
      <w:proofErr w:type="spellEnd"/>
      <w:r>
        <w:t xml:space="preserve">, </w:t>
      </w:r>
      <w:proofErr w:type="spellStart"/>
      <w:r>
        <w:t>setSelectAll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5D95B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sortedColumn</w:t>
      </w:r>
      <w:proofErr w:type="spellEnd"/>
      <w:r>
        <w:t xml:space="preserve">, </w:t>
      </w:r>
      <w:proofErr w:type="spellStart"/>
      <w:r>
        <w:t>setSortedColumn</w:t>
      </w:r>
      <w:proofErr w:type="spellEnd"/>
      <w:r>
        <w:t xml:space="preserve">] = </w:t>
      </w:r>
      <w:proofErr w:type="spellStart"/>
      <w:r>
        <w:t>useState</w:t>
      </w:r>
      <w:proofErr w:type="spellEnd"/>
      <w:proofErr w:type="gramStart"/>
      <w:r>
        <w:t>&lt;{ column</w:t>
      </w:r>
      <w:proofErr w:type="gramEnd"/>
      <w:r>
        <w:t xml:space="preserve">: </w:t>
      </w:r>
      <w:proofErr w:type="spellStart"/>
      <w:r>
        <w:t>TableColumn</w:t>
      </w:r>
      <w:proofErr w:type="spellEnd"/>
      <w:r>
        <w:t xml:space="preserve"> | null; ascending: </w:t>
      </w:r>
      <w:proofErr w:type="spellStart"/>
      <w:r>
        <w:t>boolean</w:t>
      </w:r>
      <w:proofErr w:type="spellEnd"/>
      <w:r>
        <w:t xml:space="preserve"> }&gt;({</w:t>
      </w:r>
    </w:p>
    <w:p w14:paraId="531100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column: null,</w:t>
      </w:r>
    </w:p>
    <w:p w14:paraId="4E4C95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ascending: true</w:t>
      </w:r>
    </w:p>
    <w:p w14:paraId="6B0F29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3FB939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visibleColumns</w:t>
      </w:r>
      <w:proofErr w:type="spellEnd"/>
      <w:r>
        <w:t xml:space="preserve">, </w:t>
      </w:r>
      <w:proofErr w:type="spellStart"/>
      <w:r>
        <w:t>setVisibleColumns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]&gt;(() =&gt; </w:t>
      </w:r>
    </w:p>
    <w:p w14:paraId="3FEB16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columns.filter</w:t>
      </w:r>
      <w:proofErr w:type="spellEnd"/>
      <w:proofErr w:type="gramEnd"/>
      <w:r>
        <w:t xml:space="preserve">(col =&gt; </w:t>
      </w:r>
      <w:proofErr w:type="spellStart"/>
      <w:r>
        <w:t>col.visible</w:t>
      </w:r>
      <w:proofErr w:type="spellEnd"/>
      <w:r>
        <w:t xml:space="preserve"> !== false).map(col =&gt; </w:t>
      </w:r>
      <w:proofErr w:type="spellStart"/>
      <w:r>
        <w:t>col.property</w:t>
      </w:r>
      <w:proofErr w:type="spellEnd"/>
      <w:r>
        <w:t>)</w:t>
      </w:r>
    </w:p>
    <w:p w14:paraId="38C96E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228FE9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showColumnsManager</w:t>
      </w:r>
      <w:proofErr w:type="spellEnd"/>
      <w:r>
        <w:t xml:space="preserve">, </w:t>
      </w:r>
      <w:proofErr w:type="spellStart"/>
      <w:r>
        <w:t>setShowColumnsManager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60FDBF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7632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tableRef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367953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literals = </w:t>
      </w:r>
      <w:proofErr w:type="gramStart"/>
      <w:r>
        <w:t>{ ...</w:t>
      </w:r>
      <w:proofErr w:type="spellStart"/>
      <w:proofErr w:type="gramEnd"/>
      <w:r>
        <w:t>defaultLiterals</w:t>
      </w:r>
      <w:proofErr w:type="spellEnd"/>
      <w:r>
        <w:t>, ...</w:t>
      </w:r>
      <w:proofErr w:type="spellStart"/>
      <w:r>
        <w:t>customLiterals</w:t>
      </w:r>
      <w:proofErr w:type="spellEnd"/>
      <w:r>
        <w:t xml:space="preserve"> };</w:t>
      </w:r>
    </w:p>
    <w:p w14:paraId="67749A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524D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filteredColumns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 xml:space="preserve">() =&gt; </w:t>
      </w:r>
    </w:p>
    <w:p w14:paraId="1364D9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columns.filter</w:t>
      </w:r>
      <w:proofErr w:type="spellEnd"/>
      <w:proofErr w:type="gramEnd"/>
      <w:r>
        <w:t xml:space="preserve">(col =&gt; </w:t>
      </w:r>
      <w:proofErr w:type="spellStart"/>
      <w:r>
        <w:t>visibleColumns.includes</w:t>
      </w:r>
      <w:proofErr w:type="spellEnd"/>
      <w:r>
        <w:t>(</w:t>
      </w:r>
      <w:proofErr w:type="spellStart"/>
      <w:r>
        <w:t>col.property</w:t>
      </w:r>
      <w:proofErr w:type="spellEnd"/>
      <w:r>
        <w:t xml:space="preserve">)), </w:t>
      </w:r>
    </w:p>
    <w:p w14:paraId="1EFAE0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[columns, </w:t>
      </w:r>
      <w:proofErr w:type="spellStart"/>
      <w:r>
        <w:t>visibleColumns</w:t>
      </w:r>
      <w:proofErr w:type="spellEnd"/>
      <w:r>
        <w:t>]</w:t>
      </w:r>
    </w:p>
    <w:p w14:paraId="1990AA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DEA60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95F9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sortedItems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2B8B0E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sortedColumn.column</w:t>
      </w:r>
      <w:proofErr w:type="spellEnd"/>
      <w:proofErr w:type="gramEnd"/>
      <w:r>
        <w:t xml:space="preserve"> || !sort) return items;</w:t>
      </w:r>
    </w:p>
    <w:p w14:paraId="10B4DED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D67C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[...items</w:t>
      </w:r>
      <w:proofErr w:type="gramStart"/>
      <w:r>
        <w:t>].sort</w:t>
      </w:r>
      <w:proofErr w:type="gramEnd"/>
      <w:r>
        <w:t>((a, b) =&gt; {</w:t>
      </w:r>
    </w:p>
    <w:p w14:paraId="106F7D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aValue</w:t>
      </w:r>
      <w:proofErr w:type="spellEnd"/>
      <w:r>
        <w:t xml:space="preserve"> = a[</w:t>
      </w:r>
      <w:proofErr w:type="spellStart"/>
      <w:proofErr w:type="gramStart"/>
      <w:r>
        <w:t>sortedColumn.column!.</w:t>
      </w:r>
      <w:proofErr w:type="gramEnd"/>
      <w:r>
        <w:t>property</w:t>
      </w:r>
      <w:proofErr w:type="spellEnd"/>
      <w:r>
        <w:t>];</w:t>
      </w:r>
    </w:p>
    <w:p w14:paraId="202E31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bValue</w:t>
      </w:r>
      <w:proofErr w:type="spellEnd"/>
      <w:r>
        <w:t xml:space="preserve"> = b[</w:t>
      </w:r>
      <w:proofErr w:type="spellStart"/>
      <w:proofErr w:type="gramStart"/>
      <w:r>
        <w:t>sortedColumn.column!.</w:t>
      </w:r>
      <w:proofErr w:type="gramEnd"/>
      <w:r>
        <w:t>property</w:t>
      </w:r>
      <w:proofErr w:type="spellEnd"/>
      <w:r>
        <w:t>];</w:t>
      </w:r>
    </w:p>
    <w:p w14:paraId="272256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6FB2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let comparison = 0;</w:t>
      </w:r>
    </w:p>
    <w:p w14:paraId="372A3C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68B3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r>
        <w:t>aValue</w:t>
      </w:r>
      <w:proofErr w:type="spellEnd"/>
      <w:r>
        <w:t xml:space="preserve"> &lt; </w:t>
      </w:r>
      <w:proofErr w:type="spellStart"/>
      <w:r>
        <w:t>bValue</w:t>
      </w:r>
      <w:proofErr w:type="spellEnd"/>
      <w:r>
        <w:t>) comparison = -1;</w:t>
      </w:r>
    </w:p>
    <w:p w14:paraId="4DC90E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else if (</w:t>
      </w:r>
      <w:proofErr w:type="spellStart"/>
      <w:r>
        <w:t>aValue</w:t>
      </w:r>
      <w:proofErr w:type="spellEnd"/>
      <w:r>
        <w:t xml:space="preserve"> &gt; </w:t>
      </w:r>
      <w:proofErr w:type="spellStart"/>
      <w:r>
        <w:t>bValue</w:t>
      </w:r>
      <w:proofErr w:type="spellEnd"/>
      <w:r>
        <w:t>) comparison = 1;</w:t>
      </w:r>
    </w:p>
    <w:p w14:paraId="3543458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CF1C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proofErr w:type="gramStart"/>
      <w:r>
        <w:t>sortedColumn.ascending</w:t>
      </w:r>
      <w:proofErr w:type="spellEnd"/>
      <w:r>
        <w:t xml:space="preserve"> ?</w:t>
      </w:r>
      <w:proofErr w:type="gramEnd"/>
      <w:r>
        <w:t xml:space="preserve"> comparison : -comparison;</w:t>
      </w:r>
    </w:p>
    <w:p w14:paraId="548011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50209D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[items, </w:t>
      </w:r>
      <w:proofErr w:type="spellStart"/>
      <w:r>
        <w:t>sortedColumn</w:t>
      </w:r>
      <w:proofErr w:type="spellEnd"/>
      <w:r>
        <w:t>, sort]);</w:t>
      </w:r>
    </w:p>
    <w:p w14:paraId="0E3E9F2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6BBC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handleSelectItem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(item: any, checked: </w:t>
      </w:r>
      <w:proofErr w:type="spellStart"/>
      <w:r>
        <w:t>boolean</w:t>
      </w:r>
      <w:proofErr w:type="spellEnd"/>
      <w:r>
        <w:t>) =&gt; {</w:t>
      </w:r>
    </w:p>
    <w:p w14:paraId="27211E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newSelectedItems</w:t>
      </w:r>
      <w:proofErr w:type="spellEnd"/>
      <w:r>
        <w:t xml:space="preserve"> = new Set(</w:t>
      </w:r>
      <w:proofErr w:type="spellStart"/>
      <w:r>
        <w:t>selectedItems</w:t>
      </w:r>
      <w:proofErr w:type="spellEnd"/>
      <w:r>
        <w:t>);</w:t>
      </w:r>
    </w:p>
    <w:p w14:paraId="3C94DF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3E80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singleSelect</w:t>
      </w:r>
      <w:proofErr w:type="spellEnd"/>
      <w:r>
        <w:t>) {</w:t>
      </w:r>
    </w:p>
    <w:p w14:paraId="16D907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newSelectedItems.clear</w:t>
      </w:r>
      <w:proofErr w:type="spellEnd"/>
      <w:r>
        <w:t>();</w:t>
      </w:r>
    </w:p>
    <w:p w14:paraId="1EFD40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(checked) {</w:t>
      </w:r>
    </w:p>
    <w:p w14:paraId="74A318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newSelectedItems.add</w:t>
      </w:r>
      <w:proofErr w:type="spellEnd"/>
      <w:r>
        <w:t>(item);</w:t>
      </w:r>
    </w:p>
    <w:p w14:paraId="2FF1A8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64CE71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5EE0BA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(checked) {</w:t>
      </w:r>
    </w:p>
    <w:p w14:paraId="6E4DA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newSelectedItems.add</w:t>
      </w:r>
      <w:proofErr w:type="spellEnd"/>
      <w:r>
        <w:t>(item);</w:t>
      </w:r>
    </w:p>
    <w:p w14:paraId="333192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} else {</w:t>
      </w:r>
    </w:p>
    <w:p w14:paraId="0FD444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newSelectedItems.delete</w:t>
      </w:r>
      <w:proofErr w:type="spellEnd"/>
      <w:r>
        <w:t>(item);</w:t>
      </w:r>
    </w:p>
    <w:p w14:paraId="5D4634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694E5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E3312A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5F3E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setSelectedItems</w:t>
      </w:r>
      <w:proofErr w:type="spellEnd"/>
      <w:r>
        <w:t>(</w:t>
      </w:r>
      <w:proofErr w:type="spellStart"/>
      <w:r>
        <w:t>newSelectedItems</w:t>
      </w:r>
      <w:proofErr w:type="spellEnd"/>
      <w:r>
        <w:t>);</w:t>
      </w:r>
    </w:p>
    <w:p w14:paraId="48E01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setSelectAll</w:t>
      </w:r>
      <w:proofErr w:type="spellEnd"/>
      <w:r>
        <w:t>(</w:t>
      </w:r>
      <w:proofErr w:type="spellStart"/>
      <w:proofErr w:type="gramEnd"/>
      <w:r>
        <w:t>newSelectedItems.size</w:t>
      </w:r>
      <w:proofErr w:type="spellEnd"/>
      <w:r>
        <w:t xml:space="preserve"> === </w:t>
      </w:r>
      <w:proofErr w:type="spellStart"/>
      <w:r>
        <w:t>items.length</w:t>
      </w:r>
      <w:proofErr w:type="spellEnd"/>
      <w:r>
        <w:t xml:space="preserve"> &amp;&amp; </w:t>
      </w:r>
      <w:proofErr w:type="spellStart"/>
      <w:r>
        <w:t>items.length</w:t>
      </w:r>
      <w:proofErr w:type="spellEnd"/>
      <w:r>
        <w:t xml:space="preserve"> &gt; 0);</w:t>
      </w:r>
    </w:p>
    <w:p w14:paraId="588D278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32D1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(checked) {</w:t>
      </w:r>
    </w:p>
    <w:p w14:paraId="4AAED6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onSelected</w:t>
      </w:r>
      <w:proofErr w:type="spellEnd"/>
      <w:r>
        <w:t>?.</w:t>
      </w:r>
      <w:proofErr w:type="gramEnd"/>
      <w:r>
        <w:t>(item);</w:t>
      </w:r>
    </w:p>
    <w:p w14:paraId="306B26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19A1F6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onUnselected</w:t>
      </w:r>
      <w:proofErr w:type="spellEnd"/>
      <w:r>
        <w:t>?.</w:t>
      </w:r>
      <w:proofErr w:type="gramEnd"/>
      <w:r>
        <w:t>(item);</w:t>
      </w:r>
    </w:p>
    <w:p w14:paraId="7576E5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D58B4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selectedItems</w:t>
      </w:r>
      <w:proofErr w:type="spellEnd"/>
      <w:r>
        <w:t xml:space="preserve">, </w:t>
      </w:r>
      <w:proofErr w:type="spellStart"/>
      <w:r>
        <w:t>singleSelect</w:t>
      </w:r>
      <w:proofErr w:type="spellEnd"/>
      <w:r>
        <w:t xml:space="preserve">, </w:t>
      </w:r>
      <w:proofErr w:type="spellStart"/>
      <w:proofErr w:type="gramStart"/>
      <w:r>
        <w:t>items.length</w:t>
      </w:r>
      <w:proofErr w:type="spellEnd"/>
      <w:proofErr w:type="gramEnd"/>
      <w:r>
        <w:t xml:space="preserve">, </w:t>
      </w:r>
      <w:proofErr w:type="spellStart"/>
      <w:r>
        <w:t>onSelected</w:t>
      </w:r>
      <w:proofErr w:type="spellEnd"/>
      <w:r>
        <w:t xml:space="preserve">, </w:t>
      </w:r>
      <w:proofErr w:type="spellStart"/>
      <w:r>
        <w:t>onUnselected</w:t>
      </w:r>
      <w:proofErr w:type="spellEnd"/>
      <w:r>
        <w:t>]);</w:t>
      </w:r>
    </w:p>
    <w:p w14:paraId="7F1C928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2D59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handleSelectAll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14BEEB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newSelectAll</w:t>
      </w:r>
      <w:proofErr w:type="spellEnd"/>
      <w:r>
        <w:t xml:space="preserve"> </w:t>
      </w:r>
      <w:proofErr w:type="gramStart"/>
      <w:r>
        <w:t>= !</w:t>
      </w:r>
      <w:proofErr w:type="spellStart"/>
      <w:r>
        <w:t>selectAll</w:t>
      </w:r>
      <w:proofErr w:type="spellEnd"/>
      <w:proofErr w:type="gramEnd"/>
      <w:r>
        <w:t>;</w:t>
      </w:r>
    </w:p>
    <w:p w14:paraId="7B5486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newSelectedItems</w:t>
      </w:r>
      <w:proofErr w:type="spellEnd"/>
      <w:r>
        <w:t xml:space="preserve"> = new Set&lt;any</w:t>
      </w:r>
      <w:proofErr w:type="gramStart"/>
      <w:r>
        <w:t>&gt;(</w:t>
      </w:r>
      <w:proofErr w:type="gramEnd"/>
      <w:r>
        <w:t>);</w:t>
      </w:r>
    </w:p>
    <w:p w14:paraId="74C5B89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47C5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newSelectAll</w:t>
      </w:r>
      <w:proofErr w:type="spellEnd"/>
      <w:r>
        <w:t>) {</w:t>
      </w:r>
    </w:p>
    <w:p w14:paraId="3C6A42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items.forEach</w:t>
      </w:r>
      <w:proofErr w:type="spellEnd"/>
      <w:proofErr w:type="gramEnd"/>
      <w:r>
        <w:t xml:space="preserve">(item =&gt; </w:t>
      </w:r>
      <w:proofErr w:type="spellStart"/>
      <w:r>
        <w:t>newSelectedItems.add</w:t>
      </w:r>
      <w:proofErr w:type="spellEnd"/>
      <w:r>
        <w:t>(item));</w:t>
      </w:r>
    </w:p>
    <w:p w14:paraId="5387A1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onAllSelected</w:t>
      </w:r>
      <w:proofErr w:type="spellEnd"/>
      <w:r>
        <w:t>?.</w:t>
      </w:r>
      <w:proofErr w:type="gramEnd"/>
      <w:r>
        <w:t>(items);</w:t>
      </w:r>
    </w:p>
    <w:p w14:paraId="1540A9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6CA7EA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onAllUnselected</w:t>
      </w:r>
      <w:proofErr w:type="spellEnd"/>
      <w:r>
        <w:t>?.</w:t>
      </w:r>
      <w:proofErr w:type="gramEnd"/>
      <w:r>
        <w:t>(items);</w:t>
      </w:r>
    </w:p>
    <w:p w14:paraId="00E6F2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6DF6AE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1600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setSelectedItems</w:t>
      </w:r>
      <w:proofErr w:type="spellEnd"/>
      <w:r>
        <w:t>(</w:t>
      </w:r>
      <w:proofErr w:type="spellStart"/>
      <w:r>
        <w:t>newSelectedItems</w:t>
      </w:r>
      <w:proofErr w:type="spellEnd"/>
      <w:r>
        <w:t>);</w:t>
      </w:r>
    </w:p>
    <w:p w14:paraId="4B197F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setSelectAll</w:t>
      </w:r>
      <w:proofErr w:type="spellEnd"/>
      <w:r>
        <w:t>(</w:t>
      </w:r>
      <w:proofErr w:type="spellStart"/>
      <w:r>
        <w:t>newSelectAll</w:t>
      </w:r>
      <w:proofErr w:type="spellEnd"/>
      <w:r>
        <w:t>);</w:t>
      </w:r>
    </w:p>
    <w:p w14:paraId="2C3677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selectAll</w:t>
      </w:r>
      <w:proofErr w:type="spellEnd"/>
      <w:r>
        <w:t xml:space="preserve">, items, </w:t>
      </w:r>
      <w:proofErr w:type="spellStart"/>
      <w:r>
        <w:t>onAllSelected</w:t>
      </w:r>
      <w:proofErr w:type="spellEnd"/>
      <w:r>
        <w:t xml:space="preserve">, </w:t>
      </w:r>
      <w:proofErr w:type="spellStart"/>
      <w:r>
        <w:t>onAllUnselected</w:t>
      </w:r>
      <w:proofErr w:type="spellEnd"/>
      <w:r>
        <w:t>]);</w:t>
      </w:r>
    </w:p>
    <w:p w14:paraId="40870C5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7F1E7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handleSort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(column: </w:t>
      </w:r>
      <w:proofErr w:type="spellStart"/>
      <w:r>
        <w:t>TableColumn</w:t>
      </w:r>
      <w:proofErr w:type="spellEnd"/>
      <w:r>
        <w:t>) =&gt; {</w:t>
      </w:r>
    </w:p>
    <w:p w14:paraId="364868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(!sort</w:t>
      </w:r>
      <w:proofErr w:type="gramEnd"/>
      <w:r>
        <w:t xml:space="preserve"> || </w:t>
      </w:r>
      <w:proofErr w:type="spellStart"/>
      <w:r>
        <w:t>column.sortable</w:t>
      </w:r>
      <w:proofErr w:type="spellEnd"/>
      <w:r>
        <w:t xml:space="preserve"> === false) return;</w:t>
      </w:r>
    </w:p>
    <w:p w14:paraId="12CFE64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C0EF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ascending = </w:t>
      </w:r>
      <w:proofErr w:type="spellStart"/>
      <w:r>
        <w:t>sortedColumn.column</w:t>
      </w:r>
      <w:proofErr w:type="spellEnd"/>
      <w:r>
        <w:t xml:space="preserve"> === </w:t>
      </w:r>
      <w:proofErr w:type="gramStart"/>
      <w:r>
        <w:t>column ?</w:t>
      </w:r>
      <w:proofErr w:type="gramEnd"/>
      <w:r>
        <w:t xml:space="preserve"> </w:t>
      </w:r>
      <w:proofErr w:type="gramStart"/>
      <w:r>
        <w:t>!</w:t>
      </w:r>
      <w:proofErr w:type="spellStart"/>
      <w:r>
        <w:t>sortedColumn.ascending</w:t>
      </w:r>
      <w:proofErr w:type="spellEnd"/>
      <w:proofErr w:type="gramEnd"/>
      <w:r>
        <w:t xml:space="preserve"> : true;</w:t>
      </w:r>
    </w:p>
    <w:p w14:paraId="20AE22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setSortedColumn</w:t>
      </w:r>
      <w:proofErr w:type="spellEnd"/>
      <w:r>
        <w:t>(</w:t>
      </w:r>
      <w:proofErr w:type="gramEnd"/>
      <w:r>
        <w:t>{ column, ascending });</w:t>
      </w:r>
    </w:p>
    <w:p w14:paraId="535D5D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E3B4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sortType</w:t>
      </w:r>
      <w:proofErr w:type="spellEnd"/>
      <w:r>
        <w:t xml:space="preserve"> = </w:t>
      </w:r>
      <w:proofErr w:type="gramStart"/>
      <w:r>
        <w:t>ascending ?</w:t>
      </w:r>
      <w:proofErr w:type="gramEnd"/>
      <w:r>
        <w:t xml:space="preserve"> 'ascending</w:t>
      </w:r>
      <w:proofErr w:type="gramStart"/>
      <w:r>
        <w:t>' :</w:t>
      </w:r>
      <w:proofErr w:type="gramEnd"/>
      <w:r>
        <w:t xml:space="preserve"> 'descending';</w:t>
      </w:r>
    </w:p>
    <w:p w14:paraId="1D96FD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onSortBy</w:t>
      </w:r>
      <w:proofErr w:type="spellEnd"/>
      <w:r>
        <w:t>?.</w:t>
      </w:r>
      <w:proofErr w:type="gramEnd"/>
      <w:r>
        <w:t xml:space="preserve">({ column, type: </w:t>
      </w:r>
      <w:proofErr w:type="spellStart"/>
      <w:r>
        <w:t>sortType</w:t>
      </w:r>
      <w:proofErr w:type="spellEnd"/>
      <w:r>
        <w:t xml:space="preserve"> });</w:t>
      </w:r>
    </w:p>
    <w:p w14:paraId="448261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[sort, </w:t>
      </w:r>
      <w:proofErr w:type="spellStart"/>
      <w:r>
        <w:t>sortedColumn</w:t>
      </w:r>
      <w:proofErr w:type="spellEnd"/>
      <w:r>
        <w:t xml:space="preserve">, </w:t>
      </w:r>
      <w:proofErr w:type="spellStart"/>
      <w:r>
        <w:t>onSortBy</w:t>
      </w:r>
      <w:proofErr w:type="spellEnd"/>
      <w:r>
        <w:t>]);</w:t>
      </w:r>
    </w:p>
    <w:p w14:paraId="58F0C1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3106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handleActionClick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(action: </w:t>
      </w:r>
      <w:proofErr w:type="spellStart"/>
      <w:r>
        <w:t>TableAction</w:t>
      </w:r>
      <w:proofErr w:type="spellEnd"/>
      <w:r>
        <w:t>, item: any) =&gt; {</w:t>
      </w:r>
    </w:p>
    <w:p w14:paraId="1ECDFE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action.disabled</w:t>
      </w:r>
      <w:proofErr w:type="spellEnd"/>
      <w:r>
        <w:t>?.</w:t>
      </w:r>
      <w:proofErr w:type="gramEnd"/>
      <w:r>
        <w:t>(item)) return;</w:t>
      </w:r>
    </w:p>
    <w:p w14:paraId="5F9B9B8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AB15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action.action</w:t>
      </w:r>
      <w:proofErr w:type="spellEnd"/>
      <w:proofErr w:type="gramEnd"/>
      <w:r>
        <w:t>) {</w:t>
      </w:r>
    </w:p>
    <w:p w14:paraId="117753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action.action</w:t>
      </w:r>
      <w:proofErr w:type="spellEnd"/>
      <w:proofErr w:type="gramEnd"/>
      <w:r>
        <w:t>(item);</w:t>
      </w:r>
    </w:p>
    <w:p w14:paraId="29C609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if (action.url) {</w:t>
      </w:r>
    </w:p>
    <w:p w14:paraId="2D6750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action.url;</w:t>
      </w:r>
    </w:p>
    <w:p w14:paraId="6F95EE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5DFF2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5B556F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AFFE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formatCellValue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(value: any, column: </w:t>
      </w:r>
      <w:proofErr w:type="spellStart"/>
      <w:r>
        <w:t>TableColumn</w:t>
      </w:r>
      <w:proofErr w:type="spellEnd"/>
      <w:r>
        <w:t>): string =&gt; {</w:t>
      </w:r>
    </w:p>
    <w:p w14:paraId="35B2BB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(value == null) return '';</w:t>
      </w:r>
    </w:p>
    <w:p w14:paraId="24C28D1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AAFD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switch (</w:t>
      </w:r>
      <w:proofErr w:type="spellStart"/>
      <w:proofErr w:type="gramStart"/>
      <w:r>
        <w:t>column.type</w:t>
      </w:r>
      <w:proofErr w:type="spellEnd"/>
      <w:proofErr w:type="gramEnd"/>
      <w:r>
        <w:t>) {</w:t>
      </w:r>
    </w:p>
    <w:p w14:paraId="78D76A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'date':</w:t>
      </w:r>
    </w:p>
    <w:p w14:paraId="7B1E9A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Date(value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>-BR');</w:t>
      </w:r>
    </w:p>
    <w:p w14:paraId="6021C7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'time':</w:t>
      </w:r>
    </w:p>
    <w:p w14:paraId="0AE8B6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Date(value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>-BR');</w:t>
      </w:r>
    </w:p>
    <w:p w14:paraId="1CB06C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</w:t>
      </w:r>
      <w:proofErr w:type="spellStart"/>
      <w:r>
        <w:t>dateTime</w:t>
      </w:r>
      <w:proofErr w:type="spellEnd"/>
      <w:r>
        <w:t>':</w:t>
      </w:r>
    </w:p>
    <w:p w14:paraId="372C5D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Date(value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>-BR');</w:t>
      </w:r>
    </w:p>
    <w:p w14:paraId="3C04EF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'currency':</w:t>
      </w:r>
    </w:p>
    <w:p w14:paraId="246109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</w:t>
      </w:r>
      <w:proofErr w:type="spellStart"/>
      <w:r>
        <w:t>Intl.NumberFormat</w:t>
      </w:r>
      <w:proofErr w:type="spellEnd"/>
      <w:r>
        <w:t>('</w:t>
      </w:r>
      <w:proofErr w:type="spellStart"/>
      <w:r>
        <w:t>pt</w:t>
      </w:r>
      <w:proofErr w:type="spellEnd"/>
      <w:r>
        <w:t>-BR', {</w:t>
      </w:r>
    </w:p>
    <w:p w14:paraId="39B182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style: 'currency',</w:t>
      </w:r>
    </w:p>
    <w:p w14:paraId="69DE3A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currency: 'BRL'</w:t>
      </w:r>
    </w:p>
    <w:p w14:paraId="0D6D65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  <w:proofErr w:type="gramStart"/>
      <w:r>
        <w:t>).format</w:t>
      </w:r>
      <w:proofErr w:type="gramEnd"/>
      <w:r>
        <w:t>(value);</w:t>
      </w:r>
    </w:p>
    <w:p w14:paraId="38E6ED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'number':</w:t>
      </w:r>
    </w:p>
    <w:p w14:paraId="0E35B9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new </w:t>
      </w:r>
      <w:proofErr w:type="spellStart"/>
      <w:r>
        <w:t>Intl.NumberFormat</w:t>
      </w:r>
      <w:proofErr w:type="spellEnd"/>
      <w:r>
        <w:t>('</w:t>
      </w:r>
      <w:proofErr w:type="spellStart"/>
      <w:r>
        <w:t>pt</w:t>
      </w:r>
      <w:proofErr w:type="spellEnd"/>
      <w:r>
        <w:t>-BR'</w:t>
      </w:r>
      <w:proofErr w:type="gramStart"/>
      <w:r>
        <w:t>).format</w:t>
      </w:r>
      <w:proofErr w:type="gramEnd"/>
      <w:r>
        <w:t>(value);</w:t>
      </w:r>
    </w:p>
    <w:p w14:paraId="3E2143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</w:t>
      </w:r>
      <w:proofErr w:type="spellStart"/>
      <w:r>
        <w:t>boolean</w:t>
      </w:r>
      <w:proofErr w:type="spellEnd"/>
      <w:r>
        <w:t>':</w:t>
      </w:r>
    </w:p>
    <w:p w14:paraId="1D31A4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</w:t>
      </w:r>
      <w:proofErr w:type="gramStart"/>
      <w:r>
        <w:t>value ?</w:t>
      </w:r>
      <w:proofErr w:type="gramEnd"/>
      <w:r>
        <w:t xml:space="preserve"> 'Sim</w:t>
      </w:r>
      <w:proofErr w:type="gramStart"/>
      <w:r>
        <w:t>' :</w:t>
      </w:r>
      <w:proofErr w:type="gramEnd"/>
      <w:r>
        <w:t xml:space="preserve"> '</w:t>
      </w:r>
      <w:proofErr w:type="spellStart"/>
      <w:r>
        <w:t>Não</w:t>
      </w:r>
      <w:proofErr w:type="spellEnd"/>
      <w:r>
        <w:t>';</w:t>
      </w:r>
    </w:p>
    <w:p w14:paraId="147504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default:</w:t>
      </w:r>
    </w:p>
    <w:p w14:paraId="684909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String(value);</w:t>
      </w:r>
    </w:p>
    <w:p w14:paraId="54EEEA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CA1A2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0FF4B10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37F2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getCellColor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(item: any, column: </w:t>
      </w:r>
      <w:proofErr w:type="spellStart"/>
      <w:r>
        <w:t>TableColumn</w:t>
      </w:r>
      <w:proofErr w:type="spellEnd"/>
      <w:r>
        <w:t>): string =&gt; {</w:t>
      </w:r>
    </w:p>
    <w:p w14:paraId="326FF7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column</w:t>
      </w:r>
      <w:proofErr w:type="gramEnd"/>
      <w:r>
        <w:t>.color</w:t>
      </w:r>
      <w:proofErr w:type="spellEnd"/>
      <w:r>
        <w:t>) return '';</w:t>
      </w:r>
    </w:p>
    <w:p w14:paraId="0C7684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D35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column.color</w:t>
      </w:r>
      <w:proofErr w:type="spellEnd"/>
      <w:proofErr w:type="gramEnd"/>
      <w:r>
        <w:t xml:space="preserve"> === 'function') {</w:t>
      </w:r>
    </w:p>
    <w:p w14:paraId="7CCF2E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proofErr w:type="gramStart"/>
      <w:r>
        <w:t>column.color</w:t>
      </w:r>
      <w:proofErr w:type="spellEnd"/>
      <w:proofErr w:type="gramEnd"/>
      <w:r>
        <w:t xml:space="preserve">(item, </w:t>
      </w:r>
      <w:proofErr w:type="spellStart"/>
      <w:r>
        <w:t>column.property</w:t>
      </w:r>
      <w:proofErr w:type="spellEnd"/>
      <w:r>
        <w:t>);</w:t>
      </w:r>
    </w:p>
    <w:p w14:paraId="3332BB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C4428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DC478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column.color</w:t>
      </w:r>
      <w:proofErr w:type="spellEnd"/>
      <w:proofErr w:type="gramEnd"/>
      <w:r>
        <w:t>;</w:t>
      </w:r>
    </w:p>
    <w:p w14:paraId="15489E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1DFD531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6911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renderCell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(item: any, column: </w:t>
      </w:r>
      <w:proofErr w:type="spellStart"/>
      <w:r>
        <w:t>TableColumn</w:t>
      </w:r>
      <w:proofErr w:type="spellEnd"/>
      <w:r>
        <w:t>) =&gt; {</w:t>
      </w:r>
    </w:p>
    <w:p w14:paraId="4BD0B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value = item[</w:t>
      </w:r>
      <w:proofErr w:type="spellStart"/>
      <w:proofErr w:type="gramStart"/>
      <w:r>
        <w:t>column.property</w:t>
      </w:r>
      <w:proofErr w:type="spellEnd"/>
      <w:proofErr w:type="gramEnd"/>
      <w:r>
        <w:t>];</w:t>
      </w:r>
    </w:p>
    <w:p w14:paraId="224E87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color = </w:t>
      </w:r>
      <w:proofErr w:type="spellStart"/>
      <w:proofErr w:type="gramStart"/>
      <w:r>
        <w:t>getCellColor</w:t>
      </w:r>
      <w:proofErr w:type="spellEnd"/>
      <w:r>
        <w:t>(</w:t>
      </w:r>
      <w:proofErr w:type="gramEnd"/>
      <w:r>
        <w:t>item, column);</w:t>
      </w:r>
    </w:p>
    <w:p w14:paraId="39B903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colorClass</w:t>
      </w:r>
      <w:proofErr w:type="spellEnd"/>
      <w:r>
        <w:t xml:space="preserve"> = </w:t>
      </w:r>
      <w:proofErr w:type="gramStart"/>
      <w:r>
        <w:t>color ?</w:t>
      </w:r>
      <w:proofErr w:type="gramEnd"/>
      <w:r>
        <w:t xml:space="preserve"> `</w:t>
      </w:r>
      <w:proofErr w:type="spellStart"/>
      <w:r>
        <w:t>dyn</w:t>
      </w:r>
      <w:proofErr w:type="spellEnd"/>
      <w:r>
        <w:t>-text-${color}</w:t>
      </w:r>
      <w:proofErr w:type="gramStart"/>
      <w:r>
        <w:t>` :</w:t>
      </w:r>
      <w:proofErr w:type="gramEnd"/>
      <w:r>
        <w:t xml:space="preserve"> '';</w:t>
      </w:r>
    </w:p>
    <w:p w14:paraId="09BB6F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AB84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</w:t>
      </w:r>
      <w:proofErr w:type="spellStart"/>
      <w:proofErr w:type="gramStart"/>
      <w:r>
        <w:t>column.type</w:t>
      </w:r>
      <w:proofErr w:type="spellEnd"/>
      <w:proofErr w:type="gramEnd"/>
      <w:r>
        <w:t>) {</w:t>
      </w:r>
    </w:p>
    <w:p w14:paraId="2CFF1E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'link':</w:t>
      </w:r>
    </w:p>
    <w:p w14:paraId="524A3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const link = </w:t>
      </w:r>
      <w:proofErr w:type="spellStart"/>
      <w:proofErr w:type="gramStart"/>
      <w:r>
        <w:t>column.link</w:t>
      </w:r>
      <w:proofErr w:type="spellEnd"/>
      <w:proofErr w:type="gramEnd"/>
      <w:r>
        <w:t xml:space="preserve"> || item[</w:t>
      </w:r>
      <w:proofErr w:type="spellStart"/>
      <w:r>
        <w:t>column.property</w:t>
      </w:r>
      <w:proofErr w:type="spellEnd"/>
      <w:r>
        <w:t xml:space="preserve"> + 'Link'] || '#';</w:t>
      </w:r>
    </w:p>
    <w:p w14:paraId="04C0BE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(</w:t>
      </w:r>
    </w:p>
    <w:p w14:paraId="715422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 xml:space="preserve">={link}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 xml:space="preserve">-table-link', </w:t>
      </w:r>
      <w:proofErr w:type="spellStart"/>
      <w:r>
        <w:t>colorClass</w:t>
      </w:r>
      <w:proofErr w:type="spellEnd"/>
      <w:r>
        <w:t>)}&gt;</w:t>
      </w:r>
    </w:p>
    <w:p w14:paraId="43AAF0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formatCellValue</w:t>
      </w:r>
      <w:proofErr w:type="spellEnd"/>
      <w:r>
        <w:t>(</w:t>
      </w:r>
      <w:proofErr w:type="gramEnd"/>
      <w:r>
        <w:t>value, column)}</w:t>
      </w:r>
    </w:p>
    <w:p w14:paraId="0FDAB1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&lt;/a&gt;</w:t>
      </w:r>
    </w:p>
    <w:p w14:paraId="53D3A8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);</w:t>
      </w:r>
    </w:p>
    <w:p w14:paraId="79F46D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'icon':</w:t>
      </w:r>
    </w:p>
    <w:p w14:paraId="312CC9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(</w:t>
      </w:r>
    </w:p>
    <w:p w14:paraId="1E3FA7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 xml:space="preserve">-table-icon', </w:t>
      </w:r>
      <w:proofErr w:type="spellStart"/>
      <w:r>
        <w:t>colorClass</w:t>
      </w:r>
      <w:proofErr w:type="spellEnd"/>
      <w:r>
        <w:t>)}&gt;</w:t>
      </w:r>
    </w:p>
    <w:p w14:paraId="0B0A22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icon={value} /&gt;</w:t>
      </w:r>
    </w:p>
    <w:p w14:paraId="1EE441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35C3AA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);</w:t>
      </w:r>
    </w:p>
    <w:p w14:paraId="2E7491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default:</w:t>
      </w:r>
    </w:p>
    <w:p w14:paraId="490AB7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return (</w:t>
      </w:r>
    </w:p>
    <w:p w14:paraId="3B2B82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 </w:t>
      </w:r>
      <w:proofErr w:type="spellStart"/>
      <w:r>
        <w:t>className</w:t>
      </w:r>
      <w:proofErr w:type="spellEnd"/>
      <w:r>
        <w:t>={</w:t>
      </w:r>
      <w:proofErr w:type="spellStart"/>
      <w:r>
        <w:t>colorClass</w:t>
      </w:r>
      <w:proofErr w:type="spellEnd"/>
      <w:r>
        <w:t>} title</w:t>
      </w:r>
      <w:proofErr w:type="gramStart"/>
      <w:r>
        <w:t>={</w:t>
      </w:r>
      <w:proofErr w:type="spellStart"/>
      <w:proofErr w:type="gramEnd"/>
      <w:r>
        <w:t>column.tooltip</w:t>
      </w:r>
      <w:proofErr w:type="spellEnd"/>
      <w:r>
        <w:t xml:space="preserve"> || </w:t>
      </w:r>
      <w:proofErr w:type="spellStart"/>
      <w:r>
        <w:t>formatCellValue</w:t>
      </w:r>
      <w:proofErr w:type="spellEnd"/>
      <w:r>
        <w:t>(value, column)}&gt;</w:t>
      </w:r>
    </w:p>
    <w:p w14:paraId="0F3761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{</w:t>
      </w:r>
      <w:proofErr w:type="spellStart"/>
      <w:proofErr w:type="gramStart"/>
      <w:r>
        <w:t>formatCellValue</w:t>
      </w:r>
      <w:proofErr w:type="spellEnd"/>
      <w:r>
        <w:t>(</w:t>
      </w:r>
      <w:proofErr w:type="gramEnd"/>
      <w:r>
        <w:t>value, column)}</w:t>
      </w:r>
    </w:p>
    <w:p w14:paraId="5AA12D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&lt;/span&gt;</w:t>
      </w:r>
    </w:p>
    <w:p w14:paraId="744FC3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);</w:t>
      </w:r>
    </w:p>
    <w:p w14:paraId="330C45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8C36E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formatCellValue</w:t>
      </w:r>
      <w:proofErr w:type="spellEnd"/>
      <w:r>
        <w:t xml:space="preserve">, </w:t>
      </w:r>
      <w:proofErr w:type="spellStart"/>
      <w:r>
        <w:t>getCellColor</w:t>
      </w:r>
      <w:proofErr w:type="spellEnd"/>
      <w:r>
        <w:t>]);</w:t>
      </w:r>
    </w:p>
    <w:p w14:paraId="7C7BBA9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B16D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renderActions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(item: any) =&gt; {</w:t>
      </w:r>
    </w:p>
    <w:p w14:paraId="7EC46D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visibleActions</w:t>
      </w:r>
      <w:proofErr w:type="spellEnd"/>
      <w:r>
        <w:t xml:space="preserve"> = </w:t>
      </w:r>
      <w:proofErr w:type="spellStart"/>
      <w:proofErr w:type="gramStart"/>
      <w:r>
        <w:t>actions.filter</w:t>
      </w:r>
      <w:proofErr w:type="spellEnd"/>
      <w:proofErr w:type="gramEnd"/>
      <w:r>
        <w:t xml:space="preserve">(action =&gt; </w:t>
      </w:r>
    </w:p>
    <w:p w14:paraId="509A3E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action.visible</w:t>
      </w:r>
      <w:proofErr w:type="spellEnd"/>
      <w:proofErr w:type="gramEnd"/>
      <w:r>
        <w:t xml:space="preserve"> === undefined || </w:t>
      </w:r>
      <w:proofErr w:type="spellStart"/>
      <w:r>
        <w:t>action.visible</w:t>
      </w:r>
      <w:proofErr w:type="spellEnd"/>
      <w:r>
        <w:t>(item)</w:t>
      </w:r>
    </w:p>
    <w:p w14:paraId="486586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79E3763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3AFB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visibleActions.length</w:t>
      </w:r>
      <w:proofErr w:type="spellEnd"/>
      <w:r>
        <w:t xml:space="preserve"> === 0) return null;</w:t>
      </w:r>
    </w:p>
    <w:p w14:paraId="3FD580F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CC0BC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visibleActions.length</w:t>
      </w:r>
      <w:proofErr w:type="spellEnd"/>
      <w:r>
        <w:t xml:space="preserve"> === 1) {</w:t>
      </w:r>
    </w:p>
    <w:p w14:paraId="08FCF2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action = </w:t>
      </w:r>
      <w:proofErr w:type="spellStart"/>
      <w:proofErr w:type="gramStart"/>
      <w:r>
        <w:t>visibleActions</w:t>
      </w:r>
      <w:proofErr w:type="spellEnd"/>
      <w:r>
        <w:t>[</w:t>
      </w:r>
      <w:proofErr w:type="gramEnd"/>
      <w:r>
        <w:t>^8_0];</w:t>
      </w:r>
    </w:p>
    <w:p w14:paraId="6AEC6C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(</w:t>
      </w:r>
    </w:p>
    <w:p w14:paraId="0AFFDA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DynButton</w:t>
      </w:r>
      <w:proofErr w:type="spellEnd"/>
    </w:p>
    <w:p w14:paraId="1468E2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icon={</w:t>
      </w:r>
      <w:proofErr w:type="spellStart"/>
      <w:proofErr w:type="gramStart"/>
      <w:r>
        <w:t>action.icon</w:t>
      </w:r>
      <w:proofErr w:type="spellEnd"/>
      <w:proofErr w:type="gramEnd"/>
      <w:r>
        <w:t>}</w:t>
      </w:r>
    </w:p>
    <w:p w14:paraId="16CFA5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label={</w:t>
      </w:r>
      <w:proofErr w:type="spellStart"/>
      <w:proofErr w:type="gramStart"/>
      <w:r>
        <w:t>action.label</w:t>
      </w:r>
      <w:proofErr w:type="spellEnd"/>
      <w:proofErr w:type="gramEnd"/>
      <w:r>
        <w:t>}</w:t>
      </w:r>
    </w:p>
    <w:p w14:paraId="3715E9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kind</w:t>
      </w:r>
      <w:proofErr w:type="gramStart"/>
      <w:r>
        <w:t>={</w:t>
      </w:r>
      <w:proofErr w:type="spellStart"/>
      <w:proofErr w:type="gramEnd"/>
      <w:r>
        <w:t>action.type</w:t>
      </w:r>
      <w:proofErr w:type="spellEnd"/>
      <w:r>
        <w:t xml:space="preserve"> === 'danger' ? 'primary</w:t>
      </w:r>
      <w:proofErr w:type="gramStart"/>
      <w:r>
        <w:t>' :</w:t>
      </w:r>
      <w:proofErr w:type="gramEnd"/>
      <w:r>
        <w:t xml:space="preserve"> 'tertiary'}</w:t>
      </w:r>
    </w:p>
    <w:p w14:paraId="5EB722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size="small"</w:t>
      </w:r>
    </w:p>
    <w:p w14:paraId="32AFCD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disabled={</w:t>
      </w:r>
      <w:proofErr w:type="spellStart"/>
      <w:proofErr w:type="gramStart"/>
      <w:r>
        <w:t>action.disabled</w:t>
      </w:r>
      <w:proofErr w:type="spellEnd"/>
      <w:r>
        <w:t>?.</w:t>
      </w:r>
      <w:proofErr w:type="gramEnd"/>
      <w:r>
        <w:t>(item)}</w:t>
      </w:r>
    </w:p>
    <w:p w14:paraId="1D77A3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handleActionClick</w:t>
      </w:r>
      <w:proofErr w:type="spellEnd"/>
      <w:r>
        <w:t>(action, item)}</w:t>
      </w:r>
    </w:p>
    <w:p w14:paraId="11BC67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03DEEF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);</w:t>
      </w:r>
    </w:p>
    <w:p w14:paraId="1A85FF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19B03F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F3F1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73819C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</w:t>
      </w:r>
      <w:proofErr w:type="spellStart"/>
      <w:r>
        <w:t>DynPopup</w:t>
      </w:r>
      <w:proofErr w:type="spellEnd"/>
    </w:p>
    <w:p w14:paraId="4E4FFE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actions</w:t>
      </w:r>
      <w:proofErr w:type="gramStart"/>
      <w:r>
        <w:t>={</w:t>
      </w:r>
      <w:proofErr w:type="spellStart"/>
      <w:proofErr w:type="gramEnd"/>
      <w:r>
        <w:t>visibleActions.map</w:t>
      </w:r>
      <w:proofErr w:type="spellEnd"/>
      <w:r>
        <w:t>(action =&gt; ({</w:t>
      </w:r>
    </w:p>
    <w:p w14:paraId="6DD3EA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label: </w:t>
      </w:r>
      <w:proofErr w:type="spellStart"/>
      <w:proofErr w:type="gramStart"/>
      <w:r>
        <w:t>action.label</w:t>
      </w:r>
      <w:proofErr w:type="spellEnd"/>
      <w:proofErr w:type="gramEnd"/>
      <w:r>
        <w:t>,</w:t>
      </w:r>
    </w:p>
    <w:p w14:paraId="75C542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icon: </w:t>
      </w:r>
      <w:proofErr w:type="spellStart"/>
      <w:proofErr w:type="gramStart"/>
      <w:r>
        <w:t>action.icon</w:t>
      </w:r>
      <w:proofErr w:type="spellEnd"/>
      <w:proofErr w:type="gramEnd"/>
      <w:r>
        <w:t>,</w:t>
      </w:r>
    </w:p>
    <w:p w14:paraId="2B8C08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disabled: </w:t>
      </w:r>
      <w:proofErr w:type="spellStart"/>
      <w:proofErr w:type="gramStart"/>
      <w:r>
        <w:t>action.disabled</w:t>
      </w:r>
      <w:proofErr w:type="spellEnd"/>
      <w:r>
        <w:t>?.</w:t>
      </w:r>
      <w:proofErr w:type="gramEnd"/>
      <w:r>
        <w:t>(item),</w:t>
      </w:r>
    </w:p>
    <w:p w14:paraId="362114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action: () =&gt; </w:t>
      </w:r>
      <w:proofErr w:type="spellStart"/>
      <w:proofErr w:type="gramStart"/>
      <w:r>
        <w:t>handleActionClick</w:t>
      </w:r>
      <w:proofErr w:type="spellEnd"/>
      <w:r>
        <w:t>(</w:t>
      </w:r>
      <w:proofErr w:type="gramEnd"/>
      <w:r>
        <w:t>action, item),</w:t>
      </w:r>
    </w:p>
    <w:p w14:paraId="2E0A7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separator: </w:t>
      </w:r>
      <w:proofErr w:type="spellStart"/>
      <w:proofErr w:type="gramStart"/>
      <w:r>
        <w:t>action.separator</w:t>
      </w:r>
      <w:proofErr w:type="spellEnd"/>
      <w:proofErr w:type="gramEnd"/>
    </w:p>
    <w:p w14:paraId="629C5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}))}</w:t>
      </w:r>
    </w:p>
    <w:p w14:paraId="23CCA3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position="bottom-right"</w:t>
      </w:r>
    </w:p>
    <w:p w14:paraId="7C99A0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/&gt;</w:t>
      </w:r>
    </w:p>
    <w:p w14:paraId="2CB1B4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38589E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[actions, </w:t>
      </w:r>
      <w:proofErr w:type="spellStart"/>
      <w:r>
        <w:t>handleActionClick</w:t>
      </w:r>
      <w:proofErr w:type="spellEnd"/>
      <w:r>
        <w:t>]);</w:t>
      </w:r>
    </w:p>
    <w:p w14:paraId="3AC26A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8824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renderTableRow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(item: any, index: number) =&gt; {</w:t>
      </w:r>
    </w:p>
    <w:p w14:paraId="34FE36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isSelected</w:t>
      </w:r>
      <w:proofErr w:type="spellEnd"/>
      <w:r>
        <w:t xml:space="preserve"> = </w:t>
      </w:r>
      <w:proofErr w:type="spellStart"/>
      <w:r>
        <w:t>selectedItems.has</w:t>
      </w:r>
      <w:proofErr w:type="spellEnd"/>
      <w:r>
        <w:t>(item);</w:t>
      </w:r>
    </w:p>
    <w:p w14:paraId="176B63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rowClasses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>-table-row', {</w:t>
      </w:r>
    </w:p>
    <w:p w14:paraId="0DD1AE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-table-row-selected': </w:t>
      </w:r>
      <w:proofErr w:type="spellStart"/>
      <w:r>
        <w:t>isSelected</w:t>
      </w:r>
      <w:proofErr w:type="spellEnd"/>
      <w:r>
        <w:t>,</w:t>
      </w:r>
    </w:p>
    <w:p w14:paraId="4013D7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-table-row-striped': striped &amp;&amp; index % 2 === 1</w:t>
      </w:r>
    </w:p>
    <w:p w14:paraId="544F88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0A2CA6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F67C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242251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&lt;tr key={index} </w:t>
      </w:r>
      <w:proofErr w:type="spellStart"/>
      <w:r>
        <w:t>className</w:t>
      </w:r>
      <w:proofErr w:type="spellEnd"/>
      <w:r>
        <w:t>={</w:t>
      </w:r>
      <w:proofErr w:type="spellStart"/>
      <w:r>
        <w:t>rowClasses</w:t>
      </w:r>
      <w:proofErr w:type="spellEnd"/>
      <w:r>
        <w:t>}&gt;</w:t>
      </w:r>
    </w:p>
    <w:p w14:paraId="53AB11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{selectable &amp;&amp; (</w:t>
      </w:r>
    </w:p>
    <w:p w14:paraId="64C59E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&lt;td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-table-cell </w:t>
      </w:r>
      <w:proofErr w:type="spellStart"/>
      <w:r>
        <w:t>dyn</w:t>
      </w:r>
      <w:proofErr w:type="spellEnd"/>
      <w:r>
        <w:t>-table-cell-checkbox"&gt;</w:t>
      </w:r>
    </w:p>
    <w:p w14:paraId="0C6D21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DynCheckbox</w:t>
      </w:r>
      <w:proofErr w:type="spellEnd"/>
    </w:p>
    <w:p w14:paraId="51A0F2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checked={</w:t>
      </w:r>
      <w:proofErr w:type="spellStart"/>
      <w:r>
        <w:t>isSelected</w:t>
      </w:r>
      <w:proofErr w:type="spellEnd"/>
      <w:r>
        <w:t>}</w:t>
      </w:r>
    </w:p>
    <w:p w14:paraId="26852F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onChange</w:t>
      </w:r>
      <w:proofErr w:type="spellEnd"/>
      <w:r>
        <w:t xml:space="preserve">={(checked) =&gt; </w:t>
      </w:r>
      <w:proofErr w:type="spellStart"/>
      <w:proofErr w:type="gramStart"/>
      <w:r>
        <w:t>handleSelectItem</w:t>
      </w:r>
      <w:proofErr w:type="spellEnd"/>
      <w:r>
        <w:t>(</w:t>
      </w:r>
      <w:proofErr w:type="gramEnd"/>
      <w:r>
        <w:t>item, checked)}</w:t>
      </w:r>
    </w:p>
    <w:p w14:paraId="5E73E2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/&gt;</w:t>
      </w:r>
    </w:p>
    <w:p w14:paraId="1EBABB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&lt;/td&gt;</w:t>
      </w:r>
    </w:p>
    <w:p w14:paraId="7CBF28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4C94CB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52B9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filteredColumns.map</w:t>
      </w:r>
      <w:proofErr w:type="spellEnd"/>
      <w:r>
        <w:t>(</w:t>
      </w:r>
      <w:proofErr w:type="gramEnd"/>
      <w:r>
        <w:t xml:space="preserve">(column, </w:t>
      </w:r>
      <w:proofErr w:type="spellStart"/>
      <w:r>
        <w:t>colIndex</w:t>
      </w:r>
      <w:proofErr w:type="spellEnd"/>
      <w:r>
        <w:t>) =&gt; (</w:t>
      </w:r>
    </w:p>
    <w:p w14:paraId="17B14F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&lt;td key={</w:t>
      </w:r>
      <w:proofErr w:type="spellStart"/>
      <w:r>
        <w:t>colIndex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-table-cell"&gt;</w:t>
      </w:r>
    </w:p>
    <w:p w14:paraId="08559A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renderCell</w:t>
      </w:r>
      <w:proofErr w:type="spellEnd"/>
      <w:r>
        <w:t>(</w:t>
      </w:r>
      <w:proofErr w:type="gramEnd"/>
      <w:r>
        <w:t>item, column)}</w:t>
      </w:r>
    </w:p>
    <w:p w14:paraId="570809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&lt;/td&gt;</w:t>
      </w:r>
    </w:p>
    <w:p w14:paraId="6A5443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))}</w:t>
      </w:r>
    </w:p>
    <w:p w14:paraId="3DBA34D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89F1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actions.length</w:t>
      </w:r>
      <w:proofErr w:type="spellEnd"/>
      <w:proofErr w:type="gramEnd"/>
      <w:r>
        <w:t xml:space="preserve"> &gt; 0 &amp;&amp; (</w:t>
      </w:r>
    </w:p>
    <w:p w14:paraId="65FDBE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&lt;td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 xml:space="preserve">-table-cell </w:t>
      </w:r>
      <w:proofErr w:type="spellStart"/>
      <w:r>
        <w:t>dyn</w:t>
      </w:r>
      <w:proofErr w:type="spellEnd"/>
      <w:r>
        <w:t>-table-cell-actions"&gt;</w:t>
      </w:r>
    </w:p>
    <w:p w14:paraId="528116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r>
        <w:t>renderActions</w:t>
      </w:r>
      <w:proofErr w:type="spellEnd"/>
      <w:r>
        <w:t>(item)}</w:t>
      </w:r>
    </w:p>
    <w:p w14:paraId="3D4AFC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&lt;/td&gt;</w:t>
      </w:r>
    </w:p>
    <w:p w14:paraId="00D725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58D06C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&lt;/tr&gt;</w:t>
      </w:r>
    </w:p>
    <w:p w14:paraId="4EE8E3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576ADF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filteredColumns</w:t>
      </w:r>
      <w:proofErr w:type="spellEnd"/>
      <w:r>
        <w:t xml:space="preserve">, actions, selectable, </w:t>
      </w:r>
      <w:proofErr w:type="spellStart"/>
      <w:r>
        <w:t>selectedItems</w:t>
      </w:r>
      <w:proofErr w:type="spellEnd"/>
      <w:r>
        <w:t xml:space="preserve">, striped, </w:t>
      </w:r>
      <w:proofErr w:type="spellStart"/>
      <w:r>
        <w:t>handleSelectItem</w:t>
      </w:r>
      <w:proofErr w:type="spellEnd"/>
      <w:r>
        <w:t xml:space="preserve">, </w:t>
      </w:r>
      <w:proofErr w:type="spellStart"/>
      <w:r>
        <w:t>renderCell</w:t>
      </w:r>
      <w:proofErr w:type="spellEnd"/>
      <w:r>
        <w:t xml:space="preserve">, </w:t>
      </w:r>
      <w:proofErr w:type="spellStart"/>
      <w:r>
        <w:t>renderActions</w:t>
      </w:r>
      <w:proofErr w:type="spellEnd"/>
      <w:r>
        <w:t>]);</w:t>
      </w:r>
    </w:p>
    <w:p w14:paraId="3A09AC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1EAC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tableClasses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53BD9A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-table',</w:t>
      </w:r>
    </w:p>
    <w:p w14:paraId="2BE64C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-table-spacing-${spacing}`,</w:t>
      </w:r>
    </w:p>
    <w:p w14:paraId="3D0EF6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2228E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-table-striped': striped,</w:t>
      </w:r>
    </w:p>
    <w:p w14:paraId="02BBE0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-table-loading': loading,</w:t>
      </w:r>
    </w:p>
    <w:p w14:paraId="7C9C6A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-table-fixed-height': !!height,</w:t>
      </w:r>
    </w:p>
    <w:p w14:paraId="17AA7E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-table-text-wrap': </w:t>
      </w:r>
      <w:proofErr w:type="spellStart"/>
      <w:r>
        <w:t>textWrap</w:t>
      </w:r>
      <w:proofErr w:type="spellEnd"/>
      <w:r>
        <w:t>,</w:t>
      </w:r>
    </w:p>
    <w:p w14:paraId="02B66B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-table-virtual-scroll': </w:t>
      </w:r>
      <w:proofErr w:type="spellStart"/>
      <w:r>
        <w:t>virtualScroll</w:t>
      </w:r>
      <w:proofErr w:type="spellEnd"/>
      <w:r>
        <w:t xml:space="preserve"> &amp;&amp; height</w:t>
      </w:r>
    </w:p>
    <w:p w14:paraId="2B550B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8A13E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5CDA79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47F44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840C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(loading &amp;&amp; 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{</w:t>
      </w:r>
    </w:p>
    <w:p w14:paraId="21D95F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2B33CC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tableClasses</w:t>
      </w:r>
      <w:proofErr w:type="spellEnd"/>
      <w:r>
        <w:t>}&gt;</w:t>
      </w:r>
    </w:p>
    <w:p w14:paraId="7D3996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-table-loading-container"&gt;</w:t>
      </w:r>
    </w:p>
    <w:p w14:paraId="253F6A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-table-loading-spinner" /&gt;</w:t>
      </w:r>
    </w:p>
    <w:p w14:paraId="0CF736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&lt;span&gt;{</w:t>
      </w:r>
      <w:proofErr w:type="spellStart"/>
      <w:proofErr w:type="gramStart"/>
      <w:r>
        <w:t>literals.loadingData</w:t>
      </w:r>
      <w:proofErr w:type="spellEnd"/>
      <w:proofErr w:type="gramEnd"/>
      <w:r>
        <w:t>}&lt;/span&gt;</w:t>
      </w:r>
    </w:p>
    <w:p w14:paraId="02E77D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05B70C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5A7539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5E2CC6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6BC7F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64C3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r>
        <w:t>filteredColumns.length</w:t>
      </w:r>
      <w:proofErr w:type="spellEnd"/>
      <w:r>
        <w:t xml:space="preserve"> === 0) {</w:t>
      </w:r>
    </w:p>
    <w:p w14:paraId="0CAC71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4E851C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tableClasses</w:t>
      </w:r>
      <w:proofErr w:type="spellEnd"/>
      <w:r>
        <w:t>}&gt;</w:t>
      </w:r>
    </w:p>
    <w:p w14:paraId="6394EB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-table-empty"&gt;</w:t>
      </w:r>
    </w:p>
    <w:p w14:paraId="6322A6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-icon-info" /&gt;</w:t>
      </w:r>
    </w:p>
    <w:p w14:paraId="435FA4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&lt;span&gt;{</w:t>
      </w:r>
      <w:proofErr w:type="spellStart"/>
      <w:proofErr w:type="gramStart"/>
      <w:r>
        <w:t>literals.noColumns</w:t>
      </w:r>
      <w:proofErr w:type="spellEnd"/>
      <w:proofErr w:type="gramEnd"/>
      <w:r>
        <w:t>}&lt;/span&gt;</w:t>
      </w:r>
    </w:p>
    <w:p w14:paraId="4724F1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F60A4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9A6BD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3CBDE2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BB7804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C015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{</w:t>
      </w:r>
    </w:p>
    <w:p w14:paraId="4905D2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7F5CD9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tableClasses</w:t>
      </w:r>
      <w:proofErr w:type="spellEnd"/>
      <w:r>
        <w:t>}&gt;</w:t>
      </w:r>
    </w:p>
    <w:p w14:paraId="281C2B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-table-empty"&gt;</w:t>
      </w:r>
    </w:p>
    <w:p w14:paraId="5BC140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-icon-info" /&gt;</w:t>
      </w:r>
    </w:p>
    <w:p w14:paraId="1FE5CF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&lt;span&gt;{</w:t>
      </w:r>
      <w:proofErr w:type="spellStart"/>
      <w:proofErr w:type="gramStart"/>
      <w:r>
        <w:t>literals.noData</w:t>
      </w:r>
      <w:proofErr w:type="spellEnd"/>
      <w:proofErr w:type="gramEnd"/>
      <w:r>
        <w:t>}&lt;/span&gt;</w:t>
      </w:r>
    </w:p>
    <w:p w14:paraId="4E58E2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2EFF6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0AC9BC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784C69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6827B9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CB2A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B355B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ref={</w:t>
      </w:r>
      <w:proofErr w:type="spellStart"/>
      <w:r>
        <w:t>tableRef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={</w:t>
      </w:r>
      <w:proofErr w:type="spellStart"/>
      <w:r>
        <w:t>tableClasses</w:t>
      </w:r>
      <w:proofErr w:type="spellEnd"/>
      <w:r>
        <w:t>} style</w:t>
      </w:r>
      <w:proofErr w:type="gramStart"/>
      <w:r>
        <w:t>={</w:t>
      </w:r>
      <w:proofErr w:type="gramEnd"/>
      <w:r>
        <w:t>{ height }}&gt;</w:t>
      </w:r>
    </w:p>
    <w:p w14:paraId="78FC83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{/* Header with column manager */}</w:t>
      </w:r>
    </w:p>
    <w:p w14:paraId="0A514A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{!</w:t>
      </w:r>
      <w:proofErr w:type="spellStart"/>
      <w:r>
        <w:t>hideColumnsManager</w:t>
      </w:r>
      <w:proofErr w:type="spellEnd"/>
      <w:proofErr w:type="gramEnd"/>
      <w:r>
        <w:t xml:space="preserve"> &amp;&amp; (</w:t>
      </w:r>
    </w:p>
    <w:p w14:paraId="6B9DC9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-table-header"&gt;</w:t>
      </w:r>
    </w:p>
    <w:p w14:paraId="1F4D70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-table-selected-info"&gt;</w:t>
      </w:r>
    </w:p>
    <w:p w14:paraId="78EEE7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r>
        <w:t>selectedItems.size</w:t>
      </w:r>
      <w:proofErr w:type="spellEnd"/>
      <w:r>
        <w:t xml:space="preserve"> &gt; 0 &amp;&amp; (</w:t>
      </w:r>
    </w:p>
    <w:p w14:paraId="003071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&lt;span&gt;</w:t>
      </w:r>
    </w:p>
    <w:p w14:paraId="5D8F4F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r>
        <w:t>selectedItems.size</w:t>
      </w:r>
      <w:proofErr w:type="spellEnd"/>
      <w:r>
        <w:t xml:space="preserve"> === 1 </w:t>
      </w:r>
    </w:p>
    <w:p w14:paraId="5DE47A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? </w:t>
      </w:r>
      <w:proofErr w:type="spellStart"/>
      <w:proofErr w:type="gramStart"/>
      <w:r>
        <w:t>literals.oneItem</w:t>
      </w:r>
      <w:proofErr w:type="spellEnd"/>
      <w:proofErr w:type="gramEnd"/>
      <w:r>
        <w:t xml:space="preserve"> </w:t>
      </w:r>
    </w:p>
    <w:p w14:paraId="213A8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: `${</w:t>
      </w:r>
      <w:proofErr w:type="spellStart"/>
      <w:r>
        <w:t>selectedItems.size</w:t>
      </w:r>
      <w:proofErr w:type="spellEnd"/>
      <w:r>
        <w:t>} ${</w:t>
      </w:r>
      <w:proofErr w:type="spellStart"/>
      <w:proofErr w:type="gramStart"/>
      <w:r>
        <w:t>literals.multipleItems</w:t>
      </w:r>
      <w:proofErr w:type="spellEnd"/>
      <w:proofErr w:type="gramEnd"/>
      <w:r>
        <w:t>}`</w:t>
      </w:r>
    </w:p>
    <w:p w14:paraId="5DCA6E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}</w:t>
      </w:r>
    </w:p>
    <w:p w14:paraId="3A0AFF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&lt;/span&gt;</w:t>
      </w:r>
    </w:p>
    <w:p w14:paraId="53062E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2F34C7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16DD9D6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ED4D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DynButton</w:t>
      </w:r>
      <w:proofErr w:type="spellEnd"/>
    </w:p>
    <w:p w14:paraId="00BFCE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icon="</w:t>
      </w:r>
      <w:proofErr w:type="spellStart"/>
      <w:r>
        <w:t>dyn</w:t>
      </w:r>
      <w:proofErr w:type="spellEnd"/>
      <w:r>
        <w:t>-icon-settings"</w:t>
      </w:r>
    </w:p>
    <w:p w14:paraId="59545E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label={</w:t>
      </w:r>
      <w:proofErr w:type="spellStart"/>
      <w:proofErr w:type="gramStart"/>
      <w:r>
        <w:t>literals.columnsManager</w:t>
      </w:r>
      <w:proofErr w:type="spellEnd"/>
      <w:proofErr w:type="gramEnd"/>
      <w:r>
        <w:t>}</w:t>
      </w:r>
    </w:p>
    <w:p w14:paraId="14AE8E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kind="tertiary"</w:t>
      </w:r>
    </w:p>
    <w:p w14:paraId="07A00C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size="small"</w:t>
      </w:r>
    </w:p>
    <w:p w14:paraId="221C6E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setShowColumnsManager</w:t>
      </w:r>
      <w:proofErr w:type="spellEnd"/>
      <w:r>
        <w:t>(true)}</w:t>
      </w:r>
    </w:p>
    <w:p w14:paraId="37CFFF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419170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0385D1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3FCB05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91F2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-table-container"&gt;</w:t>
      </w:r>
    </w:p>
    <w:p w14:paraId="7C0295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&lt;table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-table-table"&gt;</w:t>
      </w:r>
    </w:p>
    <w:p w14:paraId="0A324F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</w:t>
      </w:r>
      <w:proofErr w:type="spellStart"/>
      <w:r>
        <w:t>thead</w:t>
      </w:r>
      <w:proofErr w:type="spellEnd"/>
      <w:r>
        <w:t>"&gt;</w:t>
      </w:r>
    </w:p>
    <w:p w14:paraId="4718F7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&lt;tr&gt;</w:t>
      </w:r>
    </w:p>
    <w:p w14:paraId="23D5B1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{selectable &amp;</w:t>
      </w:r>
      <w:proofErr w:type="gramStart"/>
      <w:r>
        <w:t>&amp; !</w:t>
      </w:r>
      <w:proofErr w:type="spellStart"/>
      <w:r>
        <w:t>hideSelectAll</w:t>
      </w:r>
      <w:proofErr w:type="spellEnd"/>
      <w:proofErr w:type="gramEnd"/>
      <w:r>
        <w:t xml:space="preserve"> &amp;&amp; (</w:t>
      </w:r>
    </w:p>
    <w:p w14:paraId="58094C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 xml:space="preserve"> 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>-checkbox"&gt;</w:t>
      </w:r>
    </w:p>
    <w:p w14:paraId="77B998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</w:t>
      </w:r>
      <w:proofErr w:type="spellStart"/>
      <w:r>
        <w:t>DynCheckbox</w:t>
      </w:r>
      <w:proofErr w:type="spellEnd"/>
    </w:p>
    <w:p w14:paraId="261C47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checked={</w:t>
      </w:r>
      <w:proofErr w:type="spellStart"/>
      <w:r>
        <w:t>selectAll</w:t>
      </w:r>
      <w:proofErr w:type="spellEnd"/>
      <w:r>
        <w:t>}</w:t>
      </w:r>
    </w:p>
    <w:p w14:paraId="25F10E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handleSelectAll</w:t>
      </w:r>
      <w:proofErr w:type="spellEnd"/>
      <w:r>
        <w:t>}</w:t>
      </w:r>
    </w:p>
    <w:p w14:paraId="2BD6E1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/&gt;</w:t>
      </w:r>
    </w:p>
    <w:p w14:paraId="6D97F2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7944EA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63DF57E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3D52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filteredColumns.map</w:t>
      </w:r>
      <w:proofErr w:type="spellEnd"/>
      <w:r>
        <w:t>(</w:t>
      </w:r>
      <w:proofErr w:type="gramEnd"/>
      <w:r>
        <w:t>(column, index) =&gt; (</w:t>
      </w:r>
    </w:p>
    <w:p w14:paraId="6D94C6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</w:p>
    <w:p w14:paraId="7F83E6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key={index}</w:t>
      </w:r>
    </w:p>
    <w:p w14:paraId="02304A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>', {</w:t>
      </w:r>
    </w:p>
    <w:p w14:paraId="11B527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  '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 xml:space="preserve">-sortable': sort &amp;&amp; </w:t>
      </w:r>
      <w:proofErr w:type="spellStart"/>
      <w:proofErr w:type="gramStart"/>
      <w:r>
        <w:t>column.sortable</w:t>
      </w:r>
      <w:proofErr w:type="spellEnd"/>
      <w:proofErr w:type="gramEnd"/>
      <w:r>
        <w:t xml:space="preserve"> !== false,</w:t>
      </w:r>
    </w:p>
    <w:p w14:paraId="6DC889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'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 xml:space="preserve">-sorted': </w:t>
      </w:r>
      <w:proofErr w:type="spellStart"/>
      <w:r>
        <w:t>sortedColumn.column</w:t>
      </w:r>
      <w:proofErr w:type="spellEnd"/>
      <w:r>
        <w:t xml:space="preserve"> === column</w:t>
      </w:r>
    </w:p>
    <w:p w14:paraId="413EE1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})}</w:t>
      </w:r>
    </w:p>
    <w:p w14:paraId="245E29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style</w:t>
      </w:r>
      <w:proofErr w:type="gramStart"/>
      <w:r>
        <w:t>={</w:t>
      </w:r>
      <w:proofErr w:type="gramEnd"/>
      <w:r>
        <w:t xml:space="preserve">{ width: </w:t>
      </w:r>
      <w:proofErr w:type="spellStart"/>
      <w:r>
        <w:t>column.width</w:t>
      </w:r>
      <w:proofErr w:type="spellEnd"/>
      <w:r>
        <w:t xml:space="preserve"> }}</w:t>
      </w:r>
    </w:p>
    <w:p w14:paraId="4B5D40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(column)}</w:t>
      </w:r>
    </w:p>
    <w:p w14:paraId="536DAF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&gt;</w:t>
      </w:r>
    </w:p>
    <w:p w14:paraId="31F45C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>-content"&gt;</w:t>
      </w:r>
    </w:p>
    <w:p w14:paraId="068903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&lt;span</w:t>
      </w:r>
      <w:proofErr w:type="gramStart"/>
      <w:r>
        <w:t>&gt;{</w:t>
      </w:r>
      <w:proofErr w:type="spellStart"/>
      <w:proofErr w:type="gramEnd"/>
      <w:r>
        <w:t>column.label</w:t>
      </w:r>
      <w:proofErr w:type="spellEnd"/>
      <w:r>
        <w:t xml:space="preserve"> || </w:t>
      </w:r>
      <w:proofErr w:type="spellStart"/>
      <w:r>
        <w:t>column.property</w:t>
      </w:r>
      <w:proofErr w:type="spellEnd"/>
      <w:r>
        <w:t>}&lt;/span&gt;</w:t>
      </w:r>
    </w:p>
    <w:p w14:paraId="514DA9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{sort &amp;&amp; </w:t>
      </w:r>
      <w:proofErr w:type="spellStart"/>
      <w:proofErr w:type="gramStart"/>
      <w:r>
        <w:t>column.sortable</w:t>
      </w:r>
      <w:proofErr w:type="spellEnd"/>
      <w:proofErr w:type="gramEnd"/>
      <w:r>
        <w:t xml:space="preserve"> !== false &amp;&amp; (</w:t>
      </w:r>
    </w:p>
    <w:p w14:paraId="2B7CCB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-table-sort-icons"&gt;</w:t>
      </w:r>
    </w:p>
    <w:p w14:paraId="6D96F4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&lt;</w:t>
      </w:r>
      <w:proofErr w:type="spellStart"/>
      <w:r>
        <w:t>DynIcon</w:t>
      </w:r>
      <w:proofErr w:type="spellEnd"/>
    </w:p>
    <w:p w14:paraId="531FF2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icon="</w:t>
      </w:r>
      <w:proofErr w:type="spellStart"/>
      <w:r>
        <w:t>dyn</w:t>
      </w:r>
      <w:proofErr w:type="spellEnd"/>
      <w:r>
        <w:t>-icon-arrow-up"</w:t>
      </w:r>
    </w:p>
    <w:p w14:paraId="0BB441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({</w:t>
      </w:r>
    </w:p>
    <w:p w14:paraId="1D40CC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'</w:t>
      </w:r>
      <w:proofErr w:type="spellStart"/>
      <w:r>
        <w:t>dyn</w:t>
      </w:r>
      <w:proofErr w:type="spellEnd"/>
      <w:r>
        <w:t xml:space="preserve">-table-sort-active': </w:t>
      </w:r>
    </w:p>
    <w:p w14:paraId="59F4E2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  </w:t>
      </w:r>
      <w:proofErr w:type="spellStart"/>
      <w:r>
        <w:t>sortedColumn.column</w:t>
      </w:r>
      <w:proofErr w:type="spellEnd"/>
      <w:r>
        <w:t xml:space="preserve"> === column &amp;&amp; </w:t>
      </w:r>
      <w:proofErr w:type="spellStart"/>
      <w:r>
        <w:t>sortedColumn.ascending</w:t>
      </w:r>
      <w:proofErr w:type="spellEnd"/>
    </w:p>
    <w:p w14:paraId="229EF3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})}</w:t>
      </w:r>
    </w:p>
    <w:p w14:paraId="46F013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/&gt;</w:t>
      </w:r>
    </w:p>
    <w:p w14:paraId="033075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&lt;</w:t>
      </w:r>
      <w:proofErr w:type="spellStart"/>
      <w:r>
        <w:t>DynIcon</w:t>
      </w:r>
      <w:proofErr w:type="spellEnd"/>
    </w:p>
    <w:p w14:paraId="750DD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icon="</w:t>
      </w:r>
      <w:proofErr w:type="spellStart"/>
      <w:r>
        <w:t>dyn</w:t>
      </w:r>
      <w:proofErr w:type="spellEnd"/>
      <w:r>
        <w:t>-icon-arrow-down"</w:t>
      </w:r>
    </w:p>
    <w:p w14:paraId="2E465E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({</w:t>
      </w:r>
    </w:p>
    <w:p w14:paraId="5CB383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'</w:t>
      </w:r>
      <w:proofErr w:type="spellStart"/>
      <w:r>
        <w:t>dyn</w:t>
      </w:r>
      <w:proofErr w:type="spellEnd"/>
      <w:r>
        <w:t xml:space="preserve">-table-sort-active': </w:t>
      </w:r>
    </w:p>
    <w:p w14:paraId="6DB89B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  </w:t>
      </w:r>
      <w:proofErr w:type="spellStart"/>
      <w:r>
        <w:t>sortedColumn.column</w:t>
      </w:r>
      <w:proofErr w:type="spellEnd"/>
      <w:r>
        <w:t xml:space="preserve"> === column &amp;</w:t>
      </w:r>
      <w:proofErr w:type="gramStart"/>
      <w:r>
        <w:t>&amp; !</w:t>
      </w:r>
      <w:proofErr w:type="spellStart"/>
      <w:proofErr w:type="gramEnd"/>
      <w:r>
        <w:t>sortedColumn.ascending</w:t>
      </w:r>
      <w:proofErr w:type="spellEnd"/>
    </w:p>
    <w:p w14:paraId="5E2663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})}</w:t>
      </w:r>
    </w:p>
    <w:p w14:paraId="01B558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/&gt;</w:t>
      </w:r>
    </w:p>
    <w:p w14:paraId="250888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&lt;/div&gt;</w:t>
      </w:r>
    </w:p>
    <w:p w14:paraId="536CD8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)}</w:t>
      </w:r>
    </w:p>
    <w:p w14:paraId="11C640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7DA1D3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44365A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))}</w:t>
      </w:r>
    </w:p>
    <w:p w14:paraId="744421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4CB32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proofErr w:type="gramStart"/>
      <w:r>
        <w:t>actions.length</w:t>
      </w:r>
      <w:proofErr w:type="spellEnd"/>
      <w:proofErr w:type="gramEnd"/>
      <w:r>
        <w:t xml:space="preserve"> &gt; 0 &amp;&amp; (</w:t>
      </w:r>
    </w:p>
    <w:p w14:paraId="32555D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 xml:space="preserve"> </w:t>
      </w:r>
      <w:proofErr w:type="spellStart"/>
      <w:r>
        <w:t>dyn</w:t>
      </w:r>
      <w:proofErr w:type="spellEnd"/>
      <w:r>
        <w:t>-table-</w:t>
      </w:r>
      <w:proofErr w:type="spellStart"/>
      <w:r>
        <w:t>th</w:t>
      </w:r>
      <w:proofErr w:type="spellEnd"/>
      <w:r>
        <w:t>-actions"&gt;</w:t>
      </w:r>
      <w:proofErr w:type="spellStart"/>
      <w:r>
        <w:t>Ações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FF309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79C3F3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&lt;/tr&gt;</w:t>
      </w:r>
    </w:p>
    <w:p w14:paraId="6D6027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14:paraId="1CEA4C2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7866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</w:t>
      </w:r>
      <w:proofErr w:type="spellStart"/>
      <w:r>
        <w:t>tbody</w:t>
      </w:r>
      <w:proofErr w:type="spellEnd"/>
      <w:r>
        <w:t>"&gt;</w:t>
      </w:r>
    </w:p>
    <w:p w14:paraId="1CF30A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r>
        <w:t>virtualScroll</w:t>
      </w:r>
      <w:proofErr w:type="spellEnd"/>
      <w:r>
        <w:t xml:space="preserve"> &amp;&amp; </w:t>
      </w:r>
      <w:proofErr w:type="gramStart"/>
      <w:r>
        <w:t>height ?</w:t>
      </w:r>
      <w:proofErr w:type="gramEnd"/>
      <w:r>
        <w:t xml:space="preserve"> (</w:t>
      </w:r>
    </w:p>
    <w:p w14:paraId="32F077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VirtualList</w:t>
      </w:r>
      <w:proofErr w:type="spellEnd"/>
    </w:p>
    <w:p w14:paraId="4E1B32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items={</w:t>
      </w:r>
      <w:proofErr w:type="spellStart"/>
      <w:r>
        <w:t>sortedItems</w:t>
      </w:r>
      <w:proofErr w:type="spellEnd"/>
      <w:r>
        <w:t>}</w:t>
      </w:r>
    </w:p>
    <w:p w14:paraId="047DB1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itemHeight</w:t>
      </w:r>
      <w:proofErr w:type="spellEnd"/>
      <w:proofErr w:type="gramStart"/>
      <w:r>
        <w:t>={</w:t>
      </w:r>
      <w:proofErr w:type="gramEnd"/>
      <w:r>
        <w:t xml:space="preserve">spacing === 'small' ? </w:t>
      </w:r>
      <w:proofErr w:type="gramStart"/>
      <w:r>
        <w:t>40 :</w:t>
      </w:r>
      <w:proofErr w:type="gramEnd"/>
      <w:r>
        <w:t xml:space="preserve"> spacing === 'large' ? </w:t>
      </w:r>
      <w:proofErr w:type="gramStart"/>
      <w:r>
        <w:t>60 :</w:t>
      </w:r>
      <w:proofErr w:type="gramEnd"/>
      <w:r>
        <w:t xml:space="preserve"> 48}</w:t>
      </w:r>
    </w:p>
    <w:p w14:paraId="6501CC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containerHeight</w:t>
      </w:r>
      <w:proofErr w:type="spellEnd"/>
      <w:proofErr w:type="gramStart"/>
      <w:r>
        <w:t>={</w:t>
      </w:r>
      <w:proofErr w:type="gramEnd"/>
      <w:r>
        <w:t>height - 120} // Subtract header height</w:t>
      </w:r>
    </w:p>
    <w:p w14:paraId="1117F8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renderItem</w:t>
      </w:r>
      <w:proofErr w:type="spellEnd"/>
      <w:r>
        <w:t>={</w:t>
      </w:r>
      <w:proofErr w:type="spellStart"/>
      <w:r>
        <w:t>renderTableRow</w:t>
      </w:r>
      <w:proofErr w:type="spellEnd"/>
      <w:r>
        <w:t>}</w:t>
      </w:r>
    </w:p>
    <w:p w14:paraId="5F98B2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00108E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 : (</w:t>
      </w:r>
    </w:p>
    <w:p w14:paraId="163ACC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sortedItems.map</w:t>
      </w:r>
      <w:proofErr w:type="spellEnd"/>
      <w:r>
        <w:t>(</w:t>
      </w:r>
      <w:proofErr w:type="spellStart"/>
      <w:r>
        <w:t>renderTableRow</w:t>
      </w:r>
      <w:proofErr w:type="spellEnd"/>
      <w:r>
        <w:t>)</w:t>
      </w:r>
    </w:p>
    <w:p w14:paraId="68CD23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20DCF5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14:paraId="57C157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&lt;/table&gt;</w:t>
      </w:r>
    </w:p>
    <w:p w14:paraId="2F49AC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387C94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4BBC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{</w:t>
      </w:r>
      <w:proofErr w:type="spellStart"/>
      <w:r>
        <w:t>onShowMore</w:t>
      </w:r>
      <w:proofErr w:type="spellEnd"/>
      <w:r>
        <w:t xml:space="preserve"> &amp;&amp; (</w:t>
      </w:r>
    </w:p>
    <w:p w14:paraId="5A8ABC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-table-footer"&gt;</w:t>
      </w:r>
    </w:p>
    <w:p w14:paraId="177285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DynButton</w:t>
      </w:r>
      <w:proofErr w:type="spellEnd"/>
    </w:p>
    <w:p w14:paraId="1F6B63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label={</w:t>
      </w:r>
      <w:proofErr w:type="spellStart"/>
      <w:proofErr w:type="gramStart"/>
      <w:r>
        <w:t>literals.loadMoreData</w:t>
      </w:r>
      <w:proofErr w:type="spellEnd"/>
      <w:proofErr w:type="gramEnd"/>
      <w:r>
        <w:t>}</w:t>
      </w:r>
    </w:p>
    <w:p w14:paraId="75D86E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kind="tertiary"</w:t>
      </w:r>
    </w:p>
    <w:p w14:paraId="0B1B90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onShowMore</w:t>
      </w:r>
      <w:proofErr w:type="spellEnd"/>
      <w:r>
        <w:t>(</w:t>
      </w:r>
      <w:proofErr w:type="spellStart"/>
      <w:r>
        <w:t>sortedColumn.column</w:t>
      </w:r>
      <w:proofErr w:type="spellEnd"/>
      <w:r>
        <w:t xml:space="preserve"> ? {</w:t>
      </w:r>
    </w:p>
    <w:p w14:paraId="3B83B0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column: </w:t>
      </w:r>
      <w:proofErr w:type="spellStart"/>
      <w:r>
        <w:t>sortedColumn.column</w:t>
      </w:r>
      <w:proofErr w:type="spellEnd"/>
      <w:r>
        <w:t>,</w:t>
      </w:r>
    </w:p>
    <w:p w14:paraId="4609BB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type: </w:t>
      </w:r>
      <w:proofErr w:type="spellStart"/>
      <w:proofErr w:type="gramStart"/>
      <w:r>
        <w:t>sortedColumn.ascending</w:t>
      </w:r>
      <w:proofErr w:type="spellEnd"/>
      <w:r>
        <w:t xml:space="preserve"> ?</w:t>
      </w:r>
      <w:proofErr w:type="gramEnd"/>
      <w:r>
        <w:t xml:space="preserve"> 'ascending</w:t>
      </w:r>
      <w:proofErr w:type="gramStart"/>
      <w:r>
        <w:t>' :</w:t>
      </w:r>
      <w:proofErr w:type="gramEnd"/>
      <w:r>
        <w:t xml:space="preserve"> 'descending'</w:t>
      </w:r>
    </w:p>
    <w:p w14:paraId="7E72EC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gramStart"/>
      <w:r>
        <w:t>} :</w:t>
      </w:r>
      <w:proofErr w:type="gramEnd"/>
      <w:r>
        <w:t xml:space="preserve"> undefined)}</w:t>
      </w:r>
    </w:p>
    <w:p w14:paraId="19D61A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loading={loading}</w:t>
      </w:r>
    </w:p>
    <w:p w14:paraId="45D46B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0120EF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7A00D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023CEF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76B9D1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1AD08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62DF6F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694C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DynTable</w:t>
      </w:r>
      <w:proofErr w:type="spellEnd"/>
      <w:r>
        <w:t>;</w:t>
      </w:r>
    </w:p>
    <w:p w14:paraId="4E98AB5A" w14:textId="77777777" w:rsidR="00627663" w:rsidRDefault="00627663"/>
    <w:p w14:paraId="51F280D9" w14:textId="77777777" w:rsidR="00627663" w:rsidRDefault="00627663"/>
    <w:p w14:paraId="5F45E6E9" w14:textId="77777777" w:rsidR="00627663" w:rsidRDefault="00AA0C50">
      <w:pPr>
        <w:pStyle w:val="Heading3"/>
      </w:pPr>
      <w:bookmarkStart w:id="67" w:name="_Toc209713974"/>
      <w:proofErr w:type="spellStart"/>
      <w:r>
        <w:rPr>
          <w:color w:val="000000"/>
        </w:rPr>
        <w:t>DYNList</w:t>
      </w:r>
      <w:proofErr w:type="spellEnd"/>
      <w:r>
        <w:rPr>
          <w:color w:val="000000"/>
        </w:rPr>
        <w:t xml:space="preserve"> View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67"/>
    </w:p>
    <w:p w14:paraId="17B86FEF" w14:textId="77777777" w:rsidR="00627663" w:rsidRDefault="00627663"/>
    <w:p w14:paraId="19AAD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types/list-</w:t>
      </w:r>
      <w:proofErr w:type="spellStart"/>
      <w:r>
        <w:t>view.types.ts</w:t>
      </w:r>
      <w:proofErr w:type="spellEnd"/>
    </w:p>
    <w:p w14:paraId="4B0F6B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ListViewAction</w:t>
      </w:r>
      <w:proofErr w:type="spellEnd"/>
      <w:r>
        <w:t xml:space="preserve"> {</w:t>
      </w:r>
    </w:p>
    <w:p w14:paraId="2992D7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016A29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(item: any) =&gt; void;</w:t>
      </w:r>
    </w:p>
    <w:p w14:paraId="60D818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5D1ED3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(item: any) =&gt; </w:t>
      </w:r>
      <w:proofErr w:type="spellStart"/>
      <w:r>
        <w:t>boolean</w:t>
      </w:r>
      <w:proofErr w:type="spellEnd"/>
      <w:r>
        <w:t>;</w:t>
      </w:r>
    </w:p>
    <w:p w14:paraId="0293B7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(item: any) =&gt; </w:t>
      </w:r>
      <w:proofErr w:type="spellStart"/>
      <w:r>
        <w:t>boolean</w:t>
      </w:r>
      <w:proofErr w:type="spellEnd"/>
      <w:r>
        <w:t>;</w:t>
      </w:r>
    </w:p>
    <w:p w14:paraId="77FFD7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CEE6B5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987D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ListViewLiterals</w:t>
      </w:r>
      <w:proofErr w:type="spellEnd"/>
      <w:r>
        <w:t xml:space="preserve"> {</w:t>
      </w:r>
    </w:p>
    <w:p w14:paraId="620858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hideDetails</w:t>
      </w:r>
      <w:proofErr w:type="spellEnd"/>
      <w:r>
        <w:t>: string;</w:t>
      </w:r>
    </w:p>
    <w:p w14:paraId="753B2F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loadMoreData</w:t>
      </w:r>
      <w:proofErr w:type="spellEnd"/>
      <w:r>
        <w:t>: string;</w:t>
      </w:r>
    </w:p>
    <w:p w14:paraId="7A969C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noData</w:t>
      </w:r>
      <w:proofErr w:type="spellEnd"/>
      <w:r>
        <w:t>: string;</w:t>
      </w:r>
    </w:p>
    <w:p w14:paraId="7EFD92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selectAll</w:t>
      </w:r>
      <w:proofErr w:type="spellEnd"/>
      <w:r>
        <w:t>: string;</w:t>
      </w:r>
    </w:p>
    <w:p w14:paraId="60F633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showDetails</w:t>
      </w:r>
      <w:proofErr w:type="spellEnd"/>
      <w:r>
        <w:t>: string;</w:t>
      </w:r>
    </w:p>
    <w:p w14:paraId="6011F6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C2E73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D148B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DynListViewProps</w:t>
      </w:r>
      <w:proofErr w:type="spellEnd"/>
      <w:r>
        <w:t xml:space="preserve"> {</w:t>
      </w:r>
    </w:p>
    <w:p w14:paraId="682616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items: </w:t>
      </w:r>
      <w:proofErr w:type="gramStart"/>
      <w:r>
        <w:t>any[</w:t>
      </w:r>
      <w:proofErr w:type="gramEnd"/>
      <w:r>
        <w:t>];</w:t>
      </w:r>
    </w:p>
    <w:p w14:paraId="183F1A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propertyTitle</w:t>
      </w:r>
      <w:proofErr w:type="spellEnd"/>
      <w:r>
        <w:t>?:</w:t>
      </w:r>
      <w:proofErr w:type="gramEnd"/>
      <w:r>
        <w:t xml:space="preserve"> string;</w:t>
      </w:r>
    </w:p>
    <w:p w14:paraId="47DCC5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propertyLink</w:t>
      </w:r>
      <w:proofErr w:type="spellEnd"/>
      <w:r>
        <w:t>?:</w:t>
      </w:r>
      <w:proofErr w:type="gramEnd"/>
      <w:r>
        <w:t xml:space="preserve"> string;</w:t>
      </w:r>
    </w:p>
    <w:p w14:paraId="7B9A81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</w:t>
      </w:r>
      <w:proofErr w:type="spellStart"/>
      <w:r>
        <w:t>ListViewAction</w:t>
      </w:r>
      <w:proofErr w:type="spellEnd"/>
      <w:r>
        <w:t>[];</w:t>
      </w:r>
    </w:p>
    <w:p w14:paraId="716350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select?: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A231A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hideSelectAll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FABAC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7807AE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literals?:</w:t>
      </w:r>
      <w:proofErr w:type="gramEnd"/>
      <w:r>
        <w:t xml:space="preserve"> Partial&lt;</w:t>
      </w:r>
      <w:proofErr w:type="spellStart"/>
      <w:r>
        <w:t>ListViewLiterals</w:t>
      </w:r>
      <w:proofErr w:type="spellEnd"/>
      <w:r>
        <w:t>&gt;;</w:t>
      </w:r>
    </w:p>
    <w:p w14:paraId="59B033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7B79D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onShowMore</w:t>
      </w:r>
      <w:proofErr w:type="spellEnd"/>
      <w:r>
        <w:t>?:</w:t>
      </w:r>
      <w:proofErr w:type="gramEnd"/>
      <w:r>
        <w:t xml:space="preserve"> () =&gt; void;</w:t>
      </w:r>
    </w:p>
    <w:p w14:paraId="3A3107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onTitleAction</w:t>
      </w:r>
      <w:proofErr w:type="spellEnd"/>
      <w:r>
        <w:t>?:</w:t>
      </w:r>
      <w:proofErr w:type="gramEnd"/>
      <w:r>
        <w:t xml:space="preserve"> (item: any) =&gt; void;</w:t>
      </w:r>
    </w:p>
    <w:p w14:paraId="05FD55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onShowDetail</w:t>
      </w:r>
      <w:proofErr w:type="spellEnd"/>
      <w:r>
        <w:t>?:</w:t>
      </w:r>
      <w:proofErr w:type="gramEnd"/>
      <w:r>
        <w:t xml:space="preserve"> (item: any) =&gt; void;</w:t>
      </w:r>
    </w:p>
    <w:p w14:paraId="62BD05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showMoreDisabled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89BB7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React.ReactNode</w:t>
      </w:r>
      <w:proofErr w:type="spellEnd"/>
      <w:r>
        <w:t>;</w:t>
      </w:r>
    </w:p>
    <w:p w14:paraId="58DC1F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FAE04E5" w14:textId="77777777" w:rsidR="00627663" w:rsidRDefault="00627663"/>
    <w:p w14:paraId="21FE81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DynListView.tsx</w:t>
      </w:r>
      <w:proofErr w:type="spellEnd"/>
    </w:p>
    <w:p w14:paraId="3BB85A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useCallback</w:t>
      </w:r>
      <w:proofErr w:type="spellEnd"/>
      <w:r>
        <w:t xml:space="preserve"> } from 'react';</w:t>
      </w:r>
    </w:p>
    <w:p w14:paraId="2A7AE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493CD6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DynListViewProps</w:t>
      </w:r>
      <w:proofErr w:type="spellEnd"/>
      <w:proofErr w:type="gramEnd"/>
      <w:r>
        <w:t xml:space="preserve">, </w:t>
      </w:r>
      <w:proofErr w:type="spellStart"/>
      <w:r>
        <w:t>ListViewLiterals</w:t>
      </w:r>
      <w:proofErr w:type="spellEnd"/>
      <w:r>
        <w:t xml:space="preserve"> } from '../types/list-</w:t>
      </w:r>
      <w:proofErr w:type="spellStart"/>
      <w:r>
        <w:t>view.types</w:t>
      </w:r>
      <w:proofErr w:type="spellEnd"/>
      <w:r>
        <w:t>';</w:t>
      </w:r>
    </w:p>
    <w:p w14:paraId="3E040D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3C85D3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750A9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DynCheckbox</w:t>
      </w:r>
      <w:proofErr w:type="spellEnd"/>
      <w:proofErr w:type="gramEnd"/>
      <w:r>
        <w:t xml:space="preserve"> } from './</w:t>
      </w:r>
      <w:proofErr w:type="spellStart"/>
      <w:r>
        <w:t>DynCheckbox</w:t>
      </w:r>
      <w:proofErr w:type="spellEnd"/>
      <w:r>
        <w:t>';</w:t>
      </w:r>
    </w:p>
    <w:p w14:paraId="31B6E0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CCF6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defaultLiterals</w:t>
      </w:r>
      <w:proofErr w:type="spellEnd"/>
      <w:r>
        <w:t xml:space="preserve">: </w:t>
      </w:r>
      <w:proofErr w:type="spellStart"/>
      <w:r>
        <w:t>ListViewLiterals</w:t>
      </w:r>
      <w:proofErr w:type="spellEnd"/>
      <w:r>
        <w:t xml:space="preserve"> = {</w:t>
      </w:r>
    </w:p>
    <w:p w14:paraId="05151B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hideDetails</w:t>
      </w:r>
      <w:proofErr w:type="spellEnd"/>
      <w:r>
        <w:t>: '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>',</w:t>
      </w:r>
    </w:p>
    <w:p w14:paraId="15D331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loadMoreData</w:t>
      </w:r>
      <w:proofErr w:type="spellEnd"/>
      <w:r>
        <w:t>: '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',</w:t>
      </w:r>
    </w:p>
    <w:p w14:paraId="6221FF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noData</w:t>
      </w:r>
      <w:proofErr w:type="spellEnd"/>
      <w:r>
        <w:t>: '</w:t>
      </w:r>
      <w:proofErr w:type="spellStart"/>
      <w:r>
        <w:t>Nenhum</w:t>
      </w:r>
      <w:proofErr w:type="spellEnd"/>
      <w:r>
        <w:t xml:space="preserve"> dado </w:t>
      </w:r>
      <w:proofErr w:type="spellStart"/>
      <w:r>
        <w:t>encontrado</w:t>
      </w:r>
      <w:proofErr w:type="spellEnd"/>
      <w:r>
        <w:t>',</w:t>
      </w:r>
    </w:p>
    <w:p w14:paraId="4D4F66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selectAll</w:t>
      </w:r>
      <w:proofErr w:type="spellEnd"/>
      <w:r>
        <w:t>: '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>',</w:t>
      </w:r>
    </w:p>
    <w:p w14:paraId="7A0E19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showDetails</w:t>
      </w:r>
      <w:proofErr w:type="spellEnd"/>
      <w:r>
        <w:t>: '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>'</w:t>
      </w:r>
    </w:p>
    <w:p w14:paraId="09E75E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0C1D9E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43B7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DynListView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DynListViewProps</w:t>
      </w:r>
      <w:proofErr w:type="spellEnd"/>
      <w:r>
        <w:t>&gt; = ({</w:t>
      </w:r>
    </w:p>
    <w:p w14:paraId="2BF4BD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items = [],</w:t>
      </w:r>
    </w:p>
    <w:p w14:paraId="671576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propertyTitle</w:t>
      </w:r>
      <w:proofErr w:type="spellEnd"/>
      <w:r>
        <w:t xml:space="preserve"> = 'title',</w:t>
      </w:r>
    </w:p>
    <w:p w14:paraId="3D6CA7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propertyLink</w:t>
      </w:r>
      <w:proofErr w:type="spellEnd"/>
      <w:r>
        <w:t>,</w:t>
      </w:r>
    </w:p>
    <w:p w14:paraId="0C6F82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actions = [],</w:t>
      </w:r>
    </w:p>
    <w:p w14:paraId="2CF6E6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select = false,</w:t>
      </w:r>
    </w:p>
    <w:p w14:paraId="16E52B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hideSelectAll</w:t>
      </w:r>
      <w:proofErr w:type="spellEnd"/>
      <w:r>
        <w:t xml:space="preserve"> = false,</w:t>
      </w:r>
    </w:p>
    <w:p w14:paraId="70CF8E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height,</w:t>
      </w:r>
    </w:p>
    <w:p w14:paraId="65A540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literals: </w:t>
      </w:r>
      <w:proofErr w:type="spellStart"/>
      <w:r>
        <w:t>customLiterals</w:t>
      </w:r>
      <w:proofErr w:type="spellEnd"/>
      <w:r>
        <w:t xml:space="preserve"> = {},</w:t>
      </w:r>
    </w:p>
    <w:p w14:paraId="0FAA86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1C05A3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onShowMore</w:t>
      </w:r>
      <w:proofErr w:type="spellEnd"/>
      <w:r>
        <w:t>,</w:t>
      </w:r>
    </w:p>
    <w:p w14:paraId="1F6255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onTitleAction</w:t>
      </w:r>
      <w:proofErr w:type="spellEnd"/>
      <w:r>
        <w:t>,</w:t>
      </w:r>
    </w:p>
    <w:p w14:paraId="1A81F0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onShowDetail</w:t>
      </w:r>
      <w:proofErr w:type="spellEnd"/>
      <w:r>
        <w:t>,</w:t>
      </w:r>
    </w:p>
    <w:p w14:paraId="05E558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showMoreDisabled</w:t>
      </w:r>
      <w:proofErr w:type="spellEnd"/>
      <w:r>
        <w:t xml:space="preserve"> = false,</w:t>
      </w:r>
    </w:p>
    <w:p w14:paraId="4A74E0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</w:t>
      </w:r>
    </w:p>
    <w:p w14:paraId="00C769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7D188B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selectedItems</w:t>
      </w:r>
      <w:proofErr w:type="spellEnd"/>
      <w:r>
        <w:t xml:space="preserve">, </w:t>
      </w:r>
      <w:proofErr w:type="spellStart"/>
      <w:r>
        <w:t>setSelectedItems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&lt;Set&lt;any&gt;</w:t>
      </w:r>
      <w:proofErr w:type="gramStart"/>
      <w:r>
        <w:t>&gt;(</w:t>
      </w:r>
      <w:proofErr w:type="gramEnd"/>
      <w:r>
        <w:t>new Set());</w:t>
      </w:r>
    </w:p>
    <w:p w14:paraId="31BBD4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selectAll</w:t>
      </w:r>
      <w:proofErr w:type="spellEnd"/>
      <w:r>
        <w:t xml:space="preserve">, </w:t>
      </w:r>
      <w:proofErr w:type="spellStart"/>
      <w:r>
        <w:t>setSelectAll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DE308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expandedItems</w:t>
      </w:r>
      <w:proofErr w:type="spellEnd"/>
      <w:r>
        <w:t xml:space="preserve">, </w:t>
      </w:r>
      <w:proofErr w:type="spellStart"/>
      <w:r>
        <w:t>setExpandedItems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&lt;Set&lt;any&gt;</w:t>
      </w:r>
      <w:proofErr w:type="gramStart"/>
      <w:r>
        <w:t>&gt;(</w:t>
      </w:r>
      <w:proofErr w:type="gramEnd"/>
      <w:r>
        <w:t>new Set());</w:t>
      </w:r>
    </w:p>
    <w:p w14:paraId="59BF1A9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6B1E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literals = </w:t>
      </w:r>
      <w:proofErr w:type="gramStart"/>
      <w:r>
        <w:t>{ ...</w:t>
      </w:r>
      <w:proofErr w:type="spellStart"/>
      <w:proofErr w:type="gramEnd"/>
      <w:r>
        <w:t>defaultLiterals</w:t>
      </w:r>
      <w:proofErr w:type="spellEnd"/>
      <w:r>
        <w:t>, ...</w:t>
      </w:r>
      <w:proofErr w:type="spellStart"/>
      <w:r>
        <w:t>customLiterals</w:t>
      </w:r>
      <w:proofErr w:type="spellEnd"/>
      <w:r>
        <w:t xml:space="preserve"> };</w:t>
      </w:r>
    </w:p>
    <w:p w14:paraId="0F891DB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4623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handleSelectItem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(item: any, checked: </w:t>
      </w:r>
      <w:proofErr w:type="spellStart"/>
      <w:r>
        <w:t>boolean</w:t>
      </w:r>
      <w:proofErr w:type="spellEnd"/>
      <w:r>
        <w:t>) =&gt; {</w:t>
      </w:r>
    </w:p>
    <w:p w14:paraId="0FBCFD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newSelectedItems</w:t>
      </w:r>
      <w:proofErr w:type="spellEnd"/>
      <w:r>
        <w:t xml:space="preserve"> = new Set(</w:t>
      </w:r>
      <w:proofErr w:type="spellStart"/>
      <w:r>
        <w:t>selectedItems</w:t>
      </w:r>
      <w:proofErr w:type="spellEnd"/>
      <w:r>
        <w:t>);</w:t>
      </w:r>
    </w:p>
    <w:p w14:paraId="606450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5E9A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(checked) {</w:t>
      </w:r>
    </w:p>
    <w:p w14:paraId="5F691D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newSelectedItems.add</w:t>
      </w:r>
      <w:proofErr w:type="spellEnd"/>
      <w:r>
        <w:t>(item);</w:t>
      </w:r>
    </w:p>
    <w:p w14:paraId="5E914D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075013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newSelectedItems.delete</w:t>
      </w:r>
      <w:proofErr w:type="spellEnd"/>
      <w:r>
        <w:t>(item);</w:t>
      </w:r>
    </w:p>
    <w:p w14:paraId="2619A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214E8F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3A3B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setSelectedItems</w:t>
      </w:r>
      <w:proofErr w:type="spellEnd"/>
      <w:r>
        <w:t>(</w:t>
      </w:r>
      <w:proofErr w:type="spellStart"/>
      <w:r>
        <w:t>newSelectedItems</w:t>
      </w:r>
      <w:proofErr w:type="spellEnd"/>
      <w:r>
        <w:t>);</w:t>
      </w:r>
    </w:p>
    <w:p w14:paraId="4FFEDE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setSelectAll</w:t>
      </w:r>
      <w:proofErr w:type="spellEnd"/>
      <w:r>
        <w:t>(</w:t>
      </w:r>
      <w:proofErr w:type="spellStart"/>
      <w:proofErr w:type="gramEnd"/>
      <w:r>
        <w:t>newSelectedItems.size</w:t>
      </w:r>
      <w:proofErr w:type="spellEnd"/>
      <w:r>
        <w:t xml:space="preserve"> === </w:t>
      </w:r>
      <w:proofErr w:type="spellStart"/>
      <w:r>
        <w:t>items.length</w:t>
      </w:r>
      <w:proofErr w:type="spellEnd"/>
      <w:r>
        <w:t xml:space="preserve"> &amp;&amp; </w:t>
      </w:r>
      <w:proofErr w:type="spellStart"/>
      <w:r>
        <w:t>items.length</w:t>
      </w:r>
      <w:proofErr w:type="spellEnd"/>
      <w:r>
        <w:t xml:space="preserve"> &gt; 0);</w:t>
      </w:r>
    </w:p>
    <w:p w14:paraId="7FA460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}, [</w:t>
      </w:r>
      <w:proofErr w:type="spellStart"/>
      <w:r>
        <w:t>selectedItems</w:t>
      </w:r>
      <w:proofErr w:type="spellEnd"/>
      <w:r>
        <w:t xml:space="preserve">, </w:t>
      </w:r>
      <w:proofErr w:type="spellStart"/>
      <w:proofErr w:type="gramStart"/>
      <w:r>
        <w:t>items.length</w:t>
      </w:r>
      <w:proofErr w:type="spellEnd"/>
      <w:proofErr w:type="gramEnd"/>
      <w:r>
        <w:t>]);</w:t>
      </w:r>
    </w:p>
    <w:p w14:paraId="602692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BDDA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handleSelectAll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08785D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newSelectAll</w:t>
      </w:r>
      <w:proofErr w:type="spellEnd"/>
      <w:r>
        <w:t xml:space="preserve"> </w:t>
      </w:r>
      <w:proofErr w:type="gramStart"/>
      <w:r>
        <w:t>= !</w:t>
      </w:r>
      <w:proofErr w:type="spellStart"/>
      <w:r>
        <w:t>selectAll</w:t>
      </w:r>
      <w:proofErr w:type="spellEnd"/>
      <w:proofErr w:type="gramEnd"/>
      <w:r>
        <w:t>;</w:t>
      </w:r>
    </w:p>
    <w:p w14:paraId="0C94AA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newSelectedItems</w:t>
      </w:r>
      <w:proofErr w:type="spellEnd"/>
      <w:r>
        <w:t xml:space="preserve"> = new Set&lt;any</w:t>
      </w:r>
      <w:proofErr w:type="gramStart"/>
      <w:r>
        <w:t>&gt;(</w:t>
      </w:r>
      <w:proofErr w:type="gramEnd"/>
      <w:r>
        <w:t>);</w:t>
      </w:r>
    </w:p>
    <w:p w14:paraId="3E4BD7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91D8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newSelectAll</w:t>
      </w:r>
      <w:proofErr w:type="spellEnd"/>
      <w:r>
        <w:t>) {</w:t>
      </w:r>
    </w:p>
    <w:p w14:paraId="3C1F75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items.forEach</w:t>
      </w:r>
      <w:proofErr w:type="spellEnd"/>
      <w:proofErr w:type="gramEnd"/>
      <w:r>
        <w:t xml:space="preserve">(item =&gt; </w:t>
      </w:r>
      <w:proofErr w:type="spellStart"/>
      <w:r>
        <w:t>newSelectedItems.add</w:t>
      </w:r>
      <w:proofErr w:type="spellEnd"/>
      <w:r>
        <w:t>(item));</w:t>
      </w:r>
    </w:p>
    <w:p w14:paraId="1DE284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607B1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20AE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setSelectedItems</w:t>
      </w:r>
      <w:proofErr w:type="spellEnd"/>
      <w:r>
        <w:t>(</w:t>
      </w:r>
      <w:proofErr w:type="spellStart"/>
      <w:r>
        <w:t>newSelectedItems</w:t>
      </w:r>
      <w:proofErr w:type="spellEnd"/>
      <w:r>
        <w:t>);</w:t>
      </w:r>
    </w:p>
    <w:p w14:paraId="40C2BA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setSelectAll</w:t>
      </w:r>
      <w:proofErr w:type="spellEnd"/>
      <w:r>
        <w:t>(</w:t>
      </w:r>
      <w:proofErr w:type="spellStart"/>
      <w:r>
        <w:t>newSelectAll</w:t>
      </w:r>
      <w:proofErr w:type="spellEnd"/>
      <w:r>
        <w:t>);</w:t>
      </w:r>
    </w:p>
    <w:p w14:paraId="097FC2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selectAll</w:t>
      </w:r>
      <w:proofErr w:type="spellEnd"/>
      <w:r>
        <w:t>, items]);</w:t>
      </w:r>
    </w:p>
    <w:p w14:paraId="054B2D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158A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handleToggleDetail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(item: any) =&gt; {</w:t>
      </w:r>
    </w:p>
    <w:p w14:paraId="45735F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newExpandedItems</w:t>
      </w:r>
      <w:proofErr w:type="spellEnd"/>
      <w:r>
        <w:t xml:space="preserve"> = new Set(</w:t>
      </w:r>
      <w:proofErr w:type="spellStart"/>
      <w:r>
        <w:t>expandedItems</w:t>
      </w:r>
      <w:proofErr w:type="spellEnd"/>
      <w:r>
        <w:t>);</w:t>
      </w:r>
    </w:p>
    <w:p w14:paraId="763239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D283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newExpandedItems.has</w:t>
      </w:r>
      <w:proofErr w:type="spellEnd"/>
      <w:r>
        <w:t>(item)) {</w:t>
      </w:r>
    </w:p>
    <w:p w14:paraId="4A177B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newExpandedItems.delete</w:t>
      </w:r>
      <w:proofErr w:type="spellEnd"/>
      <w:r>
        <w:t>(item);</w:t>
      </w:r>
    </w:p>
    <w:p w14:paraId="01E726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1BAC44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newExpandedItems.add</w:t>
      </w:r>
      <w:proofErr w:type="spellEnd"/>
      <w:r>
        <w:t>(item);</w:t>
      </w:r>
    </w:p>
    <w:p w14:paraId="3AD552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onShowDetail</w:t>
      </w:r>
      <w:proofErr w:type="spellEnd"/>
      <w:r>
        <w:t>?.</w:t>
      </w:r>
      <w:proofErr w:type="gramEnd"/>
      <w:r>
        <w:t>(item);</w:t>
      </w:r>
    </w:p>
    <w:p w14:paraId="24C2AC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65B53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E4F9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setExpandedItems</w:t>
      </w:r>
      <w:proofErr w:type="spellEnd"/>
      <w:r>
        <w:t>(</w:t>
      </w:r>
      <w:proofErr w:type="spellStart"/>
      <w:r>
        <w:t>newExpandedItems</w:t>
      </w:r>
      <w:proofErr w:type="spellEnd"/>
      <w:r>
        <w:t>);</w:t>
      </w:r>
    </w:p>
    <w:p w14:paraId="564B83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expandedItems</w:t>
      </w:r>
      <w:proofErr w:type="spellEnd"/>
      <w:r>
        <w:t xml:space="preserve">, </w:t>
      </w:r>
      <w:proofErr w:type="spellStart"/>
      <w:r>
        <w:t>onShowDetail</w:t>
      </w:r>
      <w:proofErr w:type="spellEnd"/>
      <w:r>
        <w:t>]);</w:t>
      </w:r>
    </w:p>
    <w:p w14:paraId="29F105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678B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handleActionClick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(action: </w:t>
      </w:r>
      <w:proofErr w:type="spellStart"/>
      <w:r>
        <w:t>ListViewAction</w:t>
      </w:r>
      <w:proofErr w:type="spellEnd"/>
      <w:r>
        <w:t>, item: any) =&gt; {</w:t>
      </w:r>
    </w:p>
    <w:p w14:paraId="056D77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action.disabled</w:t>
      </w:r>
      <w:proofErr w:type="spellEnd"/>
      <w:r>
        <w:t>?.</w:t>
      </w:r>
      <w:proofErr w:type="gramEnd"/>
      <w:r>
        <w:t>(item)) return;</w:t>
      </w:r>
    </w:p>
    <w:p w14:paraId="538598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action.action</w:t>
      </w:r>
      <w:proofErr w:type="spellEnd"/>
      <w:r>
        <w:t>?.</w:t>
      </w:r>
      <w:proofErr w:type="gramEnd"/>
      <w:r>
        <w:t>(item);</w:t>
      </w:r>
    </w:p>
    <w:p w14:paraId="472688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2C5A2F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E21E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handleTitleClick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(item: any) =&gt; {</w:t>
      </w:r>
    </w:p>
    <w:p w14:paraId="6FBB43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propertyLink</w:t>
      </w:r>
      <w:proofErr w:type="spellEnd"/>
      <w:r>
        <w:t xml:space="preserve"> &amp;&amp; item[</w:t>
      </w:r>
      <w:proofErr w:type="spellStart"/>
      <w:r>
        <w:t>propertyLink</w:t>
      </w:r>
      <w:proofErr w:type="spellEnd"/>
      <w:r>
        <w:t>]) {</w:t>
      </w:r>
    </w:p>
    <w:p w14:paraId="7E172A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item[</w:t>
      </w:r>
      <w:proofErr w:type="spellStart"/>
      <w:r>
        <w:t>propertyLink</w:t>
      </w:r>
      <w:proofErr w:type="spellEnd"/>
      <w:r>
        <w:t>];</w:t>
      </w:r>
    </w:p>
    <w:p w14:paraId="59CD2C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2F425B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onTitleAction</w:t>
      </w:r>
      <w:proofErr w:type="spellEnd"/>
      <w:r>
        <w:t>?.</w:t>
      </w:r>
      <w:proofErr w:type="gramEnd"/>
      <w:r>
        <w:t>(item);</w:t>
      </w:r>
    </w:p>
    <w:p w14:paraId="1FAD62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995F3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propertyLink</w:t>
      </w:r>
      <w:proofErr w:type="spellEnd"/>
      <w:r>
        <w:t xml:space="preserve">, </w:t>
      </w:r>
      <w:proofErr w:type="spellStart"/>
      <w:r>
        <w:t>onTitleAction</w:t>
      </w:r>
      <w:proofErr w:type="spellEnd"/>
      <w:r>
        <w:t>]);</w:t>
      </w:r>
    </w:p>
    <w:p w14:paraId="689AB52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2596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renderActions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(item: any) =&gt; {</w:t>
      </w:r>
    </w:p>
    <w:p w14:paraId="46F96F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visibleActions</w:t>
      </w:r>
      <w:proofErr w:type="spellEnd"/>
      <w:r>
        <w:t xml:space="preserve"> = </w:t>
      </w:r>
      <w:proofErr w:type="spellStart"/>
      <w:proofErr w:type="gramStart"/>
      <w:r>
        <w:t>actions.filter</w:t>
      </w:r>
      <w:proofErr w:type="spellEnd"/>
      <w:proofErr w:type="gramEnd"/>
      <w:r>
        <w:t xml:space="preserve">(action =&gt; </w:t>
      </w:r>
    </w:p>
    <w:p w14:paraId="6A27E2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action.visible</w:t>
      </w:r>
      <w:proofErr w:type="spellEnd"/>
      <w:proofErr w:type="gramEnd"/>
      <w:r>
        <w:t xml:space="preserve"> === undefined || </w:t>
      </w:r>
      <w:proofErr w:type="spellStart"/>
      <w:r>
        <w:t>action.visible</w:t>
      </w:r>
      <w:proofErr w:type="spellEnd"/>
      <w:r>
        <w:t>(item)</w:t>
      </w:r>
    </w:p>
    <w:p w14:paraId="1733DE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3BDF8E8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A6AFE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visibleActions.map</w:t>
      </w:r>
      <w:proofErr w:type="spellEnd"/>
      <w:r>
        <w:t>(</w:t>
      </w:r>
      <w:proofErr w:type="gramEnd"/>
      <w:r>
        <w:t>(action, index) =&gt; (</w:t>
      </w:r>
    </w:p>
    <w:p w14:paraId="45B13B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</w:t>
      </w:r>
      <w:proofErr w:type="spellStart"/>
      <w:r>
        <w:t>DynButton</w:t>
      </w:r>
      <w:proofErr w:type="spellEnd"/>
    </w:p>
    <w:p w14:paraId="3B3ECB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key={index}</w:t>
      </w:r>
    </w:p>
    <w:p w14:paraId="73213F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icon={</w:t>
      </w:r>
      <w:proofErr w:type="spellStart"/>
      <w:proofErr w:type="gramStart"/>
      <w:r>
        <w:t>action.icon</w:t>
      </w:r>
      <w:proofErr w:type="spellEnd"/>
      <w:proofErr w:type="gramEnd"/>
      <w:r>
        <w:t>}</w:t>
      </w:r>
    </w:p>
    <w:p w14:paraId="5D8BF3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label={</w:t>
      </w:r>
      <w:proofErr w:type="spellStart"/>
      <w:proofErr w:type="gramStart"/>
      <w:r>
        <w:t>action.label</w:t>
      </w:r>
      <w:proofErr w:type="spellEnd"/>
      <w:proofErr w:type="gramEnd"/>
      <w:r>
        <w:t>}</w:t>
      </w:r>
    </w:p>
    <w:p w14:paraId="5CFBC0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kind="tertiary"</w:t>
      </w:r>
    </w:p>
    <w:p w14:paraId="411AF4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size="small"</w:t>
      </w:r>
    </w:p>
    <w:p w14:paraId="42287B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disabled={</w:t>
      </w:r>
      <w:proofErr w:type="spellStart"/>
      <w:proofErr w:type="gramStart"/>
      <w:r>
        <w:t>action.disabled</w:t>
      </w:r>
      <w:proofErr w:type="spellEnd"/>
      <w:r>
        <w:t>?.</w:t>
      </w:r>
      <w:proofErr w:type="gramEnd"/>
      <w:r>
        <w:t>(item)}</w:t>
      </w:r>
    </w:p>
    <w:p w14:paraId="261D10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handleActionClick</w:t>
      </w:r>
      <w:proofErr w:type="spellEnd"/>
      <w:r>
        <w:t>(action, item)}</w:t>
      </w:r>
    </w:p>
    <w:p w14:paraId="4401C1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/&gt;</w:t>
      </w:r>
    </w:p>
    <w:p w14:paraId="12766A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));</w:t>
      </w:r>
    </w:p>
    <w:p w14:paraId="63D585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[actions, </w:t>
      </w:r>
      <w:proofErr w:type="spellStart"/>
      <w:r>
        <w:t>handleActionClick</w:t>
      </w:r>
      <w:proofErr w:type="spellEnd"/>
      <w:r>
        <w:t>]);</w:t>
      </w:r>
    </w:p>
    <w:p w14:paraId="1167426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6B06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listViewClasses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41ED75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-list-view',</w:t>
      </w:r>
    </w:p>
    <w:p w14:paraId="4DB3DE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0859F8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-list-view-selectable': select,</w:t>
      </w:r>
    </w:p>
    <w:p w14:paraId="7E8E03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-list-view-fixed-height': !!height</w:t>
      </w:r>
    </w:p>
    <w:p w14:paraId="292684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45BDBD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1B0A05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A89481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9E9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{</w:t>
      </w:r>
    </w:p>
    <w:p w14:paraId="72DA48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3B232F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listViewClasses</w:t>
      </w:r>
      <w:proofErr w:type="spellEnd"/>
      <w:r>
        <w:t>}&gt;</w:t>
      </w:r>
    </w:p>
    <w:p w14:paraId="4FDC58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-list-view-empty"&gt;</w:t>
      </w:r>
    </w:p>
    <w:p w14:paraId="532E9C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-icon-info" /&gt;</w:t>
      </w:r>
    </w:p>
    <w:p w14:paraId="3E3497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&lt;span&gt;{</w:t>
      </w:r>
      <w:proofErr w:type="spellStart"/>
      <w:proofErr w:type="gramStart"/>
      <w:r>
        <w:t>literals.noData</w:t>
      </w:r>
      <w:proofErr w:type="spellEnd"/>
      <w:proofErr w:type="gramEnd"/>
      <w:r>
        <w:t>}&lt;/span&gt;</w:t>
      </w:r>
    </w:p>
    <w:p w14:paraId="02B0A4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D9968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115BA2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037799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E53DE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967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315D14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listViewClasses</w:t>
      </w:r>
      <w:proofErr w:type="spellEnd"/>
      <w:r>
        <w:t>} style</w:t>
      </w:r>
      <w:proofErr w:type="gramStart"/>
      <w:r>
        <w:t>={</w:t>
      </w:r>
      <w:proofErr w:type="gramEnd"/>
      <w:r>
        <w:t>{ height }}&gt;</w:t>
      </w:r>
    </w:p>
    <w:p w14:paraId="5AE93B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{/* Header */}</w:t>
      </w:r>
    </w:p>
    <w:p w14:paraId="40AB39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{select &amp;</w:t>
      </w:r>
      <w:proofErr w:type="gramStart"/>
      <w:r>
        <w:t>&amp; !</w:t>
      </w:r>
      <w:proofErr w:type="spellStart"/>
      <w:r>
        <w:t>hideSelectAll</w:t>
      </w:r>
      <w:proofErr w:type="spellEnd"/>
      <w:proofErr w:type="gramEnd"/>
      <w:r>
        <w:t xml:space="preserve"> &amp;&amp; (</w:t>
      </w:r>
    </w:p>
    <w:p w14:paraId="03D61C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-list-view-header"&gt;</w:t>
      </w:r>
    </w:p>
    <w:p w14:paraId="481549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DynCheckbox</w:t>
      </w:r>
      <w:proofErr w:type="spellEnd"/>
    </w:p>
    <w:p w14:paraId="73B339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label={</w:t>
      </w:r>
      <w:proofErr w:type="spellStart"/>
      <w:proofErr w:type="gramStart"/>
      <w:r>
        <w:t>literals.selectAll</w:t>
      </w:r>
      <w:proofErr w:type="spellEnd"/>
      <w:proofErr w:type="gramEnd"/>
      <w:r>
        <w:t>}</w:t>
      </w:r>
    </w:p>
    <w:p w14:paraId="3DAE11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checked={</w:t>
      </w:r>
      <w:proofErr w:type="spellStart"/>
      <w:r>
        <w:t>selectAll</w:t>
      </w:r>
      <w:proofErr w:type="spellEnd"/>
      <w:r>
        <w:t>}</w:t>
      </w:r>
    </w:p>
    <w:p w14:paraId="59DFDA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handleSelectAll</w:t>
      </w:r>
      <w:proofErr w:type="spellEnd"/>
      <w:r>
        <w:t>}</w:t>
      </w:r>
    </w:p>
    <w:p w14:paraId="7BD2AC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5C3360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3A111F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3DEB6F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1D51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{/* Items */}</w:t>
      </w:r>
    </w:p>
    <w:p w14:paraId="5BBA63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-list-view-content"&gt;</w:t>
      </w:r>
    </w:p>
    <w:p w14:paraId="1887AC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(item, index) =&gt; {</w:t>
      </w:r>
    </w:p>
    <w:p w14:paraId="27F04D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isSelected</w:t>
      </w:r>
      <w:proofErr w:type="spellEnd"/>
      <w:r>
        <w:t xml:space="preserve"> = </w:t>
      </w:r>
      <w:proofErr w:type="spellStart"/>
      <w:r>
        <w:t>selectedItems.has</w:t>
      </w:r>
      <w:proofErr w:type="spellEnd"/>
      <w:r>
        <w:t>(item);</w:t>
      </w:r>
    </w:p>
    <w:p w14:paraId="48D2C8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isExpanded</w:t>
      </w:r>
      <w:proofErr w:type="spellEnd"/>
      <w:r>
        <w:t xml:space="preserve"> = </w:t>
      </w:r>
      <w:proofErr w:type="spellStart"/>
      <w:r>
        <w:t>expandedItems.has</w:t>
      </w:r>
      <w:proofErr w:type="spellEnd"/>
      <w:r>
        <w:t>(item);</w:t>
      </w:r>
    </w:p>
    <w:p w14:paraId="5953B0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title = item[</w:t>
      </w:r>
      <w:proofErr w:type="spellStart"/>
      <w:r>
        <w:t>propertyTitle</w:t>
      </w:r>
      <w:proofErr w:type="spellEnd"/>
      <w:r>
        <w:t>] || '';</w:t>
      </w:r>
    </w:p>
    <w:p w14:paraId="7A954F9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1C2E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</w:t>
      </w:r>
      <w:proofErr w:type="spellStart"/>
      <w:r>
        <w:t>itemClasses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>-list-view-item', {</w:t>
      </w:r>
    </w:p>
    <w:p w14:paraId="4D1E7C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'</w:t>
      </w:r>
      <w:proofErr w:type="spellStart"/>
      <w:r>
        <w:t>dyn</w:t>
      </w:r>
      <w:proofErr w:type="spellEnd"/>
      <w:r>
        <w:t xml:space="preserve">-list-view-item-selected': </w:t>
      </w:r>
      <w:proofErr w:type="spellStart"/>
      <w:r>
        <w:t>isSelected</w:t>
      </w:r>
      <w:proofErr w:type="spellEnd"/>
      <w:r>
        <w:t>,</w:t>
      </w:r>
    </w:p>
    <w:p w14:paraId="25AAE3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'</w:t>
      </w:r>
      <w:proofErr w:type="spellStart"/>
      <w:r>
        <w:t>dyn</w:t>
      </w:r>
      <w:proofErr w:type="spellEnd"/>
      <w:r>
        <w:t xml:space="preserve">-list-view-item-expanded': </w:t>
      </w:r>
      <w:proofErr w:type="spellStart"/>
      <w:r>
        <w:t>isExpanded</w:t>
      </w:r>
      <w:proofErr w:type="spellEnd"/>
    </w:p>
    <w:p w14:paraId="27E9F5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});</w:t>
      </w:r>
    </w:p>
    <w:p w14:paraId="5585445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49C11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return (</w:t>
      </w:r>
    </w:p>
    <w:p w14:paraId="2260EF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key={index} </w:t>
      </w:r>
      <w:proofErr w:type="spellStart"/>
      <w:r>
        <w:t>className</w:t>
      </w:r>
      <w:proofErr w:type="spellEnd"/>
      <w:r>
        <w:t>={</w:t>
      </w:r>
      <w:proofErr w:type="spellStart"/>
      <w:r>
        <w:t>itemClasses</w:t>
      </w:r>
      <w:proofErr w:type="spellEnd"/>
      <w:r>
        <w:t>}&gt;</w:t>
      </w:r>
    </w:p>
    <w:p w14:paraId="7BBEAD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-list-view-item-header"&gt;</w:t>
      </w:r>
    </w:p>
    <w:p w14:paraId="5D034B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{select &amp;&amp; (</w:t>
      </w:r>
    </w:p>
    <w:p w14:paraId="62739E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-list-view-item-checkbox"&gt;</w:t>
      </w:r>
    </w:p>
    <w:p w14:paraId="08A3C9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</w:t>
      </w:r>
      <w:proofErr w:type="spellStart"/>
      <w:r>
        <w:t>DynCheckbox</w:t>
      </w:r>
      <w:proofErr w:type="spellEnd"/>
    </w:p>
    <w:p w14:paraId="0E62F0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    checked={</w:t>
      </w:r>
      <w:proofErr w:type="spellStart"/>
      <w:r>
        <w:t>isSelected</w:t>
      </w:r>
      <w:proofErr w:type="spellEnd"/>
      <w:r>
        <w:t>}</w:t>
      </w:r>
    </w:p>
    <w:p w14:paraId="04C350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onChange</w:t>
      </w:r>
      <w:proofErr w:type="spellEnd"/>
      <w:r>
        <w:t xml:space="preserve">={(checked) =&gt; </w:t>
      </w:r>
      <w:proofErr w:type="spellStart"/>
      <w:proofErr w:type="gramStart"/>
      <w:r>
        <w:t>handleSelectItem</w:t>
      </w:r>
      <w:proofErr w:type="spellEnd"/>
      <w:r>
        <w:t>(</w:t>
      </w:r>
      <w:proofErr w:type="gramEnd"/>
      <w:r>
        <w:t>item, checked)}</w:t>
      </w:r>
    </w:p>
    <w:p w14:paraId="53F358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/&gt;</w:t>
      </w:r>
    </w:p>
    <w:p w14:paraId="398C5E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592054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)}</w:t>
      </w:r>
    </w:p>
    <w:p w14:paraId="485765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BDA20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-list-view-item-content"&gt;</w:t>
      </w:r>
    </w:p>
    <w:p w14:paraId="5A2245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-list-view-item-title"&gt;</w:t>
      </w:r>
    </w:p>
    <w:p w14:paraId="6FCE8C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{(</w:t>
      </w:r>
      <w:proofErr w:type="spellStart"/>
      <w:r>
        <w:t>propertyLink</w:t>
      </w:r>
      <w:proofErr w:type="spellEnd"/>
      <w:r>
        <w:t xml:space="preserve"> || </w:t>
      </w:r>
      <w:proofErr w:type="spellStart"/>
      <w:r>
        <w:t>onTitleAction</w:t>
      </w:r>
      <w:proofErr w:type="spellEnd"/>
      <w:proofErr w:type="gramStart"/>
      <w:r>
        <w:t>) ?</w:t>
      </w:r>
      <w:proofErr w:type="gramEnd"/>
      <w:r>
        <w:t xml:space="preserve"> (</w:t>
      </w:r>
    </w:p>
    <w:p w14:paraId="61F916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&lt;button</w:t>
      </w:r>
    </w:p>
    <w:p w14:paraId="2BE8E9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-list-view-item-title-button"</w:t>
      </w:r>
    </w:p>
    <w:p w14:paraId="2152EC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handleTitleClick</w:t>
      </w:r>
      <w:proofErr w:type="spellEnd"/>
      <w:r>
        <w:t>(item)}</w:t>
      </w:r>
    </w:p>
    <w:p w14:paraId="053C67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&gt;</w:t>
      </w:r>
    </w:p>
    <w:p w14:paraId="7965EB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{title}</w:t>
      </w:r>
    </w:p>
    <w:p w14:paraId="560670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&lt;/button&gt;</w:t>
      </w:r>
    </w:p>
    <w:p w14:paraId="5013AA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) : (</w:t>
      </w:r>
    </w:p>
    <w:p w14:paraId="1D7C78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&lt;span&gt;{title}&lt;/span&gt;</w:t>
      </w:r>
    </w:p>
    <w:p w14:paraId="4B37D1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)}</w:t>
      </w:r>
    </w:p>
    <w:p w14:paraId="376249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50A027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2705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{/* Custom content template */}</w:t>
      </w:r>
    </w:p>
    <w:p w14:paraId="131B6C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-list-view-item-body"&gt;</w:t>
      </w:r>
    </w:p>
    <w:p w14:paraId="1E2AD4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  <w:proofErr w:type="gramStart"/>
      <w:r>
        <w:t>children ?</w:t>
      </w:r>
      <w:proofErr w:type="gramEnd"/>
      <w:r>
        <w:t xml:space="preserve"> (</w:t>
      </w:r>
    </w:p>
    <w:p w14:paraId="6C1540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React.cloneElement</w:t>
      </w:r>
      <w:proofErr w:type="spellEnd"/>
      <w:r>
        <w:t xml:space="preserve">(children as </w:t>
      </w:r>
      <w:proofErr w:type="spellStart"/>
      <w:r>
        <w:t>React.ReactElement</w:t>
      </w:r>
      <w:proofErr w:type="spellEnd"/>
      <w:r>
        <w:t xml:space="preserve">, </w:t>
      </w:r>
      <w:proofErr w:type="gramStart"/>
      <w:r>
        <w:t>{ item</w:t>
      </w:r>
      <w:proofErr w:type="gramEnd"/>
      <w:r>
        <w:t>, index })</w:t>
      </w:r>
    </w:p>
    <w:p w14:paraId="066B6D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) : (</w:t>
      </w:r>
    </w:p>
    <w:p w14:paraId="625F17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-list-view-item-default-content"&gt;</w:t>
      </w:r>
    </w:p>
    <w:p w14:paraId="751849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{</w:t>
      </w:r>
      <w:proofErr w:type="spellStart"/>
      <w:r>
        <w:t>Object.entries</w:t>
      </w:r>
      <w:proofErr w:type="spellEnd"/>
      <w:r>
        <w:t>(item</w:t>
      </w:r>
      <w:proofErr w:type="gramStart"/>
      <w:r>
        <w:t>).map</w:t>
      </w:r>
      <w:proofErr w:type="gramEnd"/>
      <w:r>
        <w:t>(([key, value]) =&gt; {</w:t>
      </w:r>
    </w:p>
    <w:p w14:paraId="3FCE71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if (key === </w:t>
      </w:r>
      <w:proofErr w:type="spellStart"/>
      <w:r>
        <w:t>propertyTitle</w:t>
      </w:r>
      <w:proofErr w:type="spellEnd"/>
      <w:r>
        <w:t xml:space="preserve"> || </w:t>
      </w:r>
      <w:proofErr w:type="spellStart"/>
      <w:proofErr w:type="gramStart"/>
      <w:r>
        <w:t>key.startsWith</w:t>
      </w:r>
      <w:proofErr w:type="spellEnd"/>
      <w:proofErr w:type="gramEnd"/>
      <w:r>
        <w:t>('$')) return null;</w:t>
      </w:r>
    </w:p>
    <w:p w14:paraId="6DD3AA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return (</w:t>
      </w:r>
    </w:p>
    <w:p w14:paraId="6C2FCC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&lt;div key={key}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-list-view-item-field"&gt;</w:t>
      </w:r>
    </w:p>
    <w:p w14:paraId="00D770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  &lt;strong&gt;{key}:&lt;/strong&gt; {String(value)}</w:t>
      </w:r>
    </w:p>
    <w:p w14:paraId="63FA5A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  &lt;/div&gt;</w:t>
      </w:r>
    </w:p>
    <w:p w14:paraId="167F5D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  );</w:t>
      </w:r>
    </w:p>
    <w:p w14:paraId="2F26E1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  })}</w:t>
      </w:r>
    </w:p>
    <w:p w14:paraId="01B881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&lt;/div&gt;</w:t>
      </w:r>
    </w:p>
    <w:p w14:paraId="1E5855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)}</w:t>
      </w:r>
    </w:p>
    <w:p w14:paraId="3DD92E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&lt;/div&gt;</w:t>
      </w:r>
    </w:p>
    <w:p w14:paraId="4FCA39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1C00EAE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40CB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-list-view-item-actions"&gt;</w:t>
      </w:r>
    </w:p>
    <w:p w14:paraId="52DA4B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spellStart"/>
      <w:r>
        <w:t>renderActions</w:t>
      </w:r>
      <w:proofErr w:type="spellEnd"/>
      <w:r>
        <w:t>(item)}</w:t>
      </w:r>
    </w:p>
    <w:p w14:paraId="1B8BB85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A2C8A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{(children || </w:t>
      </w:r>
      <w:proofErr w:type="spellStart"/>
      <w:r>
        <w:t>onShowDetail</w:t>
      </w:r>
      <w:proofErr w:type="spellEnd"/>
      <w:r>
        <w:t>) &amp;&amp; (</w:t>
      </w:r>
    </w:p>
    <w:p w14:paraId="79CED0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</w:t>
      </w:r>
      <w:proofErr w:type="spellStart"/>
      <w:r>
        <w:t>DynButton</w:t>
      </w:r>
      <w:proofErr w:type="spellEnd"/>
    </w:p>
    <w:p w14:paraId="0E2197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icon</w:t>
      </w:r>
      <w:proofErr w:type="gramStart"/>
      <w:r>
        <w:t>={</w:t>
      </w:r>
      <w:proofErr w:type="spellStart"/>
      <w:proofErr w:type="gramEnd"/>
      <w:r>
        <w:t>isExpanded</w:t>
      </w:r>
      <w:proofErr w:type="spellEnd"/>
      <w:r>
        <w:t xml:space="preserve"> ? '</w:t>
      </w:r>
      <w:proofErr w:type="spellStart"/>
      <w:r>
        <w:t>dyn</w:t>
      </w:r>
      <w:proofErr w:type="spellEnd"/>
      <w:r>
        <w:t>-icon-arrow-up</w:t>
      </w:r>
      <w:proofErr w:type="gramStart"/>
      <w:r>
        <w:t>' :</w:t>
      </w:r>
      <w:proofErr w:type="gramEnd"/>
      <w:r>
        <w:t xml:space="preserve"> '</w:t>
      </w:r>
      <w:proofErr w:type="spellStart"/>
      <w:r>
        <w:t>dyn</w:t>
      </w:r>
      <w:proofErr w:type="spellEnd"/>
      <w:r>
        <w:t>-icon-arrow-down'}</w:t>
      </w:r>
    </w:p>
    <w:p w14:paraId="39AD35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label</w:t>
      </w:r>
      <w:proofErr w:type="gramStart"/>
      <w:r>
        <w:t>={</w:t>
      </w:r>
      <w:proofErr w:type="spellStart"/>
      <w:proofErr w:type="gramEnd"/>
      <w:r>
        <w:t>isExpanded</w:t>
      </w:r>
      <w:proofErr w:type="spellEnd"/>
      <w:r>
        <w:t xml:space="preserve"> ? </w:t>
      </w:r>
      <w:proofErr w:type="spellStart"/>
      <w:r>
        <w:t>literals.hideDetails</w:t>
      </w:r>
      <w:proofErr w:type="spellEnd"/>
      <w:r>
        <w:t xml:space="preserve"> : </w:t>
      </w:r>
      <w:proofErr w:type="spellStart"/>
      <w:r>
        <w:t>literals.showDetails</w:t>
      </w:r>
      <w:proofErr w:type="spellEnd"/>
      <w:r>
        <w:t>}</w:t>
      </w:r>
    </w:p>
    <w:p w14:paraId="44EF1B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kind="tertiary"</w:t>
      </w:r>
    </w:p>
    <w:p w14:paraId="2409AD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size="small"</w:t>
      </w:r>
    </w:p>
    <w:p w14:paraId="225701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handleToggleDetail</w:t>
      </w:r>
      <w:proofErr w:type="spellEnd"/>
      <w:r>
        <w:t>(item)}</w:t>
      </w:r>
    </w:p>
    <w:p w14:paraId="7EEF1E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/&gt;</w:t>
      </w:r>
    </w:p>
    <w:p w14:paraId="36805B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        )}</w:t>
      </w:r>
    </w:p>
    <w:p w14:paraId="75538A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20EDD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&lt;/div&gt;</w:t>
      </w:r>
    </w:p>
    <w:p w14:paraId="5EA46A9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9A6B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{/* Detail content */}</w:t>
      </w:r>
    </w:p>
    <w:p w14:paraId="131B6B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{</w:t>
      </w:r>
      <w:proofErr w:type="spellStart"/>
      <w:r>
        <w:t>isExpanded</w:t>
      </w:r>
      <w:proofErr w:type="spellEnd"/>
      <w:r>
        <w:t xml:space="preserve"> &amp;&amp; (</w:t>
      </w:r>
    </w:p>
    <w:p w14:paraId="1DE722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-list-view-item-detail"&gt;</w:t>
      </w:r>
    </w:p>
    <w:p w14:paraId="473396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{</w:t>
      </w:r>
      <w:proofErr w:type="gramStart"/>
      <w:r>
        <w:t>children ?</w:t>
      </w:r>
      <w:proofErr w:type="gramEnd"/>
      <w:r>
        <w:t xml:space="preserve"> (</w:t>
      </w:r>
    </w:p>
    <w:p w14:paraId="21337C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React.cloneElement</w:t>
      </w:r>
      <w:proofErr w:type="spellEnd"/>
      <w:r>
        <w:t xml:space="preserve">(children as </w:t>
      </w:r>
      <w:proofErr w:type="spellStart"/>
      <w:r>
        <w:t>React.ReactElement</w:t>
      </w:r>
      <w:proofErr w:type="spellEnd"/>
      <w:r>
        <w:t xml:space="preserve">, { </w:t>
      </w:r>
    </w:p>
    <w:p w14:paraId="4F4628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item, </w:t>
      </w:r>
    </w:p>
    <w:p w14:paraId="51897A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index, </w:t>
      </w:r>
    </w:p>
    <w:p w14:paraId="221CDF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isDetail</w:t>
      </w:r>
      <w:proofErr w:type="spellEnd"/>
      <w:r>
        <w:t xml:space="preserve">: true </w:t>
      </w:r>
    </w:p>
    <w:p w14:paraId="48AE7F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})</w:t>
      </w:r>
    </w:p>
    <w:p w14:paraId="6958BA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) : (</w:t>
      </w:r>
    </w:p>
    <w:p w14:paraId="0C001D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-list-view-item-detail-default"&gt;</w:t>
      </w:r>
    </w:p>
    <w:p w14:paraId="7B88FB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  </w:t>
      </w:r>
      <w:proofErr w:type="spellStart"/>
      <w:r>
        <w:t>Detalhes</w:t>
      </w:r>
      <w:proofErr w:type="spellEnd"/>
      <w:r>
        <w:t xml:space="preserve"> do item {index + 1}</w:t>
      </w:r>
    </w:p>
    <w:p w14:paraId="511E33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&lt;/div&gt;</w:t>
      </w:r>
    </w:p>
    <w:p w14:paraId="0EB191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)}</w:t>
      </w:r>
    </w:p>
    <w:p w14:paraId="4D3035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&lt;/div&gt;</w:t>
      </w:r>
    </w:p>
    <w:p w14:paraId="4D7510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)}</w:t>
      </w:r>
    </w:p>
    <w:p w14:paraId="1F11B8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&lt;/div&gt;</w:t>
      </w:r>
    </w:p>
    <w:p w14:paraId="05D26E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);</w:t>
      </w:r>
    </w:p>
    <w:p w14:paraId="74E36F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})}</w:t>
      </w:r>
    </w:p>
    <w:p w14:paraId="544C2A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090E331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CB10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{/* Footer */}</w:t>
      </w:r>
    </w:p>
    <w:p w14:paraId="09416D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onShowMore</w:t>
      </w:r>
      <w:proofErr w:type="spellEnd"/>
      <w:r>
        <w:t xml:space="preserve"> &amp;&amp; (</w:t>
      </w:r>
    </w:p>
    <w:p w14:paraId="2E0639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-list-view-footer"&gt;</w:t>
      </w:r>
    </w:p>
    <w:p w14:paraId="3FE46C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DynButton</w:t>
      </w:r>
      <w:proofErr w:type="spellEnd"/>
    </w:p>
    <w:p w14:paraId="392C69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label={</w:t>
      </w:r>
      <w:proofErr w:type="spellStart"/>
      <w:proofErr w:type="gramStart"/>
      <w:r>
        <w:t>literals.loadMoreData</w:t>
      </w:r>
      <w:proofErr w:type="spellEnd"/>
      <w:proofErr w:type="gramEnd"/>
      <w:r>
        <w:t>}</w:t>
      </w:r>
    </w:p>
    <w:p w14:paraId="77CA37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kind="tertiary"</w:t>
      </w:r>
    </w:p>
    <w:p w14:paraId="23AE2D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disabled={</w:t>
      </w:r>
      <w:proofErr w:type="spellStart"/>
      <w:r>
        <w:t>showMoreDisabled</w:t>
      </w:r>
      <w:proofErr w:type="spellEnd"/>
      <w:r>
        <w:t>}</w:t>
      </w:r>
    </w:p>
    <w:p w14:paraId="6C14BA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onShowMore</w:t>
      </w:r>
      <w:proofErr w:type="spellEnd"/>
      <w:r>
        <w:t>}</w:t>
      </w:r>
    </w:p>
    <w:p w14:paraId="7254FD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4191EA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15E08C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627FA8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567794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499F1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60CF3FC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CDBD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DynListView</w:t>
      </w:r>
      <w:proofErr w:type="spellEnd"/>
      <w:r>
        <w:t>;</w:t>
      </w:r>
    </w:p>
    <w:p w14:paraId="34EDE6C0" w14:textId="77777777" w:rsidR="00627663" w:rsidRDefault="00627663"/>
    <w:p w14:paraId="25BA1863" w14:textId="77777777" w:rsidR="00627663" w:rsidRDefault="00627663"/>
    <w:p w14:paraId="6F465020" w14:textId="77777777" w:rsidR="00627663" w:rsidRDefault="00AA0C50">
      <w:pPr>
        <w:pStyle w:val="Heading3"/>
      </w:pPr>
      <w:bookmarkStart w:id="68" w:name="_Toc209713975"/>
      <w:proofErr w:type="spellStart"/>
      <w:r>
        <w:rPr>
          <w:color w:val="000000"/>
        </w:rPr>
        <w:t>DYNChart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68"/>
    </w:p>
    <w:p w14:paraId="777CC45F" w14:textId="77777777" w:rsidR="00627663" w:rsidRDefault="00627663"/>
    <w:p w14:paraId="08866E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chart.types.ts</w:t>
      </w:r>
      <w:proofErr w:type="spellEnd"/>
    </w:p>
    <w:p w14:paraId="2842F2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ChartType</w:t>
      </w:r>
      <w:proofErr w:type="spellEnd"/>
      <w:r>
        <w:t xml:space="preserve"> = </w:t>
      </w:r>
    </w:p>
    <w:p w14:paraId="2B58CA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'line' | 'area' | 'column' | 'bar' | 'pie' | 'donut' </w:t>
      </w:r>
    </w:p>
    <w:p w14:paraId="086DCA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| 'scatter' | 'gauge' | 'combo';</w:t>
      </w:r>
    </w:p>
    <w:p w14:paraId="7701597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D32C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ChartSeries</w:t>
      </w:r>
      <w:proofErr w:type="spellEnd"/>
      <w:r>
        <w:t xml:space="preserve"> {</w:t>
      </w:r>
    </w:p>
    <w:p w14:paraId="0569F8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label: string;</w:t>
      </w:r>
    </w:p>
    <w:p w14:paraId="4D61E7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data: </w:t>
      </w:r>
      <w:proofErr w:type="gramStart"/>
      <w:r>
        <w:t>number[</w:t>
      </w:r>
      <w:proofErr w:type="gramEnd"/>
      <w:r>
        <w:t>];</w:t>
      </w:r>
    </w:p>
    <w:p w14:paraId="400A6C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</w:t>
      </w:r>
      <w:proofErr w:type="spellStart"/>
      <w:r>
        <w:t>ChartType</w:t>
      </w:r>
      <w:proofErr w:type="spellEnd"/>
      <w:r>
        <w:t>;</w:t>
      </w:r>
    </w:p>
    <w:p w14:paraId="6AFCAC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string;</w:t>
      </w:r>
    </w:p>
    <w:p w14:paraId="7A7EBE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B60B4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FE98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ChartOptions</w:t>
      </w:r>
      <w:proofErr w:type="spellEnd"/>
      <w:r>
        <w:t xml:space="preserve"> {</w:t>
      </w:r>
    </w:p>
    <w:p w14:paraId="7D2C29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22507B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subtitle?:</w:t>
      </w:r>
      <w:proofErr w:type="gramEnd"/>
      <w:r>
        <w:t xml:space="preserve"> string;</w:t>
      </w:r>
    </w:p>
    <w:p w14:paraId="04AF1A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4C958D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colors?:</w:t>
      </w:r>
      <w:proofErr w:type="gramEnd"/>
      <w:r>
        <w:t xml:space="preserve"> string[];</w:t>
      </w:r>
    </w:p>
    <w:p w14:paraId="206559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legend?: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B2C60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tooltip?: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089DD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grid?: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3F23A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axis?:</w:t>
      </w:r>
      <w:proofErr w:type="gramEnd"/>
      <w:r>
        <w:t xml:space="preserve"> {</w:t>
      </w:r>
    </w:p>
    <w:p w14:paraId="5EB847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x?:</w:t>
      </w:r>
      <w:proofErr w:type="gramEnd"/>
      <w:r>
        <w:t xml:space="preserve"> {</w:t>
      </w:r>
    </w:p>
    <w:p w14:paraId="5E964D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categories?:</w:t>
      </w:r>
      <w:proofErr w:type="gramEnd"/>
      <w:r>
        <w:t xml:space="preserve"> string[];</w:t>
      </w:r>
    </w:p>
    <w:p w14:paraId="471A4B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label?:</w:t>
      </w:r>
      <w:proofErr w:type="gramEnd"/>
      <w:r>
        <w:t xml:space="preserve"> string;</w:t>
      </w:r>
    </w:p>
    <w:p w14:paraId="56C2C2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type?:</w:t>
      </w:r>
      <w:proofErr w:type="gramEnd"/>
      <w:r>
        <w:t xml:space="preserve"> 'category' | 'datetime' | 'numeric';</w:t>
      </w:r>
    </w:p>
    <w:p w14:paraId="08B841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1FAD6F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y?:</w:t>
      </w:r>
      <w:proofErr w:type="gramEnd"/>
      <w:r>
        <w:t xml:space="preserve"> {</w:t>
      </w:r>
    </w:p>
    <w:p w14:paraId="5B93B8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label?:</w:t>
      </w:r>
      <w:proofErr w:type="gramEnd"/>
      <w:r>
        <w:t xml:space="preserve"> string;</w:t>
      </w:r>
    </w:p>
    <w:p w14:paraId="4D1578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min?:</w:t>
      </w:r>
      <w:proofErr w:type="gramEnd"/>
      <w:r>
        <w:t xml:space="preserve"> number;</w:t>
      </w:r>
    </w:p>
    <w:p w14:paraId="4BBD55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max?:</w:t>
      </w:r>
      <w:proofErr w:type="gramEnd"/>
      <w:r>
        <w:t xml:space="preserve"> number;</w:t>
      </w:r>
    </w:p>
    <w:p w14:paraId="3994E1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format?:</w:t>
      </w:r>
      <w:proofErr w:type="gramEnd"/>
      <w:r>
        <w:t xml:space="preserve"> string;</w:t>
      </w:r>
    </w:p>
    <w:p w14:paraId="1FABE9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};</w:t>
      </w:r>
    </w:p>
    <w:p w14:paraId="212070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48CA5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52C18B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1F17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DynChartProps</w:t>
      </w:r>
      <w:proofErr w:type="spellEnd"/>
      <w:r>
        <w:t xml:space="preserve"> {</w:t>
      </w:r>
    </w:p>
    <w:p w14:paraId="51C4BE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type: </w:t>
      </w:r>
      <w:proofErr w:type="spellStart"/>
      <w:r>
        <w:t>ChartType</w:t>
      </w:r>
      <w:proofErr w:type="spellEnd"/>
      <w:r>
        <w:t>;</w:t>
      </w:r>
    </w:p>
    <w:p w14:paraId="03BD6D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series: </w:t>
      </w:r>
      <w:proofErr w:type="spellStart"/>
      <w:proofErr w:type="gramStart"/>
      <w:r>
        <w:t>ChartSeries</w:t>
      </w:r>
      <w:proofErr w:type="spellEnd"/>
      <w:r>
        <w:t>[</w:t>
      </w:r>
      <w:proofErr w:type="gramEnd"/>
      <w:r>
        <w:t>];</w:t>
      </w:r>
    </w:p>
    <w:p w14:paraId="1511EB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options?:</w:t>
      </w:r>
      <w:proofErr w:type="gramEnd"/>
      <w:r>
        <w:t xml:space="preserve"> </w:t>
      </w:r>
      <w:proofErr w:type="spellStart"/>
      <w:r>
        <w:t>ChartOptions</w:t>
      </w:r>
      <w:proofErr w:type="spellEnd"/>
      <w:r>
        <w:t>;</w:t>
      </w:r>
    </w:p>
    <w:p w14:paraId="6B7BE8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0B9DAF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onSeriesClick</w:t>
      </w:r>
      <w:proofErr w:type="spellEnd"/>
      <w:r>
        <w:t>?:</w:t>
      </w:r>
      <w:proofErr w:type="gramEnd"/>
      <w:r>
        <w:t xml:space="preserve"> (series: </w:t>
      </w:r>
      <w:proofErr w:type="spellStart"/>
      <w:r>
        <w:t>ChartSeries</w:t>
      </w:r>
      <w:proofErr w:type="spellEnd"/>
      <w:r>
        <w:t xml:space="preserve">, </w:t>
      </w:r>
      <w:proofErr w:type="spellStart"/>
      <w:r>
        <w:t>dataPoint</w:t>
      </w:r>
      <w:proofErr w:type="spellEnd"/>
      <w:r>
        <w:t>: any) =&gt; void;</w:t>
      </w:r>
    </w:p>
    <w:p w14:paraId="3B6564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BC7DB9D" w14:textId="77777777" w:rsidR="00627663" w:rsidRDefault="00627663"/>
    <w:p w14:paraId="7D40E6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DynChart.tsx</w:t>
      </w:r>
      <w:proofErr w:type="spellEnd"/>
    </w:p>
    <w:p w14:paraId="3DE085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697ACD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271AB2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DynChartProps</w:t>
      </w:r>
      <w:proofErr w:type="spellEnd"/>
      <w:proofErr w:type="gramEnd"/>
      <w:r>
        <w:t xml:space="preserve"> } from '../types/</w:t>
      </w:r>
      <w:proofErr w:type="spellStart"/>
      <w:r>
        <w:t>chart.types</w:t>
      </w:r>
      <w:proofErr w:type="spellEnd"/>
      <w:r>
        <w:t>';</w:t>
      </w:r>
    </w:p>
    <w:p w14:paraId="4634A18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26A4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// Note: In a real implementation, you would use a charting library like Chart.js, D3, or </w:t>
      </w:r>
      <w:proofErr w:type="spellStart"/>
      <w:r>
        <w:t>ApexCharts</w:t>
      </w:r>
      <w:proofErr w:type="spellEnd"/>
    </w:p>
    <w:p w14:paraId="218CE2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This is a simplified example showing the structure</w:t>
      </w:r>
    </w:p>
    <w:p w14:paraId="34D192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E3FC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DynChart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DynChartProps</w:t>
      </w:r>
      <w:proofErr w:type="spellEnd"/>
      <w:r>
        <w:t>&gt; = ({</w:t>
      </w:r>
    </w:p>
    <w:p w14:paraId="53676C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type,</w:t>
      </w:r>
    </w:p>
    <w:p w14:paraId="41CB33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series,</w:t>
      </w:r>
    </w:p>
    <w:p w14:paraId="2B76B5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options = {},</w:t>
      </w:r>
    </w:p>
    <w:p w14:paraId="04197C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0D26B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onSeriesClick</w:t>
      </w:r>
      <w:proofErr w:type="spellEnd"/>
    </w:p>
    <w:p w14:paraId="0383F9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78FD2F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chartRef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24220C8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4839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2E584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Here you would initialize the actual chart library</w:t>
      </w:r>
    </w:p>
    <w:p w14:paraId="6A1F3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For example, with Chart.js:</w:t>
      </w:r>
    </w:p>
    <w:p w14:paraId="4B21E0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/*</w:t>
      </w:r>
    </w:p>
    <w:p w14:paraId="6DA747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ctx</w:t>
      </w:r>
      <w:proofErr w:type="spellEnd"/>
      <w:r>
        <w:t xml:space="preserve"> = chartRef.current</w:t>
      </w:r>
      <w:proofErr w:type="gramStart"/>
      <w:r>
        <w:t>?.</w:t>
      </w:r>
      <w:proofErr w:type="spellStart"/>
      <w:r>
        <w:t>getContext</w:t>
      </w:r>
      <w:proofErr w:type="spellEnd"/>
      <w:proofErr w:type="gramEnd"/>
      <w:r>
        <w:t>('2d');</w:t>
      </w:r>
    </w:p>
    <w:p w14:paraId="456D51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ctx</w:t>
      </w:r>
      <w:proofErr w:type="spellEnd"/>
      <w:r>
        <w:t>) {</w:t>
      </w:r>
    </w:p>
    <w:p w14:paraId="0DC99D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0A9EE2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type: type === 'column</w:t>
      </w:r>
      <w:proofErr w:type="gramStart"/>
      <w:r>
        <w:t>' ?</w:t>
      </w:r>
      <w:proofErr w:type="gramEnd"/>
      <w:r>
        <w:t xml:space="preserve"> 'bar</w:t>
      </w:r>
      <w:proofErr w:type="gramStart"/>
      <w:r>
        <w:t>' :</w:t>
      </w:r>
      <w:proofErr w:type="gramEnd"/>
      <w:r>
        <w:t xml:space="preserve"> type,</w:t>
      </w:r>
    </w:p>
    <w:p w14:paraId="0C6F68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data: {</w:t>
      </w:r>
    </w:p>
    <w:p w14:paraId="29117F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labels: </w:t>
      </w:r>
      <w:proofErr w:type="spellStart"/>
      <w:proofErr w:type="gramStart"/>
      <w:r>
        <w:t>options.axis</w:t>
      </w:r>
      <w:proofErr w:type="gramEnd"/>
      <w:r>
        <w:t>?.x?.categories</w:t>
      </w:r>
      <w:proofErr w:type="spellEnd"/>
      <w:r>
        <w:t xml:space="preserve"> || [],</w:t>
      </w:r>
    </w:p>
    <w:p w14:paraId="1F50CE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datasets: </w:t>
      </w:r>
      <w:proofErr w:type="spellStart"/>
      <w:proofErr w:type="gramStart"/>
      <w:r>
        <w:t>series.map</w:t>
      </w:r>
      <w:proofErr w:type="spellEnd"/>
      <w:r>
        <w:t>(</w:t>
      </w:r>
      <w:proofErr w:type="gramEnd"/>
      <w:r>
        <w:t>s =&gt; ({</w:t>
      </w:r>
    </w:p>
    <w:p w14:paraId="7A0782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label: </w:t>
      </w:r>
      <w:proofErr w:type="spellStart"/>
      <w:proofErr w:type="gramStart"/>
      <w:r>
        <w:t>s.label</w:t>
      </w:r>
      <w:proofErr w:type="spellEnd"/>
      <w:proofErr w:type="gramEnd"/>
      <w:r>
        <w:t>,</w:t>
      </w:r>
    </w:p>
    <w:p w14:paraId="0D1D55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data: </w:t>
      </w:r>
      <w:proofErr w:type="spellStart"/>
      <w:r>
        <w:t>s.data</w:t>
      </w:r>
      <w:proofErr w:type="spellEnd"/>
      <w:r>
        <w:t>,</w:t>
      </w:r>
    </w:p>
    <w:p w14:paraId="39597D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proofErr w:type="gramStart"/>
      <w:r>
        <w:t>s.color</w:t>
      </w:r>
      <w:proofErr w:type="spellEnd"/>
      <w:proofErr w:type="gramEnd"/>
      <w:r>
        <w:t>,</w:t>
      </w:r>
    </w:p>
    <w:p w14:paraId="3931B0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borderColor</w:t>
      </w:r>
      <w:proofErr w:type="spellEnd"/>
      <w:r>
        <w:t xml:space="preserve">: </w:t>
      </w:r>
      <w:proofErr w:type="spellStart"/>
      <w:proofErr w:type="gramStart"/>
      <w:r>
        <w:t>s.color</w:t>
      </w:r>
      <w:proofErr w:type="spellEnd"/>
      <w:proofErr w:type="gramEnd"/>
      <w:r>
        <w:t>,</w:t>
      </w:r>
    </w:p>
    <w:p w14:paraId="425121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fill: type === 'area'</w:t>
      </w:r>
    </w:p>
    <w:p w14:paraId="3D7445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}))</w:t>
      </w:r>
    </w:p>
    <w:p w14:paraId="30935A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},</w:t>
      </w:r>
    </w:p>
    <w:p w14:paraId="1FFB8F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options: {</w:t>
      </w:r>
    </w:p>
    <w:p w14:paraId="10AA66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responsive: true,</w:t>
      </w:r>
    </w:p>
    <w:p w14:paraId="743A1B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plugins: {</w:t>
      </w:r>
    </w:p>
    <w:p w14:paraId="744C8B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title: {</w:t>
      </w:r>
    </w:p>
    <w:p w14:paraId="379F54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display: !!</w:t>
      </w:r>
      <w:proofErr w:type="spellStart"/>
      <w:proofErr w:type="gramStart"/>
      <w:r>
        <w:t>options.title</w:t>
      </w:r>
      <w:proofErr w:type="spellEnd"/>
      <w:proofErr w:type="gramEnd"/>
      <w:r>
        <w:t>,</w:t>
      </w:r>
    </w:p>
    <w:p w14:paraId="768399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text: </w:t>
      </w:r>
      <w:proofErr w:type="spellStart"/>
      <w:proofErr w:type="gramStart"/>
      <w:r>
        <w:t>options.title</w:t>
      </w:r>
      <w:proofErr w:type="spellEnd"/>
      <w:proofErr w:type="gramEnd"/>
    </w:p>
    <w:p w14:paraId="31B11D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},</w:t>
      </w:r>
    </w:p>
    <w:p w14:paraId="72C3B0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legend: {</w:t>
      </w:r>
    </w:p>
    <w:p w14:paraId="586645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display: </w:t>
      </w:r>
      <w:proofErr w:type="spellStart"/>
      <w:proofErr w:type="gramStart"/>
      <w:r>
        <w:t>options.legend</w:t>
      </w:r>
      <w:proofErr w:type="spellEnd"/>
      <w:proofErr w:type="gramEnd"/>
      <w:r>
        <w:t xml:space="preserve"> !== false</w:t>
      </w:r>
    </w:p>
    <w:p w14:paraId="6685AA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30E6F5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},</w:t>
      </w:r>
    </w:p>
    <w:p w14:paraId="277479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scales: {</w:t>
      </w:r>
    </w:p>
    <w:p w14:paraId="3A663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y: {</w:t>
      </w:r>
    </w:p>
    <w:p w14:paraId="7EECBA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beginAtZero</w:t>
      </w:r>
      <w:proofErr w:type="spellEnd"/>
      <w:r>
        <w:t>: true,</w:t>
      </w:r>
    </w:p>
    <w:p w14:paraId="5AAC49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min: </w:t>
      </w:r>
      <w:proofErr w:type="spellStart"/>
      <w:proofErr w:type="gramStart"/>
      <w:r>
        <w:t>options.axis?.</w:t>
      </w:r>
      <w:proofErr w:type="gramEnd"/>
      <w:r>
        <w:t>y?.min</w:t>
      </w:r>
      <w:proofErr w:type="spellEnd"/>
      <w:r>
        <w:t>,</w:t>
      </w:r>
    </w:p>
    <w:p w14:paraId="1E895C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max: </w:t>
      </w:r>
      <w:proofErr w:type="spellStart"/>
      <w:proofErr w:type="gramStart"/>
      <w:r>
        <w:t>options.axis</w:t>
      </w:r>
      <w:proofErr w:type="gramEnd"/>
      <w:r>
        <w:t>?.y?.max</w:t>
      </w:r>
      <w:proofErr w:type="spellEnd"/>
    </w:p>
    <w:p w14:paraId="16BE95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2876C8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},</w:t>
      </w:r>
    </w:p>
    <w:p w14:paraId="6FF754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onClick</w:t>
      </w:r>
      <w:proofErr w:type="spellEnd"/>
      <w:r>
        <w:t>: (event, elements) =&gt; {</w:t>
      </w:r>
    </w:p>
    <w:p w14:paraId="7E830F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if (</w:t>
      </w:r>
      <w:proofErr w:type="spellStart"/>
      <w:proofErr w:type="gramStart"/>
      <w:r>
        <w:t>elements.length</w:t>
      </w:r>
      <w:proofErr w:type="spellEnd"/>
      <w:proofErr w:type="gramEnd"/>
      <w:r>
        <w:t xml:space="preserve"> &gt; 0 &amp;&amp; </w:t>
      </w:r>
      <w:proofErr w:type="spellStart"/>
      <w:r>
        <w:t>onSeriesClick</w:t>
      </w:r>
      <w:proofErr w:type="spellEnd"/>
      <w:r>
        <w:t>) {</w:t>
      </w:r>
    </w:p>
    <w:p w14:paraId="04E8FE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const </w:t>
      </w:r>
      <w:proofErr w:type="spellStart"/>
      <w:r>
        <w:t>seriesIndex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^8_0].</w:t>
      </w:r>
      <w:proofErr w:type="spellStart"/>
      <w:r>
        <w:t>datasetIndex</w:t>
      </w:r>
      <w:proofErr w:type="spellEnd"/>
      <w:r>
        <w:t>;</w:t>
      </w:r>
    </w:p>
    <w:p w14:paraId="7966D2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const </w:t>
      </w:r>
      <w:proofErr w:type="spellStart"/>
      <w:r>
        <w:t>dataIndex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^8_0].index;</w:t>
      </w:r>
    </w:p>
    <w:p w14:paraId="78AEDE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onSeriesClick</w:t>
      </w:r>
      <w:proofErr w:type="spellEnd"/>
      <w:r>
        <w:t>(series[</w:t>
      </w:r>
      <w:proofErr w:type="spellStart"/>
      <w:r>
        <w:t>seriesIndex</w:t>
      </w:r>
      <w:proofErr w:type="spellEnd"/>
      <w:r>
        <w:t>], {</w:t>
      </w:r>
    </w:p>
    <w:p w14:paraId="678E05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index: </w:t>
      </w:r>
      <w:proofErr w:type="spellStart"/>
      <w:r>
        <w:t>dataIndex</w:t>
      </w:r>
      <w:proofErr w:type="spellEnd"/>
      <w:r>
        <w:t>,</w:t>
      </w:r>
    </w:p>
    <w:p w14:paraId="4E6BEB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value: series[</w:t>
      </w:r>
      <w:proofErr w:type="spellStart"/>
      <w:r>
        <w:t>seriesIndex</w:t>
      </w:r>
      <w:proofErr w:type="spellEnd"/>
      <w:r>
        <w:t>].data[</w:t>
      </w:r>
      <w:proofErr w:type="spellStart"/>
      <w:r>
        <w:t>dataIndex</w:t>
      </w:r>
      <w:proofErr w:type="spellEnd"/>
      <w:r>
        <w:t>]</w:t>
      </w:r>
    </w:p>
    <w:p w14:paraId="1D3553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});</w:t>
      </w:r>
    </w:p>
    <w:p w14:paraId="21D242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}</w:t>
      </w:r>
    </w:p>
    <w:p w14:paraId="1A4753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</w:t>
      </w:r>
    </w:p>
    <w:p w14:paraId="3D60FD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4CF9E8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});</w:t>
      </w:r>
    </w:p>
    <w:p w14:paraId="2A5779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8EDD7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*/</w:t>
      </w:r>
    </w:p>
    <w:p w14:paraId="57650E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[type, series, options, </w:t>
      </w:r>
      <w:proofErr w:type="spellStart"/>
      <w:r>
        <w:t>onSeriesClick</w:t>
      </w:r>
      <w:proofErr w:type="spellEnd"/>
      <w:r>
        <w:t>]);</w:t>
      </w:r>
    </w:p>
    <w:p w14:paraId="5AEDEC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49330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chartClasses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4DA6DC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-chart',</w:t>
      </w:r>
    </w:p>
    <w:p w14:paraId="157197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`</w:t>
      </w:r>
      <w:proofErr w:type="spellStart"/>
      <w:r>
        <w:t>dyn</w:t>
      </w:r>
      <w:proofErr w:type="spellEnd"/>
      <w:r>
        <w:t>-chart-${type}`,</w:t>
      </w:r>
    </w:p>
    <w:p w14:paraId="41C7A9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23BFF1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1593D6E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A79B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2FFBE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chartClasses</w:t>
      </w:r>
      <w:proofErr w:type="spellEnd"/>
      <w:r>
        <w:t>}&gt;</w:t>
      </w:r>
    </w:p>
    <w:p w14:paraId="6F2C11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proofErr w:type="gramStart"/>
      <w:r>
        <w:t>options.title</w:t>
      </w:r>
      <w:proofErr w:type="spellEnd"/>
      <w:proofErr w:type="gramEnd"/>
      <w:r>
        <w:t xml:space="preserve"> &amp;&amp; (</w:t>
      </w:r>
    </w:p>
    <w:p w14:paraId="08ADD6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-chart-header"&gt;</w:t>
      </w:r>
    </w:p>
    <w:p w14:paraId="100285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-chart-title"&gt;{</w:t>
      </w:r>
      <w:proofErr w:type="spellStart"/>
      <w:proofErr w:type="gramStart"/>
      <w:r>
        <w:t>options.title</w:t>
      </w:r>
      <w:proofErr w:type="spellEnd"/>
      <w:proofErr w:type="gramEnd"/>
      <w:r>
        <w:t>}&lt;/h3&gt;</w:t>
      </w:r>
    </w:p>
    <w:p w14:paraId="4BC308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options.subtitle</w:t>
      </w:r>
      <w:proofErr w:type="spellEnd"/>
      <w:proofErr w:type="gramEnd"/>
      <w:r>
        <w:t xml:space="preserve"> &amp;&amp; (</w:t>
      </w:r>
    </w:p>
    <w:p w14:paraId="1420FD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-chart-subtitle"&gt;{</w:t>
      </w:r>
      <w:proofErr w:type="spellStart"/>
      <w:proofErr w:type="gramStart"/>
      <w:r>
        <w:t>options.subtitle</w:t>
      </w:r>
      <w:proofErr w:type="spellEnd"/>
      <w:proofErr w:type="gramEnd"/>
      <w:r>
        <w:t>}&lt;/p&gt;</w:t>
      </w:r>
    </w:p>
    <w:p w14:paraId="50A93D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07A0FF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46654D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376B13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C6BC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</w:p>
    <w:p w14:paraId="60283E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ref={</w:t>
      </w:r>
      <w:proofErr w:type="spellStart"/>
      <w:r>
        <w:t>chartRef</w:t>
      </w:r>
      <w:proofErr w:type="spellEnd"/>
      <w:r>
        <w:t xml:space="preserve">} </w:t>
      </w:r>
    </w:p>
    <w:p w14:paraId="02ED96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-chart-container"</w:t>
      </w:r>
    </w:p>
    <w:p w14:paraId="6FB6A4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style</w:t>
      </w:r>
      <w:proofErr w:type="gramStart"/>
      <w:r>
        <w:t>={</w:t>
      </w:r>
      <w:proofErr w:type="gramEnd"/>
      <w:r>
        <w:t xml:space="preserve">{ height: </w:t>
      </w:r>
      <w:proofErr w:type="spellStart"/>
      <w:r>
        <w:t>options.height</w:t>
      </w:r>
      <w:proofErr w:type="spellEnd"/>
      <w:r>
        <w:t xml:space="preserve"> }}</w:t>
      </w:r>
    </w:p>
    <w:p w14:paraId="4CCAE7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&gt;</w:t>
      </w:r>
    </w:p>
    <w:p w14:paraId="1F3190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{/* Chart will be rendered here by the charting library */}</w:t>
      </w:r>
    </w:p>
    <w:p w14:paraId="4B8DBA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&lt;canvas /&gt;</w:t>
      </w:r>
    </w:p>
    <w:p w14:paraId="174912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9651F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6779E1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9C769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0231CB9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5C20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DynChart</w:t>
      </w:r>
      <w:proofErr w:type="spellEnd"/>
      <w:r>
        <w:t>;</w:t>
      </w:r>
    </w:p>
    <w:p w14:paraId="285B3EAA" w14:textId="77777777" w:rsidR="00627663" w:rsidRDefault="00627663"/>
    <w:p w14:paraId="4F7FC943" w14:textId="77777777" w:rsidR="00627663" w:rsidRDefault="00627663"/>
    <w:p w14:paraId="7458F072" w14:textId="77777777" w:rsidR="00627663" w:rsidRDefault="00AA0C50">
      <w:pPr>
        <w:pStyle w:val="Heading3"/>
      </w:pPr>
      <w:bookmarkStart w:id="69" w:name="_Toc209713976"/>
      <w:proofErr w:type="spellStart"/>
      <w:r>
        <w:rPr>
          <w:color w:val="000000"/>
        </w:rPr>
        <w:t>DYNGauge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69"/>
    </w:p>
    <w:p w14:paraId="130D2ED7" w14:textId="77777777" w:rsidR="00627663" w:rsidRDefault="00627663"/>
    <w:p w14:paraId="7BCAB7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gauge.types.ts</w:t>
      </w:r>
      <w:proofErr w:type="spellEnd"/>
    </w:p>
    <w:p w14:paraId="2AECFD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GaugeRange</w:t>
      </w:r>
      <w:proofErr w:type="spellEnd"/>
      <w:r>
        <w:t xml:space="preserve"> {</w:t>
      </w:r>
    </w:p>
    <w:p w14:paraId="60B434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from: number;</w:t>
      </w:r>
    </w:p>
    <w:p w14:paraId="7C3F06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to: number;</w:t>
      </w:r>
    </w:p>
    <w:p w14:paraId="18E7A7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string;</w:t>
      </w:r>
    </w:p>
    <w:p w14:paraId="0A1FE9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label?:</w:t>
      </w:r>
      <w:proofErr w:type="gramEnd"/>
      <w:r>
        <w:t xml:space="preserve"> string;</w:t>
      </w:r>
    </w:p>
    <w:p w14:paraId="053E9B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DE096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0908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DynGaugeProps</w:t>
      </w:r>
      <w:proofErr w:type="spellEnd"/>
      <w:r>
        <w:t xml:space="preserve"> {</w:t>
      </w:r>
    </w:p>
    <w:p w14:paraId="419C1E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number;</w:t>
      </w:r>
    </w:p>
    <w:p w14:paraId="1D4994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max?:</w:t>
      </w:r>
      <w:proofErr w:type="gramEnd"/>
      <w:r>
        <w:t xml:space="preserve"> number;</w:t>
      </w:r>
    </w:p>
    <w:p w14:paraId="2AC906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min?:</w:t>
      </w:r>
      <w:proofErr w:type="gramEnd"/>
      <w:r>
        <w:t xml:space="preserve"> number;</w:t>
      </w:r>
    </w:p>
    <w:p w14:paraId="7D1055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ranges?:</w:t>
      </w:r>
      <w:proofErr w:type="gramEnd"/>
      <w:r>
        <w:t xml:space="preserve"> </w:t>
      </w:r>
      <w:proofErr w:type="spellStart"/>
      <w:r>
        <w:t>GaugeRange</w:t>
      </w:r>
      <w:proofErr w:type="spellEnd"/>
      <w:r>
        <w:t>[];</w:t>
      </w:r>
    </w:p>
    <w:p w14:paraId="76A1C2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36B7FF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description?:</w:t>
      </w:r>
      <w:proofErr w:type="gramEnd"/>
      <w:r>
        <w:t xml:space="preserve"> string;</w:t>
      </w:r>
    </w:p>
    <w:p w14:paraId="4BCE2E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3FE03F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18E041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showValue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E49FC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format?:</w:t>
      </w:r>
      <w:proofErr w:type="gramEnd"/>
      <w:r>
        <w:t xml:space="preserve"> (value: number) =&gt; string;</w:t>
      </w:r>
    </w:p>
    <w:p w14:paraId="276A1F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2D47B54A" w14:textId="77777777" w:rsidR="00627663" w:rsidRDefault="00627663"/>
    <w:p w14:paraId="3302A3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DynGauge.tsx</w:t>
      </w:r>
      <w:proofErr w:type="spellEnd"/>
    </w:p>
    <w:p w14:paraId="0743D0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useMemo</w:t>
      </w:r>
      <w:proofErr w:type="spellEnd"/>
      <w:proofErr w:type="gramEnd"/>
      <w:r>
        <w:t xml:space="preserve"> } from 'react';</w:t>
      </w:r>
    </w:p>
    <w:p w14:paraId="4FA5AB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219E6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DynGaugeProps</w:t>
      </w:r>
      <w:proofErr w:type="spellEnd"/>
      <w:proofErr w:type="gramEnd"/>
      <w:r>
        <w:t xml:space="preserve"> } from '../types/</w:t>
      </w:r>
      <w:proofErr w:type="spellStart"/>
      <w:r>
        <w:t>gauge.types</w:t>
      </w:r>
      <w:proofErr w:type="spellEnd"/>
      <w:r>
        <w:t>';</w:t>
      </w:r>
    </w:p>
    <w:p w14:paraId="54A8264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D06E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DynGauge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DynGaugeProps</w:t>
      </w:r>
      <w:proofErr w:type="spellEnd"/>
      <w:r>
        <w:t>&gt; = ({</w:t>
      </w:r>
    </w:p>
    <w:p w14:paraId="441E55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value,</w:t>
      </w:r>
    </w:p>
    <w:p w14:paraId="5ACED4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 = 100,</w:t>
      </w:r>
    </w:p>
    <w:p w14:paraId="4BB22E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 = 0,</w:t>
      </w:r>
    </w:p>
    <w:p w14:paraId="0DAA65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ranges = [],</w:t>
      </w:r>
    </w:p>
    <w:p w14:paraId="5CF962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title,</w:t>
      </w:r>
    </w:p>
    <w:p w14:paraId="664642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description,</w:t>
      </w:r>
    </w:p>
    <w:p w14:paraId="3071A7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 = 200,</w:t>
      </w:r>
    </w:p>
    <w:p w14:paraId="132092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3B165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showValue</w:t>
      </w:r>
      <w:proofErr w:type="spellEnd"/>
      <w:r>
        <w:t xml:space="preserve"> = true,</w:t>
      </w:r>
    </w:p>
    <w:p w14:paraId="278E58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format = (</w:t>
      </w:r>
      <w:proofErr w:type="spellStart"/>
      <w:r>
        <w:t>val</w:t>
      </w:r>
      <w:proofErr w:type="spellEnd"/>
      <w:r>
        <w:t xml:space="preserve">) =&gt; </w:t>
      </w:r>
      <w:proofErr w:type="spellStart"/>
      <w:proofErr w:type="gramStart"/>
      <w:r>
        <w:t>val.toString</w:t>
      </w:r>
      <w:proofErr w:type="spellEnd"/>
      <w:proofErr w:type="gramEnd"/>
      <w:r>
        <w:t>()</w:t>
      </w:r>
    </w:p>
    <w:p w14:paraId="1AD7B1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5FD16C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percentage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003FF6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((value - min) / (max - min)) * 100;</w:t>
      </w:r>
    </w:p>
    <w:p w14:paraId="30DECE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[value, min, max]);</w:t>
      </w:r>
    </w:p>
    <w:p w14:paraId="6E9C699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18B88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currentRange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60EDEA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ranges.find</w:t>
      </w:r>
      <w:proofErr w:type="spellEnd"/>
      <w:proofErr w:type="gramEnd"/>
      <w:r>
        <w:t xml:space="preserve">(range =&gt; value &gt;= </w:t>
      </w:r>
      <w:proofErr w:type="spellStart"/>
      <w:r>
        <w:t>range.from</w:t>
      </w:r>
      <w:proofErr w:type="spellEnd"/>
      <w:r>
        <w:t xml:space="preserve"> &amp;&amp; value &lt;= range.to);</w:t>
      </w:r>
    </w:p>
    <w:p w14:paraId="224184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[value, ranges]);</w:t>
      </w:r>
    </w:p>
    <w:p w14:paraId="4673DF5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4C90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gaugeClasses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 xml:space="preserve">-gauge', </w:t>
      </w:r>
      <w:proofErr w:type="spellStart"/>
      <w:r>
        <w:t>className</w:t>
      </w:r>
      <w:proofErr w:type="spellEnd"/>
      <w:r>
        <w:t>);</w:t>
      </w:r>
    </w:p>
    <w:p w14:paraId="225D0F0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1541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Calculate the angle for the gauge needle</w:t>
      </w:r>
    </w:p>
    <w:p w14:paraId="358838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angle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45FC64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startAngle</w:t>
      </w:r>
      <w:proofErr w:type="spellEnd"/>
      <w:r>
        <w:t xml:space="preserve"> = -120; // degrees</w:t>
      </w:r>
    </w:p>
    <w:p w14:paraId="7EB655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endAngle</w:t>
      </w:r>
      <w:proofErr w:type="spellEnd"/>
      <w:r>
        <w:t xml:space="preserve"> = 120; // degrees</w:t>
      </w:r>
    </w:p>
    <w:p w14:paraId="340608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totalAngle</w:t>
      </w:r>
      <w:proofErr w:type="spellEnd"/>
      <w:r>
        <w:t xml:space="preserve"> = </w:t>
      </w:r>
      <w:proofErr w:type="spellStart"/>
      <w:r>
        <w:t>endAngle</w:t>
      </w:r>
      <w:proofErr w:type="spellEnd"/>
      <w:r>
        <w:t xml:space="preserve"> - </w:t>
      </w:r>
      <w:proofErr w:type="spellStart"/>
      <w:r>
        <w:t>startAngle</w:t>
      </w:r>
      <w:proofErr w:type="spellEnd"/>
      <w:r>
        <w:t>;</w:t>
      </w:r>
    </w:p>
    <w:p w14:paraId="66854D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r>
        <w:t>startAngle</w:t>
      </w:r>
      <w:proofErr w:type="spellEnd"/>
      <w:r>
        <w:t xml:space="preserve"> + (percentage / 100) * </w:t>
      </w:r>
      <w:proofErr w:type="spellStart"/>
      <w:r>
        <w:t>totalAngle</w:t>
      </w:r>
      <w:proofErr w:type="spellEnd"/>
      <w:r>
        <w:t>;</w:t>
      </w:r>
    </w:p>
    <w:p w14:paraId="230D02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[percentage]);</w:t>
      </w:r>
    </w:p>
    <w:p w14:paraId="451C455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9BF5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423022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gaugeClasses</w:t>
      </w:r>
      <w:proofErr w:type="spellEnd"/>
      <w:r>
        <w:t>}&gt;</w:t>
      </w:r>
    </w:p>
    <w:p w14:paraId="4BAEB2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{title &amp;&amp;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-gauge-title"&gt;{title}&lt;/div&gt;}</w:t>
      </w:r>
    </w:p>
    <w:p w14:paraId="07F030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8636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-gauge-container" style</w:t>
      </w:r>
      <w:proofErr w:type="gramStart"/>
      <w:r>
        <w:t>={</w:t>
      </w:r>
      <w:proofErr w:type="gramEnd"/>
      <w:r>
        <w:t>{ height }}&gt;</w:t>
      </w:r>
    </w:p>
    <w:p w14:paraId="4BE7A3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svg</w:t>
      </w:r>
      <w:proofErr w:type="spellEnd"/>
      <w:r>
        <w:t xml:space="preserve"> </w:t>
      </w:r>
    </w:p>
    <w:p w14:paraId="107A3A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</w:t>
      </w:r>
      <w:proofErr w:type="spellStart"/>
      <w:r>
        <w:t>svg</w:t>
      </w:r>
      <w:proofErr w:type="spellEnd"/>
      <w:r>
        <w:t xml:space="preserve">" </w:t>
      </w:r>
    </w:p>
    <w:p w14:paraId="3C1E73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viewBox</w:t>
      </w:r>
      <w:proofErr w:type="spellEnd"/>
      <w:r>
        <w:t xml:space="preserve">="0 0 200 120" </w:t>
      </w:r>
    </w:p>
    <w:p w14:paraId="773395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preserveAspectRatio</w:t>
      </w:r>
      <w:proofErr w:type="spellEnd"/>
      <w:r>
        <w:t>="</w:t>
      </w:r>
      <w:proofErr w:type="spellStart"/>
      <w:r>
        <w:t>xMidYMid</w:t>
      </w:r>
      <w:proofErr w:type="spellEnd"/>
      <w:r>
        <w:t xml:space="preserve"> meet"</w:t>
      </w:r>
    </w:p>
    <w:p w14:paraId="10F37C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67F8FF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{/* Background arc */}</w:t>
      </w:r>
    </w:p>
    <w:p w14:paraId="5679F0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&lt;path</w:t>
      </w:r>
    </w:p>
    <w:p w14:paraId="1F04A6D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d="M 30 100 A 70 70 0 0 1 170 100"</w:t>
      </w:r>
    </w:p>
    <w:p w14:paraId="108183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fill="none"</w:t>
      </w:r>
    </w:p>
    <w:p w14:paraId="539A3B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stroke="#e0e0e0"</w:t>
      </w:r>
    </w:p>
    <w:p w14:paraId="5EE63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strokeWidth</w:t>
      </w:r>
      <w:proofErr w:type="spellEnd"/>
      <w:r>
        <w:t>="8"</w:t>
      </w:r>
    </w:p>
    <w:p w14:paraId="401F5B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-gauge-background"</w:t>
      </w:r>
    </w:p>
    <w:p w14:paraId="0DFBEE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/&gt;</w:t>
      </w:r>
    </w:p>
    <w:p w14:paraId="15051EC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7B0F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{/* Range arcs */}</w:t>
      </w:r>
    </w:p>
    <w:p w14:paraId="0C1F3A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ranges.map</w:t>
      </w:r>
      <w:proofErr w:type="spellEnd"/>
      <w:r>
        <w:t>(</w:t>
      </w:r>
      <w:proofErr w:type="gramEnd"/>
      <w:r>
        <w:t>(range, index) =&gt; {</w:t>
      </w:r>
    </w:p>
    <w:p w14:paraId="2522E1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rangePercentage</w:t>
      </w:r>
      <w:proofErr w:type="spellEnd"/>
      <w:r>
        <w:t xml:space="preserve"> = ((range.to - </w:t>
      </w:r>
      <w:proofErr w:type="spellStart"/>
      <w:proofErr w:type="gramStart"/>
      <w:r>
        <w:t>range.from</w:t>
      </w:r>
      <w:proofErr w:type="spellEnd"/>
      <w:proofErr w:type="gramEnd"/>
      <w:r>
        <w:t>) / (max - min)) * 100;</w:t>
      </w:r>
    </w:p>
    <w:p w14:paraId="4644B6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startPercentage</w:t>
      </w:r>
      <w:proofErr w:type="spellEnd"/>
      <w:r>
        <w:t xml:space="preserve"> = ((</w:t>
      </w:r>
      <w:proofErr w:type="spellStart"/>
      <w:proofErr w:type="gramStart"/>
      <w:r>
        <w:t>range.from</w:t>
      </w:r>
      <w:proofErr w:type="spellEnd"/>
      <w:proofErr w:type="gramEnd"/>
      <w:r>
        <w:t xml:space="preserve"> - min) / (max - min)) * 100;</w:t>
      </w:r>
    </w:p>
    <w:p w14:paraId="550F0B2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2B84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(</w:t>
      </w:r>
    </w:p>
    <w:p w14:paraId="4989D8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&lt;path</w:t>
      </w:r>
    </w:p>
    <w:p w14:paraId="4833B8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key={index}</w:t>
      </w:r>
    </w:p>
    <w:p w14:paraId="033178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d="M 30 100 A 70 70 0 0 1 170 100"</w:t>
      </w:r>
    </w:p>
    <w:p w14:paraId="1BE4BD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fill="none"</w:t>
      </w:r>
    </w:p>
    <w:p w14:paraId="314750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stroke={</w:t>
      </w:r>
      <w:proofErr w:type="spellStart"/>
      <w:proofErr w:type="gramStart"/>
      <w:r>
        <w:t>range.color</w:t>
      </w:r>
      <w:proofErr w:type="spellEnd"/>
      <w:proofErr w:type="gramEnd"/>
      <w:r>
        <w:t>}</w:t>
      </w:r>
    </w:p>
    <w:p w14:paraId="17E1EC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strokeWidth</w:t>
      </w:r>
      <w:proofErr w:type="spellEnd"/>
      <w:r>
        <w:t>="8"</w:t>
      </w:r>
    </w:p>
    <w:p w14:paraId="514839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strokeDasharray</w:t>
      </w:r>
      <w:proofErr w:type="spellEnd"/>
      <w:proofErr w:type="gramStart"/>
      <w:r>
        <w:t>={</w:t>
      </w:r>
      <w:proofErr w:type="gramEnd"/>
      <w:r>
        <w:t>`${</w:t>
      </w:r>
      <w:proofErr w:type="spellStart"/>
      <w:r>
        <w:t>rangePercentage</w:t>
      </w:r>
      <w:proofErr w:type="spellEnd"/>
      <w:r>
        <w:t xml:space="preserve"> * 2.2} 440`}</w:t>
      </w:r>
    </w:p>
    <w:p w14:paraId="5AD175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strokeDashoffset</w:t>
      </w:r>
      <w:proofErr w:type="spellEnd"/>
      <w:proofErr w:type="gramStart"/>
      <w:r>
        <w:t>={</w:t>
      </w:r>
      <w:proofErr w:type="gramEnd"/>
      <w:r>
        <w:t>-</w:t>
      </w:r>
      <w:proofErr w:type="spellStart"/>
      <w:r>
        <w:t>startPercentage</w:t>
      </w:r>
      <w:proofErr w:type="spellEnd"/>
      <w:r>
        <w:t xml:space="preserve"> * 2.2}</w:t>
      </w:r>
    </w:p>
    <w:p w14:paraId="30827A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-gauge-range"</w:t>
      </w:r>
    </w:p>
    <w:p w14:paraId="18B4E4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6EA70D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);</w:t>
      </w:r>
    </w:p>
    <w:p w14:paraId="19C860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</w:t>
      </w:r>
    </w:p>
    <w:p w14:paraId="3735E29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42F0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{/* Value arc */}</w:t>
      </w:r>
    </w:p>
    <w:p w14:paraId="081C03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&lt;path</w:t>
      </w:r>
    </w:p>
    <w:p w14:paraId="35BB12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d="M 30 100 A 70 70 0 0 1 170 100"</w:t>
      </w:r>
    </w:p>
    <w:p w14:paraId="64B83C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fill="none"</w:t>
      </w:r>
    </w:p>
    <w:p w14:paraId="0AED42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stroke</w:t>
      </w:r>
      <w:proofErr w:type="gramStart"/>
      <w:r>
        <w:t>={</w:t>
      </w:r>
      <w:proofErr w:type="spellStart"/>
      <w:proofErr w:type="gramEnd"/>
      <w:r>
        <w:t>currentRange</w:t>
      </w:r>
      <w:proofErr w:type="spellEnd"/>
      <w:r>
        <w:t>?.color || '#0066cc'}</w:t>
      </w:r>
    </w:p>
    <w:p w14:paraId="4B1D89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strokeWidth</w:t>
      </w:r>
      <w:proofErr w:type="spellEnd"/>
      <w:r>
        <w:t>="8"</w:t>
      </w:r>
    </w:p>
    <w:p w14:paraId="473CAB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strokeDasharray</w:t>
      </w:r>
      <w:proofErr w:type="spellEnd"/>
      <w:proofErr w:type="gramStart"/>
      <w:r>
        <w:t>={</w:t>
      </w:r>
      <w:proofErr w:type="gramEnd"/>
      <w:r>
        <w:t>`${percentage * 2.2} 440`}</w:t>
      </w:r>
    </w:p>
    <w:p w14:paraId="7D8A78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-gauge-value"</w:t>
      </w:r>
    </w:p>
    <w:p w14:paraId="443DAD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0D4543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5498A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{/* Center circle */}</w:t>
      </w:r>
    </w:p>
    <w:p w14:paraId="614F0A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&lt;circle</w:t>
      </w:r>
    </w:p>
    <w:p w14:paraId="303F7C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cx="100"</w:t>
      </w:r>
    </w:p>
    <w:p w14:paraId="0E9897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cy="100"</w:t>
      </w:r>
    </w:p>
    <w:p w14:paraId="0EFD3C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r="6"</w:t>
      </w:r>
    </w:p>
    <w:p w14:paraId="240E70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fill</w:t>
      </w:r>
      <w:proofErr w:type="gramStart"/>
      <w:r>
        <w:t>={</w:t>
      </w:r>
      <w:proofErr w:type="spellStart"/>
      <w:proofErr w:type="gramEnd"/>
      <w:r>
        <w:t>currentRange</w:t>
      </w:r>
      <w:proofErr w:type="spellEnd"/>
      <w:r>
        <w:t>?.color || '#0066cc'}</w:t>
      </w:r>
    </w:p>
    <w:p w14:paraId="59037C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-gauge-center"</w:t>
      </w:r>
    </w:p>
    <w:p w14:paraId="75CDD9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751291A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69C3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{/* Needle */}</w:t>
      </w:r>
    </w:p>
    <w:p w14:paraId="487DE2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&lt;line</w:t>
      </w:r>
    </w:p>
    <w:p w14:paraId="206C58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x1="100"</w:t>
      </w:r>
    </w:p>
    <w:p w14:paraId="778F56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y1="100"</w:t>
      </w:r>
    </w:p>
    <w:p w14:paraId="50F159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x2="100"</w:t>
      </w:r>
    </w:p>
    <w:p w14:paraId="55F8A9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y2="40"</w:t>
      </w:r>
    </w:p>
    <w:p w14:paraId="3F9D1C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stroke</w:t>
      </w:r>
      <w:proofErr w:type="gramStart"/>
      <w:r>
        <w:t>={</w:t>
      </w:r>
      <w:proofErr w:type="spellStart"/>
      <w:proofErr w:type="gramEnd"/>
      <w:r>
        <w:t>currentRange</w:t>
      </w:r>
      <w:proofErr w:type="spellEnd"/>
      <w:r>
        <w:t>?.color || '#0066cc'}</w:t>
      </w:r>
    </w:p>
    <w:p w14:paraId="09588E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strokeWidth</w:t>
      </w:r>
      <w:proofErr w:type="spellEnd"/>
      <w:r>
        <w:t>="3"</w:t>
      </w:r>
    </w:p>
    <w:p w14:paraId="256111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strokeLinecap</w:t>
      </w:r>
      <w:proofErr w:type="spellEnd"/>
      <w:r>
        <w:t>="round"</w:t>
      </w:r>
    </w:p>
    <w:p w14:paraId="17DC21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transform={`rotate(${angle} 100 </w:t>
      </w:r>
      <w:proofErr w:type="gramStart"/>
      <w:r>
        <w:t>100)`</w:t>
      </w:r>
      <w:proofErr w:type="gramEnd"/>
      <w:r>
        <w:t>}</w:t>
      </w:r>
    </w:p>
    <w:p w14:paraId="72F42F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-gauge-needle"</w:t>
      </w:r>
    </w:p>
    <w:p w14:paraId="1CBEC6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5DDD19F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39BF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{/* Scale marks */}</w:t>
      </w:r>
    </w:p>
    <w:p w14:paraId="707055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{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11 }, (_, </w:t>
      </w:r>
      <w:proofErr w:type="spellStart"/>
      <w:r>
        <w:t>i</w:t>
      </w:r>
      <w:proofErr w:type="spellEnd"/>
      <w:r>
        <w:t>) =&gt; {</w:t>
      </w:r>
    </w:p>
    <w:p w14:paraId="207B48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markAngle</w:t>
      </w:r>
      <w:proofErr w:type="spellEnd"/>
      <w:r>
        <w:t xml:space="preserve"> = -120 + (</w:t>
      </w:r>
      <w:proofErr w:type="spellStart"/>
      <w:r>
        <w:t>i</w:t>
      </w:r>
      <w:proofErr w:type="spellEnd"/>
      <w:r>
        <w:t xml:space="preserve"> * 24); // 240 degrees total, 10 intervals</w:t>
      </w:r>
    </w:p>
    <w:p w14:paraId="348D0E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markValue</w:t>
      </w:r>
      <w:proofErr w:type="spellEnd"/>
      <w:r>
        <w:t xml:space="preserve"> = min + ((max - min) * </w:t>
      </w:r>
      <w:proofErr w:type="spellStart"/>
      <w:r>
        <w:t>i</w:t>
      </w:r>
      <w:proofErr w:type="spellEnd"/>
      <w:r>
        <w:t xml:space="preserve"> / 10);</w:t>
      </w:r>
    </w:p>
    <w:p w14:paraId="22633C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const </w:t>
      </w:r>
      <w:proofErr w:type="spellStart"/>
      <w:r>
        <w:t>isMainMark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2 === 0;</w:t>
      </w:r>
    </w:p>
    <w:p w14:paraId="541910D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A84F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return (</w:t>
      </w:r>
    </w:p>
    <w:p w14:paraId="33FB75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&lt;g key={</w:t>
      </w:r>
      <w:proofErr w:type="spellStart"/>
      <w:r>
        <w:t>i</w:t>
      </w:r>
      <w:proofErr w:type="spellEnd"/>
      <w:r>
        <w:t>}&gt;</w:t>
      </w:r>
    </w:p>
    <w:p w14:paraId="50DCF0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&lt;line</w:t>
      </w:r>
    </w:p>
    <w:p w14:paraId="46F56D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x1="100"</w:t>
      </w:r>
    </w:p>
    <w:p w14:paraId="507941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y1</w:t>
      </w:r>
      <w:proofErr w:type="gramStart"/>
      <w:r>
        <w:t>={</w:t>
      </w:r>
      <w:proofErr w:type="spellStart"/>
      <w:proofErr w:type="gramEnd"/>
      <w:r>
        <w:t>isMainMark</w:t>
      </w:r>
      <w:proofErr w:type="spellEnd"/>
      <w:r>
        <w:t xml:space="preserve"> ? "35</w:t>
      </w:r>
      <w:proofErr w:type="gramStart"/>
      <w:r>
        <w:t>" :</w:t>
      </w:r>
      <w:proofErr w:type="gramEnd"/>
      <w:r>
        <w:t xml:space="preserve"> "40"}</w:t>
      </w:r>
    </w:p>
    <w:p w14:paraId="56CDB0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x2="100"</w:t>
      </w:r>
    </w:p>
    <w:p w14:paraId="2BF35A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y2="45"</w:t>
      </w:r>
    </w:p>
    <w:p w14:paraId="31E544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stroke="#666"</w:t>
      </w:r>
    </w:p>
    <w:p w14:paraId="439184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</w:t>
      </w:r>
      <w:proofErr w:type="spellStart"/>
      <w:r>
        <w:t>strokeWidth</w:t>
      </w:r>
      <w:proofErr w:type="spellEnd"/>
      <w:proofErr w:type="gramStart"/>
      <w:r>
        <w:t>={</w:t>
      </w:r>
      <w:proofErr w:type="spellStart"/>
      <w:proofErr w:type="gramEnd"/>
      <w:r>
        <w:t>isMainMark</w:t>
      </w:r>
      <w:proofErr w:type="spellEnd"/>
      <w:r>
        <w:t xml:space="preserve"> ? "2</w:t>
      </w:r>
      <w:proofErr w:type="gramStart"/>
      <w:r>
        <w:t>" :</w:t>
      </w:r>
      <w:proofErr w:type="gramEnd"/>
      <w:r>
        <w:t xml:space="preserve"> "1"}</w:t>
      </w:r>
    </w:p>
    <w:p w14:paraId="408B4A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transform={`rotate(${</w:t>
      </w:r>
      <w:proofErr w:type="spellStart"/>
      <w:r>
        <w:t>markAngle</w:t>
      </w:r>
      <w:proofErr w:type="spellEnd"/>
      <w:r>
        <w:t xml:space="preserve">} 100 </w:t>
      </w:r>
      <w:proofErr w:type="gramStart"/>
      <w:r>
        <w:t>100)`</w:t>
      </w:r>
      <w:proofErr w:type="gramEnd"/>
      <w:r>
        <w:t>}</w:t>
      </w:r>
    </w:p>
    <w:p w14:paraId="3AB2A3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/&gt;</w:t>
      </w:r>
    </w:p>
    <w:p w14:paraId="7226A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{</w:t>
      </w:r>
      <w:proofErr w:type="spellStart"/>
      <w:r>
        <w:t>isMainMark</w:t>
      </w:r>
      <w:proofErr w:type="spellEnd"/>
      <w:r>
        <w:t xml:space="preserve"> &amp;&amp; (</w:t>
      </w:r>
    </w:p>
    <w:p w14:paraId="4FB5A4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&lt;text</w:t>
      </w:r>
    </w:p>
    <w:p w14:paraId="068298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x="100"</w:t>
      </w:r>
    </w:p>
    <w:p w14:paraId="5B1264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y="30"</w:t>
      </w:r>
    </w:p>
    <w:p w14:paraId="6BAA60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textAnchor</w:t>
      </w:r>
      <w:proofErr w:type="spellEnd"/>
      <w:r>
        <w:t>="middle"</w:t>
      </w:r>
    </w:p>
    <w:p w14:paraId="024518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</w:t>
      </w:r>
      <w:proofErr w:type="spellStart"/>
      <w:r>
        <w:t>fontSize</w:t>
      </w:r>
      <w:proofErr w:type="spellEnd"/>
      <w:r>
        <w:t>="10"</w:t>
      </w:r>
    </w:p>
    <w:p w14:paraId="2FD02F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fill="#666"</w:t>
      </w:r>
    </w:p>
    <w:p w14:paraId="60C8FF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transform={`rotate(${</w:t>
      </w:r>
      <w:proofErr w:type="spellStart"/>
      <w:r>
        <w:t>markAngle</w:t>
      </w:r>
      <w:proofErr w:type="spellEnd"/>
      <w:r>
        <w:t>} 100 100) rotate(${-</w:t>
      </w:r>
      <w:proofErr w:type="spellStart"/>
      <w:r>
        <w:t>markAngle</w:t>
      </w:r>
      <w:proofErr w:type="spellEnd"/>
      <w:r>
        <w:t xml:space="preserve">} 100 </w:t>
      </w:r>
      <w:proofErr w:type="gramStart"/>
      <w:r>
        <w:t>30)`</w:t>
      </w:r>
      <w:proofErr w:type="gramEnd"/>
      <w:r>
        <w:t>}</w:t>
      </w:r>
    </w:p>
    <w:p w14:paraId="1A04E7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&gt;</w:t>
      </w:r>
    </w:p>
    <w:p w14:paraId="492218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  {</w:t>
      </w:r>
      <w:proofErr w:type="spellStart"/>
      <w:r>
        <w:t>Math.round</w:t>
      </w:r>
      <w:proofErr w:type="spellEnd"/>
      <w:r>
        <w:t>(</w:t>
      </w:r>
      <w:proofErr w:type="spellStart"/>
      <w:r>
        <w:t>markValue</w:t>
      </w:r>
      <w:proofErr w:type="spellEnd"/>
      <w:r>
        <w:t>)}</w:t>
      </w:r>
    </w:p>
    <w:p w14:paraId="3C0080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  &lt;/text&gt;</w:t>
      </w:r>
    </w:p>
    <w:p w14:paraId="7A53BA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)}</w:t>
      </w:r>
    </w:p>
    <w:p w14:paraId="792B0B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&lt;/g&gt;</w:t>
      </w:r>
    </w:p>
    <w:p w14:paraId="035A83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);</w:t>
      </w:r>
    </w:p>
    <w:p w14:paraId="42610D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})}</w:t>
      </w:r>
    </w:p>
    <w:p w14:paraId="2047AB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78948C6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DA8F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showValue</w:t>
      </w:r>
      <w:proofErr w:type="spellEnd"/>
      <w:r>
        <w:t xml:space="preserve"> &amp;&amp; (</w:t>
      </w:r>
    </w:p>
    <w:p w14:paraId="5CB389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-gauge-value-display"&gt;</w:t>
      </w:r>
    </w:p>
    <w:p w14:paraId="6EB604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-gauge-value-text"&gt;{format(value</w:t>
      </w:r>
      <w:proofErr w:type="gramStart"/>
      <w:r>
        <w:t>)}&lt;</w:t>
      </w:r>
      <w:proofErr w:type="gramEnd"/>
      <w:r>
        <w:t>/span&gt;</w:t>
      </w:r>
    </w:p>
    <w:p w14:paraId="57E1DF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currentRange</w:t>
      </w:r>
      <w:proofErr w:type="spellEnd"/>
      <w:r>
        <w:t>?.</w:t>
      </w:r>
      <w:proofErr w:type="gramEnd"/>
      <w:r>
        <w:t>label &amp;&amp; (</w:t>
      </w:r>
    </w:p>
    <w:p w14:paraId="0F4C99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-gauge-range-label"&gt;{</w:t>
      </w:r>
      <w:proofErr w:type="spellStart"/>
      <w:proofErr w:type="gramStart"/>
      <w:r>
        <w:t>currentRange.label</w:t>
      </w:r>
      <w:proofErr w:type="spellEnd"/>
      <w:r>
        <w:t>}&lt;</w:t>
      </w:r>
      <w:proofErr w:type="gramEnd"/>
      <w:r>
        <w:t>/span&gt;</w:t>
      </w:r>
    </w:p>
    <w:p w14:paraId="08AA7D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0F9B81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5BC280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4FBB54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60B00C6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D837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{description &amp;&amp; (</w:t>
      </w:r>
    </w:p>
    <w:p w14:paraId="6DDE23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-gauge-description"&gt;{description}&lt;/div&gt;</w:t>
      </w:r>
    </w:p>
    <w:p w14:paraId="7E0D4B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5F17FD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3665B2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66C9B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3F9C23F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1CB3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DynGauge</w:t>
      </w:r>
      <w:proofErr w:type="spellEnd"/>
      <w:r>
        <w:t>;</w:t>
      </w:r>
    </w:p>
    <w:p w14:paraId="3C2E00A7" w14:textId="77777777" w:rsidR="00627663" w:rsidRDefault="00627663"/>
    <w:p w14:paraId="4BDBE3CE" w14:textId="77777777" w:rsidR="00627663" w:rsidRDefault="00627663"/>
    <w:p w14:paraId="4DBF2735" w14:textId="77777777" w:rsidR="00627663" w:rsidRDefault="00AA0C50">
      <w:pPr>
        <w:pStyle w:val="Heading3"/>
      </w:pPr>
      <w:bookmarkStart w:id="70" w:name="_Toc209713977"/>
      <w:proofErr w:type="spellStart"/>
      <w:r>
        <w:rPr>
          <w:color w:val="000000"/>
        </w:rPr>
        <w:t>DYNTree</w:t>
      </w:r>
      <w:proofErr w:type="spellEnd"/>
      <w:r>
        <w:rPr>
          <w:color w:val="000000"/>
        </w:rPr>
        <w:t xml:space="preserve"> View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0"/>
    </w:p>
    <w:p w14:paraId="39500022" w14:textId="77777777" w:rsidR="00627663" w:rsidRDefault="00627663"/>
    <w:p w14:paraId="4D21F7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types/tree-</w:t>
      </w:r>
      <w:proofErr w:type="spellStart"/>
      <w:r>
        <w:t>view.types.ts</w:t>
      </w:r>
      <w:proofErr w:type="spellEnd"/>
    </w:p>
    <w:p w14:paraId="2B0FEB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TreeNode</w:t>
      </w:r>
      <w:proofErr w:type="spellEnd"/>
      <w:r>
        <w:t xml:space="preserve"> {</w:t>
      </w:r>
    </w:p>
    <w:p w14:paraId="1CB9C5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1DD09B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value?:</w:t>
      </w:r>
      <w:proofErr w:type="gramEnd"/>
      <w:r>
        <w:t xml:space="preserve"> any;</w:t>
      </w:r>
    </w:p>
    <w:p w14:paraId="66F36E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23EA25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expanded?: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8A549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selected?: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7F112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65CC6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[];</w:t>
      </w:r>
    </w:p>
    <w:p w14:paraId="102899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095BD5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B8D4D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DynTreeViewProps</w:t>
      </w:r>
      <w:proofErr w:type="spellEnd"/>
      <w:r>
        <w:t xml:space="preserve"> {</w:t>
      </w:r>
    </w:p>
    <w:p w14:paraId="46D1F0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nodes: </w:t>
      </w:r>
      <w:proofErr w:type="spellStart"/>
      <w:proofErr w:type="gramStart"/>
      <w:r>
        <w:t>TreeNode</w:t>
      </w:r>
      <w:proofErr w:type="spellEnd"/>
      <w:r>
        <w:t>[</w:t>
      </w:r>
      <w:proofErr w:type="gramEnd"/>
      <w:r>
        <w:t>];</w:t>
      </w:r>
    </w:p>
    <w:p w14:paraId="7F0418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selectable?: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B283A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checkboxes?: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15809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expandable?: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980A3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filter?: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70D7B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B5096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onNodeSelect</w:t>
      </w:r>
      <w:proofErr w:type="spellEnd"/>
      <w:r>
        <w:t>?:</w:t>
      </w:r>
      <w:proofErr w:type="gramEnd"/>
      <w:r>
        <w:t xml:space="preserve"> (node: </w:t>
      </w:r>
      <w:proofErr w:type="spellStart"/>
      <w:r>
        <w:t>TreeNode</w:t>
      </w:r>
      <w:proofErr w:type="spellEnd"/>
      <w:r>
        <w:t>) =&gt; void;</w:t>
      </w:r>
    </w:p>
    <w:p w14:paraId="3D98E7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onNodeExpand</w:t>
      </w:r>
      <w:proofErr w:type="spellEnd"/>
      <w:r>
        <w:t>?:</w:t>
      </w:r>
      <w:proofErr w:type="gramEnd"/>
      <w:r>
        <w:t xml:space="preserve"> (node: </w:t>
      </w:r>
      <w:proofErr w:type="spellStart"/>
      <w:r>
        <w:t>TreeNode</w:t>
      </w:r>
      <w:proofErr w:type="spellEnd"/>
      <w:r>
        <w:t xml:space="preserve">, expanded: </w:t>
      </w:r>
      <w:proofErr w:type="spellStart"/>
      <w:r>
        <w:t>boolean</w:t>
      </w:r>
      <w:proofErr w:type="spellEnd"/>
      <w:r>
        <w:t>) =&gt; void;</w:t>
      </w:r>
    </w:p>
    <w:p w14:paraId="2DE4F3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onNodeCheck</w:t>
      </w:r>
      <w:proofErr w:type="spellEnd"/>
      <w:r>
        <w:t>?:</w:t>
      </w:r>
      <w:proofErr w:type="gramEnd"/>
      <w:r>
        <w:t xml:space="preserve"> (node: </w:t>
      </w:r>
      <w:proofErr w:type="spellStart"/>
      <w:r>
        <w:t>TreeNode</w:t>
      </w:r>
      <w:proofErr w:type="spellEnd"/>
      <w:r>
        <w:t xml:space="preserve">, checked: </w:t>
      </w:r>
      <w:proofErr w:type="spellStart"/>
      <w:r>
        <w:t>boolean</w:t>
      </w:r>
      <w:proofErr w:type="spellEnd"/>
      <w:r>
        <w:t>) =&gt; void;</w:t>
      </w:r>
    </w:p>
    <w:p w14:paraId="436719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53C2323" w14:textId="77777777" w:rsidR="00627663" w:rsidRDefault="00627663"/>
    <w:p w14:paraId="4F1CE4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DynTreeView.tsx</w:t>
      </w:r>
      <w:proofErr w:type="spellEnd"/>
    </w:p>
    <w:p w14:paraId="226CA8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useCallback</w:t>
      </w:r>
      <w:proofErr w:type="spellEnd"/>
      <w:r>
        <w:t xml:space="preserve"> } from 'react';</w:t>
      </w:r>
    </w:p>
    <w:p w14:paraId="3D8B83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2C34B1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DynTreeViewProps</w:t>
      </w:r>
      <w:proofErr w:type="spellEnd"/>
      <w:proofErr w:type="gramEnd"/>
      <w:r>
        <w:t xml:space="preserve">, </w:t>
      </w:r>
      <w:proofErr w:type="spellStart"/>
      <w:r>
        <w:t>TreeNode</w:t>
      </w:r>
      <w:proofErr w:type="spellEnd"/>
      <w:r>
        <w:t xml:space="preserve"> } from '../types/tree-</w:t>
      </w:r>
      <w:proofErr w:type="spellStart"/>
      <w:r>
        <w:t>view.types</w:t>
      </w:r>
      <w:proofErr w:type="spellEnd"/>
      <w:r>
        <w:t>';</w:t>
      </w:r>
    </w:p>
    <w:p w14:paraId="7C8415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723885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DynCheckbox</w:t>
      </w:r>
      <w:proofErr w:type="spellEnd"/>
      <w:proofErr w:type="gramEnd"/>
      <w:r>
        <w:t xml:space="preserve"> } from './</w:t>
      </w:r>
      <w:proofErr w:type="spellStart"/>
      <w:r>
        <w:t>DynCheckbox</w:t>
      </w:r>
      <w:proofErr w:type="spellEnd"/>
      <w:r>
        <w:t>';</w:t>
      </w:r>
    </w:p>
    <w:p w14:paraId="7D6BD7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DynInput</w:t>
      </w:r>
      <w:proofErr w:type="spellEnd"/>
      <w:proofErr w:type="gramEnd"/>
      <w:r>
        <w:t xml:space="preserve"> } from './</w:t>
      </w:r>
      <w:proofErr w:type="spellStart"/>
      <w:r>
        <w:t>DynInput</w:t>
      </w:r>
      <w:proofErr w:type="spellEnd"/>
      <w:r>
        <w:t>';</w:t>
      </w:r>
    </w:p>
    <w:p w14:paraId="2D4634A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5E90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DynTreeView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DynTreeViewProps</w:t>
      </w:r>
      <w:proofErr w:type="spellEnd"/>
      <w:r>
        <w:t>&gt; = ({</w:t>
      </w:r>
    </w:p>
    <w:p w14:paraId="3BE05A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nodes = [],</w:t>
      </w:r>
    </w:p>
    <w:p w14:paraId="28F894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selectable = false,</w:t>
      </w:r>
    </w:p>
    <w:p w14:paraId="636F95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checkboxes = false,</w:t>
      </w:r>
    </w:p>
    <w:p w14:paraId="4AC9B3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expandable = true,</w:t>
      </w:r>
    </w:p>
    <w:p w14:paraId="36EF1E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filter = false,</w:t>
      </w:r>
    </w:p>
    <w:p w14:paraId="0E721C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4AC781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onNodeSelect</w:t>
      </w:r>
      <w:proofErr w:type="spellEnd"/>
      <w:r>
        <w:t>,</w:t>
      </w:r>
    </w:p>
    <w:p w14:paraId="62B05E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onNodeExpand</w:t>
      </w:r>
      <w:proofErr w:type="spellEnd"/>
      <w:r>
        <w:t>,</w:t>
      </w:r>
    </w:p>
    <w:p w14:paraId="232219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onNodeCheck</w:t>
      </w:r>
      <w:proofErr w:type="spellEnd"/>
    </w:p>
    <w:p w14:paraId="6E267D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55A989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expandedNodes</w:t>
      </w:r>
      <w:proofErr w:type="spellEnd"/>
      <w:r>
        <w:t xml:space="preserve">, </w:t>
      </w:r>
      <w:proofErr w:type="spellStart"/>
      <w:r>
        <w:t>setExpandedNodes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</w:t>
      </w:r>
      <w:proofErr w:type="spellStart"/>
      <w:r>
        <w:t>TreeNode</w:t>
      </w:r>
      <w:proofErr w:type="spellEnd"/>
      <w:r>
        <w:t>&gt;</w:t>
      </w:r>
      <w:proofErr w:type="gramStart"/>
      <w:r>
        <w:t>&gt;(</w:t>
      </w:r>
      <w:proofErr w:type="gramEnd"/>
      <w:r>
        <w:t>new Set());</w:t>
      </w:r>
    </w:p>
    <w:p w14:paraId="640E5E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selectedNode</w:t>
      </w:r>
      <w:proofErr w:type="spellEnd"/>
      <w:r>
        <w:t xml:space="preserve">, </w:t>
      </w:r>
      <w:proofErr w:type="spellStart"/>
      <w:r>
        <w:t>setSelectedNode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TreeNode</w:t>
      </w:r>
      <w:proofErr w:type="spellEnd"/>
      <w:r>
        <w:t xml:space="preserve"> | null&gt;(null);</w:t>
      </w:r>
    </w:p>
    <w:p w14:paraId="16521F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checkedNodes</w:t>
      </w:r>
      <w:proofErr w:type="spellEnd"/>
      <w:r>
        <w:t xml:space="preserve">, </w:t>
      </w:r>
      <w:proofErr w:type="spellStart"/>
      <w:r>
        <w:t>setCheckedNodes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&lt;Set&lt;</w:t>
      </w:r>
      <w:proofErr w:type="spellStart"/>
      <w:r>
        <w:t>TreeNode</w:t>
      </w:r>
      <w:proofErr w:type="spellEnd"/>
      <w:r>
        <w:t>&gt;</w:t>
      </w:r>
      <w:proofErr w:type="gramStart"/>
      <w:r>
        <w:t>&gt;(</w:t>
      </w:r>
      <w:proofErr w:type="gramEnd"/>
      <w:r>
        <w:t>new Set());</w:t>
      </w:r>
    </w:p>
    <w:p w14:paraId="67936F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filterText</w:t>
      </w:r>
      <w:proofErr w:type="spellEnd"/>
      <w:r>
        <w:t xml:space="preserve">, </w:t>
      </w:r>
      <w:proofErr w:type="spellStart"/>
      <w:r>
        <w:t>setFilterText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E2C345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DFE0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const </w:t>
      </w:r>
      <w:proofErr w:type="spellStart"/>
      <w:r>
        <w:t>handleNodeExpand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(node: </w:t>
      </w:r>
      <w:proofErr w:type="spellStart"/>
      <w:r>
        <w:t>TreeNode</w:t>
      </w:r>
      <w:proofErr w:type="spellEnd"/>
      <w:r>
        <w:t>) =&gt; {</w:t>
      </w:r>
    </w:p>
    <w:p w14:paraId="47A3C1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(!expandable</w:t>
      </w:r>
      <w:proofErr w:type="gramEnd"/>
      <w:r>
        <w:t xml:space="preserve"> || !</w:t>
      </w:r>
      <w:proofErr w:type="spellStart"/>
      <w:r>
        <w:t>node.children?.length</w:t>
      </w:r>
      <w:proofErr w:type="spellEnd"/>
      <w:r>
        <w:t>) return;</w:t>
      </w:r>
    </w:p>
    <w:p w14:paraId="7041010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D0BE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newExpandedNodes</w:t>
      </w:r>
      <w:proofErr w:type="spellEnd"/>
      <w:r>
        <w:t xml:space="preserve"> = new Set(</w:t>
      </w:r>
      <w:proofErr w:type="spellStart"/>
      <w:r>
        <w:t>expandedNodes</w:t>
      </w:r>
      <w:proofErr w:type="spellEnd"/>
      <w:r>
        <w:t>);</w:t>
      </w:r>
    </w:p>
    <w:p w14:paraId="4B301D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isExpanded</w:t>
      </w:r>
      <w:proofErr w:type="spellEnd"/>
      <w:r>
        <w:t xml:space="preserve"> = </w:t>
      </w:r>
      <w:proofErr w:type="spellStart"/>
      <w:r>
        <w:t>expandedNodes.has</w:t>
      </w:r>
      <w:proofErr w:type="spellEnd"/>
      <w:r>
        <w:t>(node);</w:t>
      </w:r>
    </w:p>
    <w:p w14:paraId="0FE1427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BF45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r>
        <w:t>isExpanded</w:t>
      </w:r>
      <w:proofErr w:type="spellEnd"/>
      <w:r>
        <w:t>) {</w:t>
      </w:r>
    </w:p>
    <w:p w14:paraId="77D6D5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newExpandedNodes.delete</w:t>
      </w:r>
      <w:proofErr w:type="spellEnd"/>
      <w:r>
        <w:t>(node);</w:t>
      </w:r>
    </w:p>
    <w:p w14:paraId="07BE73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305EEB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newExpandedNodes.add</w:t>
      </w:r>
      <w:proofErr w:type="spellEnd"/>
      <w:r>
        <w:t>(node);</w:t>
      </w:r>
    </w:p>
    <w:p w14:paraId="44778B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92F82F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C12D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setExpandedNodes</w:t>
      </w:r>
      <w:proofErr w:type="spellEnd"/>
      <w:r>
        <w:t>(</w:t>
      </w:r>
      <w:proofErr w:type="spellStart"/>
      <w:r>
        <w:t>newExpandedNodes</w:t>
      </w:r>
      <w:proofErr w:type="spellEnd"/>
      <w:r>
        <w:t>);</w:t>
      </w:r>
    </w:p>
    <w:p w14:paraId="04060D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onNodeExpand</w:t>
      </w:r>
      <w:proofErr w:type="spellEnd"/>
      <w:r>
        <w:t>?.</w:t>
      </w:r>
      <w:proofErr w:type="gramEnd"/>
      <w:r>
        <w:t>(node, !</w:t>
      </w:r>
      <w:proofErr w:type="spellStart"/>
      <w:r>
        <w:t>isExpanded</w:t>
      </w:r>
      <w:proofErr w:type="spellEnd"/>
      <w:r>
        <w:t>);</w:t>
      </w:r>
    </w:p>
    <w:p w14:paraId="7741AC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expandedNodes</w:t>
      </w:r>
      <w:proofErr w:type="spellEnd"/>
      <w:r>
        <w:t xml:space="preserve">, expandable, </w:t>
      </w:r>
      <w:proofErr w:type="spellStart"/>
      <w:r>
        <w:t>onNodeExpand</w:t>
      </w:r>
      <w:proofErr w:type="spellEnd"/>
      <w:r>
        <w:t>]);</w:t>
      </w:r>
    </w:p>
    <w:p w14:paraId="2D87E23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FD66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handleNodeSelect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(node: </w:t>
      </w:r>
      <w:proofErr w:type="spellStart"/>
      <w:r>
        <w:t>TreeNode</w:t>
      </w:r>
      <w:proofErr w:type="spellEnd"/>
      <w:r>
        <w:t>) =&gt; {</w:t>
      </w:r>
    </w:p>
    <w:p w14:paraId="243F76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(!selectable</w:t>
      </w:r>
      <w:proofErr w:type="gramEnd"/>
      <w:r>
        <w:t xml:space="preserve"> || </w:t>
      </w:r>
      <w:proofErr w:type="spellStart"/>
      <w:r>
        <w:t>node.disabled</w:t>
      </w:r>
      <w:proofErr w:type="spellEnd"/>
      <w:r>
        <w:t>) return;</w:t>
      </w:r>
    </w:p>
    <w:p w14:paraId="31BA9E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F521D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setSelectedNode</w:t>
      </w:r>
      <w:proofErr w:type="spellEnd"/>
      <w:r>
        <w:t>(node);</w:t>
      </w:r>
    </w:p>
    <w:p w14:paraId="6C362D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onNodeSelect</w:t>
      </w:r>
      <w:proofErr w:type="spellEnd"/>
      <w:r>
        <w:t>?.</w:t>
      </w:r>
      <w:proofErr w:type="gramEnd"/>
      <w:r>
        <w:t>(node);</w:t>
      </w:r>
    </w:p>
    <w:p w14:paraId="757B6A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[selectable, </w:t>
      </w:r>
      <w:proofErr w:type="spellStart"/>
      <w:r>
        <w:t>onNodeSelect</w:t>
      </w:r>
      <w:proofErr w:type="spellEnd"/>
      <w:r>
        <w:t>]);</w:t>
      </w:r>
    </w:p>
    <w:p w14:paraId="1AC0E1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4A282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handleNodeCheck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(node: </w:t>
      </w:r>
      <w:proofErr w:type="spellStart"/>
      <w:r>
        <w:t>TreeNode</w:t>
      </w:r>
      <w:proofErr w:type="spellEnd"/>
      <w:r>
        <w:t xml:space="preserve">, checked: </w:t>
      </w:r>
      <w:proofErr w:type="spellStart"/>
      <w:r>
        <w:t>boolean</w:t>
      </w:r>
      <w:proofErr w:type="spellEnd"/>
      <w:r>
        <w:t>) =&gt; {</w:t>
      </w:r>
    </w:p>
    <w:p w14:paraId="197963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spellStart"/>
      <w:proofErr w:type="gramStart"/>
      <w:r>
        <w:t>node.disabled</w:t>
      </w:r>
      <w:proofErr w:type="spellEnd"/>
      <w:proofErr w:type="gramEnd"/>
      <w:r>
        <w:t>) return;</w:t>
      </w:r>
    </w:p>
    <w:p w14:paraId="60D9D58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FE21D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newCheckedNodes</w:t>
      </w:r>
      <w:proofErr w:type="spellEnd"/>
      <w:r>
        <w:t xml:space="preserve"> = new Set(</w:t>
      </w:r>
      <w:proofErr w:type="spellStart"/>
      <w:r>
        <w:t>checkedNodes</w:t>
      </w:r>
      <w:proofErr w:type="spellEnd"/>
      <w:r>
        <w:t>);</w:t>
      </w:r>
    </w:p>
    <w:p w14:paraId="40A3AE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71BE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(checked) {</w:t>
      </w:r>
    </w:p>
    <w:p w14:paraId="4095CF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newCheckedNodes.add</w:t>
      </w:r>
      <w:proofErr w:type="spellEnd"/>
      <w:r>
        <w:t>(node);</w:t>
      </w:r>
    </w:p>
    <w:p w14:paraId="4E527A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 else {</w:t>
      </w:r>
    </w:p>
    <w:p w14:paraId="4D4046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newCheckedNodes.delete</w:t>
      </w:r>
      <w:proofErr w:type="spellEnd"/>
      <w:r>
        <w:t>(node);</w:t>
      </w:r>
    </w:p>
    <w:p w14:paraId="35D8C5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827B17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D004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setCheckedNodes</w:t>
      </w:r>
      <w:proofErr w:type="spellEnd"/>
      <w:r>
        <w:t>(</w:t>
      </w:r>
      <w:proofErr w:type="spellStart"/>
      <w:r>
        <w:t>newCheckedNodes</w:t>
      </w:r>
      <w:proofErr w:type="spellEnd"/>
      <w:r>
        <w:t>);</w:t>
      </w:r>
    </w:p>
    <w:p w14:paraId="1839A2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onNodeCheck</w:t>
      </w:r>
      <w:proofErr w:type="spellEnd"/>
      <w:r>
        <w:t>?.</w:t>
      </w:r>
      <w:proofErr w:type="gramEnd"/>
      <w:r>
        <w:t>(node, checked);</w:t>
      </w:r>
    </w:p>
    <w:p w14:paraId="761703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checkedNodes</w:t>
      </w:r>
      <w:proofErr w:type="spellEnd"/>
      <w:r>
        <w:t xml:space="preserve">, </w:t>
      </w:r>
      <w:proofErr w:type="spellStart"/>
      <w:r>
        <w:t>onNodeCheck</w:t>
      </w:r>
      <w:proofErr w:type="spellEnd"/>
      <w:r>
        <w:t>]);</w:t>
      </w:r>
    </w:p>
    <w:p w14:paraId="6BE6BDA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E065B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filterNodes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(nodes: </w:t>
      </w:r>
      <w:proofErr w:type="spellStart"/>
      <w:r>
        <w:t>TreeNode</w:t>
      </w:r>
      <w:proofErr w:type="spellEnd"/>
      <w:r>
        <w:t xml:space="preserve">[], </w:t>
      </w:r>
      <w:proofErr w:type="spellStart"/>
      <w:r>
        <w:t>searchText</w:t>
      </w:r>
      <w:proofErr w:type="spellEnd"/>
      <w:r>
        <w:t xml:space="preserve">: string): </w:t>
      </w:r>
      <w:proofErr w:type="spellStart"/>
      <w:r>
        <w:t>TreeNode</w:t>
      </w:r>
      <w:proofErr w:type="spellEnd"/>
      <w:r>
        <w:t>[] =&gt; {</w:t>
      </w:r>
    </w:p>
    <w:p w14:paraId="250260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searchText</w:t>
      </w:r>
      <w:proofErr w:type="spellEnd"/>
      <w:proofErr w:type="gramEnd"/>
      <w:r>
        <w:t>) return nodes;</w:t>
      </w:r>
    </w:p>
    <w:p w14:paraId="6740E04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E969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nodes.reduce</w:t>
      </w:r>
      <w:proofErr w:type="spellEnd"/>
      <w:proofErr w:type="gramEnd"/>
      <w:r>
        <w:t>&lt;</w:t>
      </w:r>
      <w:proofErr w:type="spellStart"/>
      <w:r>
        <w:t>TreeNode</w:t>
      </w:r>
      <w:proofErr w:type="spellEnd"/>
      <w:r>
        <w:t>[]&gt;((filtered, node) =&gt; {</w:t>
      </w:r>
    </w:p>
    <w:p w14:paraId="1B8AAF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matchesFilter</w:t>
      </w:r>
      <w:proofErr w:type="spellEnd"/>
      <w:r>
        <w:t xml:space="preserve"> = </w:t>
      </w:r>
      <w:proofErr w:type="spellStart"/>
      <w:proofErr w:type="gramStart"/>
      <w:r>
        <w:t>node.label</w:t>
      </w:r>
      <w:proofErr w:type="gramEnd"/>
      <w:r>
        <w:t>.toLowerCase</w:t>
      </w:r>
      <w:proofErr w:type="spellEnd"/>
      <w:r>
        <w:t>().includes(</w:t>
      </w:r>
      <w:proofErr w:type="spellStart"/>
      <w:r>
        <w:t>searchText.toLowerCase</w:t>
      </w:r>
      <w:proofErr w:type="spellEnd"/>
      <w:r>
        <w:t>());</w:t>
      </w:r>
    </w:p>
    <w:p w14:paraId="3282AA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filteredChildren</w:t>
      </w:r>
      <w:proofErr w:type="spellEnd"/>
      <w:r>
        <w:t xml:space="preserve"> = </w:t>
      </w:r>
      <w:proofErr w:type="spellStart"/>
      <w:proofErr w:type="gramStart"/>
      <w:r>
        <w:t>node.children</w:t>
      </w:r>
      <w:proofErr w:type="spellEnd"/>
      <w:proofErr w:type="gramEnd"/>
      <w:r>
        <w:t xml:space="preserve"> ? </w:t>
      </w:r>
      <w:proofErr w:type="spellStart"/>
      <w:r>
        <w:t>filterNodes</w:t>
      </w:r>
      <w:proofErr w:type="spellEnd"/>
      <w:r>
        <w:t>(</w:t>
      </w:r>
      <w:proofErr w:type="spellStart"/>
      <w:r>
        <w:t>node.children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) : [];</w:t>
      </w:r>
    </w:p>
    <w:p w14:paraId="59D7FAF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C2A1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if (</w:t>
      </w:r>
      <w:proofErr w:type="spellStart"/>
      <w:r>
        <w:t>matchesFilter</w:t>
      </w:r>
      <w:proofErr w:type="spellEnd"/>
      <w:r>
        <w:t xml:space="preserve"> || </w:t>
      </w:r>
      <w:proofErr w:type="spellStart"/>
      <w:r>
        <w:t>filteredChildren.length</w:t>
      </w:r>
      <w:proofErr w:type="spellEnd"/>
      <w:r>
        <w:t xml:space="preserve"> &gt; 0) {</w:t>
      </w:r>
    </w:p>
    <w:p w14:paraId="3ECCD7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filtered.push</w:t>
      </w:r>
      <w:proofErr w:type="spellEnd"/>
      <w:proofErr w:type="gramEnd"/>
      <w:r>
        <w:t>({</w:t>
      </w:r>
    </w:p>
    <w:p w14:paraId="5361ED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...node,</w:t>
      </w:r>
    </w:p>
    <w:p w14:paraId="6EF07F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children: </w:t>
      </w:r>
      <w:proofErr w:type="spellStart"/>
      <w:r>
        <w:t>filteredChildren</w:t>
      </w:r>
      <w:proofErr w:type="spellEnd"/>
    </w:p>
    <w:p w14:paraId="1B6771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});</w:t>
      </w:r>
    </w:p>
    <w:p w14:paraId="6A705D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3CE01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121AA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return filtered;</w:t>
      </w:r>
    </w:p>
    <w:p w14:paraId="43A7F2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 []);</w:t>
      </w:r>
    </w:p>
    <w:p w14:paraId="1D1F9F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613D9C6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A696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renderNode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(node: </w:t>
      </w:r>
      <w:proofErr w:type="spellStart"/>
      <w:r>
        <w:t>TreeNode</w:t>
      </w:r>
      <w:proofErr w:type="spellEnd"/>
      <w:r>
        <w:t xml:space="preserve">, level = 0): </w:t>
      </w:r>
      <w:proofErr w:type="spellStart"/>
      <w:r>
        <w:t>React.ReactNode</w:t>
      </w:r>
      <w:proofErr w:type="spellEnd"/>
      <w:r>
        <w:t xml:space="preserve"> =&gt; {</w:t>
      </w:r>
    </w:p>
    <w:p w14:paraId="78E000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isExpanded</w:t>
      </w:r>
      <w:proofErr w:type="spellEnd"/>
      <w:r>
        <w:t xml:space="preserve"> = </w:t>
      </w:r>
      <w:proofErr w:type="spellStart"/>
      <w:r>
        <w:t>expandedNodes.has</w:t>
      </w:r>
      <w:proofErr w:type="spellEnd"/>
      <w:r>
        <w:t>(node);</w:t>
      </w:r>
    </w:p>
    <w:p w14:paraId="4488BE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isSelected</w:t>
      </w:r>
      <w:proofErr w:type="spellEnd"/>
      <w:r>
        <w:t xml:space="preserve"> = </w:t>
      </w:r>
      <w:proofErr w:type="spellStart"/>
      <w:r>
        <w:t>selectedNode</w:t>
      </w:r>
      <w:proofErr w:type="spellEnd"/>
      <w:r>
        <w:t xml:space="preserve"> === node;</w:t>
      </w:r>
    </w:p>
    <w:p w14:paraId="4D09D9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isChecked</w:t>
      </w:r>
      <w:proofErr w:type="spellEnd"/>
      <w:r>
        <w:t xml:space="preserve"> = </w:t>
      </w:r>
      <w:proofErr w:type="spellStart"/>
      <w:r>
        <w:t>checkedNodes.has</w:t>
      </w:r>
      <w:proofErr w:type="spellEnd"/>
      <w:r>
        <w:t>(node);</w:t>
      </w:r>
    </w:p>
    <w:p w14:paraId="0DF4C3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hasChildren</w:t>
      </w:r>
      <w:proofErr w:type="spellEnd"/>
      <w:r>
        <w:t xml:space="preserve"> = </w:t>
      </w:r>
      <w:proofErr w:type="spellStart"/>
      <w:proofErr w:type="gramStart"/>
      <w:r>
        <w:t>node.children</w:t>
      </w:r>
      <w:proofErr w:type="spellEnd"/>
      <w:proofErr w:type="gramEnd"/>
      <w:r>
        <w:t xml:space="preserve"> &amp;&amp; </w:t>
      </w:r>
      <w:proofErr w:type="spellStart"/>
      <w:r>
        <w:t>node.children.length</w:t>
      </w:r>
      <w:proofErr w:type="spellEnd"/>
      <w:r>
        <w:t xml:space="preserve"> &gt; 0;</w:t>
      </w:r>
    </w:p>
    <w:p w14:paraId="01F4F4D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6148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nodeClasses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>-tree-node', {</w:t>
      </w:r>
    </w:p>
    <w:p w14:paraId="0814F4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-tree-node-selected': </w:t>
      </w:r>
      <w:proofErr w:type="spellStart"/>
      <w:r>
        <w:t>isSelected</w:t>
      </w:r>
      <w:proofErr w:type="spellEnd"/>
      <w:r>
        <w:t>,</w:t>
      </w:r>
    </w:p>
    <w:p w14:paraId="26ED5B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-tree-node-disabled': </w:t>
      </w:r>
      <w:proofErr w:type="spellStart"/>
      <w:proofErr w:type="gramStart"/>
      <w:r>
        <w:t>node.disabled</w:t>
      </w:r>
      <w:proofErr w:type="spellEnd"/>
      <w:proofErr w:type="gramEnd"/>
      <w:r>
        <w:t>,</w:t>
      </w:r>
    </w:p>
    <w:p w14:paraId="7AD3B8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-tree-node-expanded': </w:t>
      </w:r>
      <w:proofErr w:type="spellStart"/>
      <w:r>
        <w:t>isExpanded</w:t>
      </w:r>
      <w:proofErr w:type="spellEnd"/>
      <w:r>
        <w:t>,</w:t>
      </w:r>
    </w:p>
    <w:p w14:paraId="274D09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[`</w:t>
      </w:r>
      <w:proofErr w:type="spellStart"/>
      <w:r>
        <w:t>dyn</w:t>
      </w:r>
      <w:proofErr w:type="spellEnd"/>
      <w:r>
        <w:t>-tree-node-level-${level}`]: level &gt; 0</w:t>
      </w:r>
    </w:p>
    <w:p w14:paraId="516DE4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7FE8707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32E80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(</w:t>
      </w:r>
    </w:p>
    <w:p w14:paraId="79FA47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key</w:t>
      </w:r>
      <w:proofErr w:type="gramStart"/>
      <w:r>
        <w:t>={</w:t>
      </w:r>
      <w:proofErr w:type="spellStart"/>
      <w:proofErr w:type="gramEnd"/>
      <w:r>
        <w:t>node.label</w:t>
      </w:r>
      <w:proofErr w:type="spellEnd"/>
      <w:r>
        <w:t xml:space="preserve"> + level}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-tree-node-container"&gt;</w:t>
      </w:r>
    </w:p>
    <w:p w14:paraId="11A535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={</w:t>
      </w:r>
      <w:proofErr w:type="spellStart"/>
      <w:r>
        <w:t>nodeClasses</w:t>
      </w:r>
      <w:proofErr w:type="spellEnd"/>
      <w:r>
        <w:t>}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paddingLeft</w:t>
      </w:r>
      <w:proofErr w:type="spellEnd"/>
      <w:r>
        <w:t>: level * 20 }}&gt;</w:t>
      </w:r>
    </w:p>
    <w:p w14:paraId="09F0D5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r>
        <w:t>hasChildren</w:t>
      </w:r>
      <w:proofErr w:type="spellEnd"/>
      <w:r>
        <w:t xml:space="preserve"> &amp;&amp; </w:t>
      </w:r>
      <w:proofErr w:type="gramStart"/>
      <w:r>
        <w:t>expandable ?</w:t>
      </w:r>
      <w:proofErr w:type="gramEnd"/>
      <w:r>
        <w:t xml:space="preserve"> (</w:t>
      </w:r>
    </w:p>
    <w:p w14:paraId="77477F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&lt;button</w:t>
      </w:r>
    </w:p>
    <w:p w14:paraId="0CE7C4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-tree-node-expander"</w:t>
      </w:r>
    </w:p>
    <w:p w14:paraId="3261E8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handleNodeExpand</w:t>
      </w:r>
      <w:proofErr w:type="spellEnd"/>
      <w:r>
        <w:t>(node)}</w:t>
      </w:r>
    </w:p>
    <w:p w14:paraId="712646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disabled={</w:t>
      </w:r>
      <w:proofErr w:type="spellStart"/>
      <w:proofErr w:type="gramStart"/>
      <w:r>
        <w:t>node.disabled</w:t>
      </w:r>
      <w:proofErr w:type="spellEnd"/>
      <w:proofErr w:type="gramEnd"/>
      <w:r>
        <w:t>}</w:t>
      </w:r>
    </w:p>
    <w:p w14:paraId="646F3A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&gt;</w:t>
      </w:r>
    </w:p>
    <w:p w14:paraId="1A3038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DynIcon</w:t>
      </w:r>
      <w:proofErr w:type="spellEnd"/>
      <w:r>
        <w:t xml:space="preserve"> </w:t>
      </w:r>
    </w:p>
    <w:p w14:paraId="46FAE2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icon</w:t>
      </w:r>
      <w:proofErr w:type="gramStart"/>
      <w:r>
        <w:t>={</w:t>
      </w:r>
      <w:proofErr w:type="spellStart"/>
      <w:proofErr w:type="gramEnd"/>
      <w:r>
        <w:t>isExpanded</w:t>
      </w:r>
      <w:proofErr w:type="spellEnd"/>
      <w:r>
        <w:t xml:space="preserve"> ? '</w:t>
      </w:r>
      <w:proofErr w:type="spellStart"/>
      <w:r>
        <w:t>dyn</w:t>
      </w:r>
      <w:proofErr w:type="spellEnd"/>
      <w:r>
        <w:t>-icon-arrow-down</w:t>
      </w:r>
      <w:proofErr w:type="gramStart"/>
      <w:r>
        <w:t>' :</w:t>
      </w:r>
      <w:proofErr w:type="gramEnd"/>
      <w:r>
        <w:t xml:space="preserve"> '</w:t>
      </w:r>
      <w:proofErr w:type="spellStart"/>
      <w:r>
        <w:t>dyn</w:t>
      </w:r>
      <w:proofErr w:type="spellEnd"/>
      <w:r>
        <w:t xml:space="preserve">-icon-arrow-right'} </w:t>
      </w:r>
    </w:p>
    <w:p w14:paraId="21D69F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41A642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&lt;/button&gt;</w:t>
      </w:r>
    </w:p>
    <w:p w14:paraId="225762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 : (</w:t>
      </w:r>
    </w:p>
    <w:p w14:paraId="0D6F4D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-tree-node-spacer" /&gt;</w:t>
      </w:r>
    </w:p>
    <w:p w14:paraId="020945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38CACBB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6F5F2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{checkboxes &amp;&amp; (</w:t>
      </w:r>
    </w:p>
    <w:p w14:paraId="3462A4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-tree-node-checkbox"&gt;</w:t>
      </w:r>
    </w:p>
    <w:p w14:paraId="473C80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DynCheckbox</w:t>
      </w:r>
      <w:proofErr w:type="spellEnd"/>
    </w:p>
    <w:p w14:paraId="770B6F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checked={</w:t>
      </w:r>
      <w:proofErr w:type="spellStart"/>
      <w:r>
        <w:t>isChecked</w:t>
      </w:r>
      <w:proofErr w:type="spellEnd"/>
      <w:r>
        <w:t>}</w:t>
      </w:r>
    </w:p>
    <w:p w14:paraId="0CC2D1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disabled={</w:t>
      </w:r>
      <w:proofErr w:type="spellStart"/>
      <w:proofErr w:type="gramStart"/>
      <w:r>
        <w:t>node.disabled</w:t>
      </w:r>
      <w:proofErr w:type="spellEnd"/>
      <w:proofErr w:type="gramEnd"/>
      <w:r>
        <w:t>}</w:t>
      </w:r>
    </w:p>
    <w:p w14:paraId="28FB83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onChange</w:t>
      </w:r>
      <w:proofErr w:type="spellEnd"/>
      <w:r>
        <w:t xml:space="preserve">={(checked) =&gt; </w:t>
      </w:r>
      <w:proofErr w:type="spellStart"/>
      <w:proofErr w:type="gramStart"/>
      <w:r>
        <w:t>handleNodeCheck</w:t>
      </w:r>
      <w:proofErr w:type="spellEnd"/>
      <w:r>
        <w:t>(</w:t>
      </w:r>
      <w:proofErr w:type="gramEnd"/>
      <w:r>
        <w:t>node, checked)}</w:t>
      </w:r>
    </w:p>
    <w:p w14:paraId="540102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45C3F5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&lt;/div&gt;</w:t>
      </w:r>
    </w:p>
    <w:p w14:paraId="09B617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29B9989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01F6D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node.icon</w:t>
      </w:r>
      <w:proofErr w:type="spellEnd"/>
      <w:proofErr w:type="gramEnd"/>
      <w:r>
        <w:t xml:space="preserve"> &amp;&amp; (</w:t>
      </w:r>
    </w:p>
    <w:p w14:paraId="60BFBF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-tree-node-icon"&gt;</w:t>
      </w:r>
    </w:p>
    <w:p w14:paraId="37204F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DynIcon</w:t>
      </w:r>
      <w:proofErr w:type="spellEnd"/>
      <w:r>
        <w:t xml:space="preserve"> icon={</w:t>
      </w:r>
      <w:proofErr w:type="spellStart"/>
      <w:proofErr w:type="gramStart"/>
      <w:r>
        <w:t>node.icon</w:t>
      </w:r>
      <w:proofErr w:type="spellEnd"/>
      <w:proofErr w:type="gramEnd"/>
      <w:r>
        <w:t>} /&gt;</w:t>
      </w:r>
    </w:p>
    <w:p w14:paraId="6D903E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&lt;/div&gt;</w:t>
      </w:r>
    </w:p>
    <w:p w14:paraId="51B3FD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010467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F48D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</w:p>
    <w:p w14:paraId="60D679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-tree-node-label"</w:t>
      </w:r>
    </w:p>
    <w:p w14:paraId="1F0446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handleNodeSelect</w:t>
      </w:r>
      <w:proofErr w:type="spellEnd"/>
      <w:r>
        <w:t>(node)}</w:t>
      </w:r>
    </w:p>
    <w:p w14:paraId="02108E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&gt;</w:t>
      </w:r>
    </w:p>
    <w:p w14:paraId="503AE9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node.label</w:t>
      </w:r>
      <w:proofErr w:type="spellEnd"/>
      <w:proofErr w:type="gramEnd"/>
      <w:r>
        <w:t>}</w:t>
      </w:r>
    </w:p>
    <w:p w14:paraId="7F1452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49A897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3BB4CD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380C6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hasChildren</w:t>
      </w:r>
      <w:proofErr w:type="spellEnd"/>
      <w:r>
        <w:t xml:space="preserve"> &amp;&amp; </w:t>
      </w:r>
      <w:proofErr w:type="spellStart"/>
      <w:r>
        <w:t>isExpanded</w:t>
      </w:r>
      <w:proofErr w:type="spellEnd"/>
      <w:r>
        <w:t xml:space="preserve"> &amp;&amp; (</w:t>
      </w:r>
    </w:p>
    <w:p w14:paraId="1E3CAB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-tree-node-children"&gt;</w:t>
      </w:r>
    </w:p>
    <w:p w14:paraId="187A5F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node.children</w:t>
      </w:r>
      <w:proofErr w:type="gramEnd"/>
      <w:r>
        <w:t>!.map</w:t>
      </w:r>
      <w:proofErr w:type="spellEnd"/>
      <w:r>
        <w:t xml:space="preserve">(child =&gt; </w:t>
      </w:r>
      <w:proofErr w:type="spellStart"/>
      <w:r>
        <w:t>renderNode</w:t>
      </w:r>
      <w:proofErr w:type="spellEnd"/>
      <w:r>
        <w:t>(child, level + 1))}</w:t>
      </w:r>
    </w:p>
    <w:p w14:paraId="299E17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30F73F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185CE9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3F6C26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);</w:t>
      </w:r>
    </w:p>
    <w:p w14:paraId="3309BF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</w:t>
      </w:r>
      <w:proofErr w:type="spellStart"/>
      <w:r>
        <w:t>expandedNodes</w:t>
      </w:r>
      <w:proofErr w:type="spellEnd"/>
      <w:r>
        <w:t xml:space="preserve">, </w:t>
      </w:r>
      <w:proofErr w:type="spellStart"/>
      <w:r>
        <w:t>selectedNode</w:t>
      </w:r>
      <w:proofErr w:type="spellEnd"/>
      <w:r>
        <w:t xml:space="preserve">, </w:t>
      </w:r>
      <w:proofErr w:type="spellStart"/>
      <w:r>
        <w:t>checkedNodes</w:t>
      </w:r>
      <w:proofErr w:type="spellEnd"/>
      <w:r>
        <w:t xml:space="preserve">, expandable, checkboxes, </w:t>
      </w:r>
      <w:proofErr w:type="spellStart"/>
      <w:r>
        <w:t>handleNodeExpand</w:t>
      </w:r>
      <w:proofErr w:type="spellEnd"/>
      <w:r>
        <w:t xml:space="preserve">, </w:t>
      </w:r>
      <w:proofErr w:type="spellStart"/>
      <w:r>
        <w:t>handleNodeSelect</w:t>
      </w:r>
      <w:proofErr w:type="spellEnd"/>
      <w:r>
        <w:t xml:space="preserve">, </w:t>
      </w:r>
      <w:proofErr w:type="spellStart"/>
      <w:r>
        <w:t>handleNodeCheck</w:t>
      </w:r>
      <w:proofErr w:type="spellEnd"/>
      <w:r>
        <w:t>]);</w:t>
      </w:r>
    </w:p>
    <w:p w14:paraId="180DA7B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EE769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filteredNodes</w:t>
      </w:r>
      <w:proofErr w:type="spellEnd"/>
      <w:r>
        <w:t xml:space="preserve"> = </w:t>
      </w:r>
      <w:proofErr w:type="spellStart"/>
      <w:proofErr w:type="gramStart"/>
      <w:r>
        <w:t>filterNodes</w:t>
      </w:r>
      <w:proofErr w:type="spellEnd"/>
      <w:r>
        <w:t>(</w:t>
      </w:r>
      <w:proofErr w:type="gramEnd"/>
      <w:r>
        <w:t xml:space="preserve">nodes, </w:t>
      </w:r>
      <w:proofErr w:type="spellStart"/>
      <w:r>
        <w:t>filterText</w:t>
      </w:r>
      <w:proofErr w:type="spellEnd"/>
      <w:r>
        <w:t>);</w:t>
      </w:r>
    </w:p>
    <w:p w14:paraId="6EC353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treeViewClasses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  <w:r>
        <w:t>'</w:t>
      </w:r>
      <w:proofErr w:type="spellStart"/>
      <w:r>
        <w:t>dyn</w:t>
      </w:r>
      <w:proofErr w:type="spellEnd"/>
      <w:r>
        <w:t xml:space="preserve">-tree-view', </w:t>
      </w:r>
      <w:proofErr w:type="spellStart"/>
      <w:r>
        <w:t>className</w:t>
      </w:r>
      <w:proofErr w:type="spellEnd"/>
      <w:r>
        <w:t>);</w:t>
      </w:r>
    </w:p>
    <w:p w14:paraId="56563A9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512B2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95519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treeViewClasses</w:t>
      </w:r>
      <w:proofErr w:type="spellEnd"/>
      <w:r>
        <w:t>}&gt;</w:t>
      </w:r>
    </w:p>
    <w:p w14:paraId="50B2E7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{filter &amp;&amp; (</w:t>
      </w:r>
    </w:p>
    <w:p w14:paraId="7A68F1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-tree-view-filter"&gt;</w:t>
      </w:r>
    </w:p>
    <w:p w14:paraId="26FFAB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DynInput</w:t>
      </w:r>
      <w:proofErr w:type="spellEnd"/>
    </w:p>
    <w:p w14:paraId="397110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placeholder="</w:t>
      </w:r>
      <w:proofErr w:type="spellStart"/>
      <w:r>
        <w:t>Pesquisar</w:t>
      </w:r>
      <w:proofErr w:type="spellEnd"/>
      <w:r>
        <w:t>..."</w:t>
      </w:r>
    </w:p>
    <w:p w14:paraId="419403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value={</w:t>
      </w:r>
      <w:proofErr w:type="spellStart"/>
      <w:r>
        <w:t>filterText</w:t>
      </w:r>
      <w:proofErr w:type="spellEnd"/>
      <w:r>
        <w:t>}</w:t>
      </w:r>
    </w:p>
    <w:p w14:paraId="665DEE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setFilterText</w:t>
      </w:r>
      <w:proofErr w:type="spellEnd"/>
      <w:r>
        <w:t>}</w:t>
      </w:r>
    </w:p>
    <w:p w14:paraId="3C981D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icon="</w:t>
      </w:r>
      <w:proofErr w:type="spellStart"/>
      <w:r>
        <w:t>dyn</w:t>
      </w:r>
      <w:proofErr w:type="spellEnd"/>
      <w:r>
        <w:t>-icon-search"</w:t>
      </w:r>
    </w:p>
    <w:p w14:paraId="32AC07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clean</w:t>
      </w:r>
    </w:p>
    <w:p w14:paraId="0CA2DD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5F263C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58F681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03DE515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E355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-tree-view-content"&gt;</w:t>
      </w:r>
    </w:p>
    <w:p w14:paraId="66528E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r>
        <w:t>filteredNodes.length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082E97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-tree-view-empty"&gt;</w:t>
      </w:r>
    </w:p>
    <w:p w14:paraId="7E65F2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-icon-info" /&gt;</w:t>
      </w:r>
    </w:p>
    <w:p w14:paraId="2811AF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&lt;span&gt;</w:t>
      </w:r>
      <w:proofErr w:type="spellStart"/>
      <w:r>
        <w:t>Nenhum</w:t>
      </w:r>
      <w:proofErr w:type="spellEnd"/>
      <w:r>
        <w:t xml:space="preserve"> item </w:t>
      </w:r>
      <w:proofErr w:type="spellStart"/>
      <w:r>
        <w:t>encontrado</w:t>
      </w:r>
      <w:proofErr w:type="spellEnd"/>
      <w:r>
        <w:t>&lt;/span&gt;</w:t>
      </w:r>
    </w:p>
    <w:p w14:paraId="4991A5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7391DB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 : (</w:t>
      </w:r>
    </w:p>
    <w:p w14:paraId="3DABE6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filteredNodes.map</w:t>
      </w:r>
      <w:proofErr w:type="spellEnd"/>
      <w:r>
        <w:t>(</w:t>
      </w:r>
      <w:proofErr w:type="gramEnd"/>
      <w:r>
        <w:t xml:space="preserve">node =&gt; </w:t>
      </w:r>
      <w:proofErr w:type="spellStart"/>
      <w:r>
        <w:t>renderNode</w:t>
      </w:r>
      <w:proofErr w:type="spellEnd"/>
      <w:r>
        <w:t>(node))</w:t>
      </w:r>
    </w:p>
    <w:p w14:paraId="06C13D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3E52F6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0FD4D7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735076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0DA19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7A0632C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AD83B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DynTreeView</w:t>
      </w:r>
      <w:proofErr w:type="spellEnd"/>
      <w:r>
        <w:t>;</w:t>
      </w:r>
    </w:p>
    <w:p w14:paraId="3476BEF5" w14:textId="77777777" w:rsidR="00627663" w:rsidRDefault="00627663"/>
    <w:p w14:paraId="4A8885AF" w14:textId="77777777" w:rsidR="00627663" w:rsidRDefault="00627663"/>
    <w:p w14:paraId="727D6BC1" w14:textId="77777777" w:rsidR="00627663" w:rsidRDefault="00AA0C50">
      <w:pPr>
        <w:pStyle w:val="Heading3"/>
      </w:pPr>
      <w:bookmarkStart w:id="71" w:name="_Toc209713978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Data Display </w:t>
      </w:r>
      <w:proofErr w:type="spellStart"/>
      <w:r>
        <w:rPr>
          <w:color w:val="000000"/>
        </w:rPr>
        <w:t>komponente</w:t>
      </w:r>
      <w:bookmarkEnd w:id="71"/>
      <w:proofErr w:type="spellEnd"/>
    </w:p>
    <w:p w14:paraId="509BBB81" w14:textId="77777777" w:rsidR="00627663" w:rsidRDefault="00627663"/>
    <w:p w14:paraId="01752F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styles/components/_</w:t>
      </w:r>
      <w:proofErr w:type="spellStart"/>
      <w:r>
        <w:t>dyn</w:t>
      </w:r>
      <w:proofErr w:type="spellEnd"/>
      <w:r>
        <w:t>-data-display-</w:t>
      </w:r>
      <w:proofErr w:type="spellStart"/>
      <w:r>
        <w:t>components.scss</w:t>
      </w:r>
      <w:proofErr w:type="spellEnd"/>
    </w:p>
    <w:p w14:paraId="07A7B58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7EC61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Table Styles</w:t>
      </w:r>
    </w:p>
    <w:p w14:paraId="52616B78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-table {</w:t>
      </w:r>
    </w:p>
    <w:p w14:paraId="7E64C1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--table-border-color: </w:t>
      </w:r>
      <w:proofErr w:type="gramStart"/>
      <w:r>
        <w:t>var(</w:t>
      </w:r>
      <w:proofErr w:type="gramEnd"/>
      <w:r>
        <w:t>--color-neutral-light-20, #e0e0e0);</w:t>
      </w:r>
    </w:p>
    <w:p w14:paraId="7A6D60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--table-header-</w:t>
      </w:r>
      <w:proofErr w:type="spellStart"/>
      <w:r>
        <w:t>bg</w:t>
      </w:r>
      <w:proofErr w:type="spellEnd"/>
      <w:r>
        <w:t xml:space="preserve">: </w:t>
      </w:r>
      <w:proofErr w:type="gramStart"/>
      <w:r>
        <w:t>var(</w:t>
      </w:r>
      <w:proofErr w:type="gramEnd"/>
      <w:r>
        <w:t>--color-neutral-light-10, #f0f0f0);</w:t>
      </w:r>
    </w:p>
    <w:p w14:paraId="512935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--table-row-hover: </w:t>
      </w:r>
      <w:proofErr w:type="gramStart"/>
      <w:r>
        <w:t>var(</w:t>
      </w:r>
      <w:proofErr w:type="gramEnd"/>
      <w:r>
        <w:t>--color-brand-01-lighter, #e6f3ff);</w:t>
      </w:r>
    </w:p>
    <w:p w14:paraId="34F76E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--table-row-selected: </w:t>
      </w:r>
      <w:proofErr w:type="gramStart"/>
      <w:r>
        <w:t>var(</w:t>
      </w:r>
      <w:proofErr w:type="gramEnd"/>
      <w:r>
        <w:t>--color-brand-01-light, #cce7ff);</w:t>
      </w:r>
    </w:p>
    <w:p w14:paraId="134427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--table-row-striped: </w:t>
      </w:r>
      <w:proofErr w:type="gramStart"/>
      <w:r>
        <w:t>var(</w:t>
      </w:r>
      <w:proofErr w:type="gramEnd"/>
      <w:r>
        <w:t>--color-neutral-light-05, #f9f9f9);</w:t>
      </w:r>
    </w:p>
    <w:p w14:paraId="389E061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15D5A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155E3F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--table-border-color);</w:t>
      </w:r>
    </w:p>
    <w:p w14:paraId="5BA497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5445BD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127278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4C79827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8EA5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3760FE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1F10AB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space-between;</w:t>
      </w:r>
    </w:p>
    <w:p w14:paraId="5D8690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0E7232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4E0C36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--table-header-</w:t>
      </w:r>
      <w:proofErr w:type="spellStart"/>
      <w:r>
        <w:t>bg</w:t>
      </w:r>
      <w:proofErr w:type="spellEnd"/>
      <w:r>
        <w:t>);</w:t>
      </w:r>
    </w:p>
    <w:p w14:paraId="459C76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--table-border-color);</w:t>
      </w:r>
    </w:p>
    <w:p w14:paraId="1E7273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7C71E4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E10C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&amp;-container {</w:t>
      </w:r>
    </w:p>
    <w:p w14:paraId="009D86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overflow-x: auto;</w:t>
      </w:r>
    </w:p>
    <w:p w14:paraId="363BAAA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0F21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-table-fixed-height {</w:t>
      </w:r>
    </w:p>
    <w:p w14:paraId="217717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max-height: </w:t>
      </w:r>
      <w:proofErr w:type="gramStart"/>
      <w:r>
        <w:t>calc(</w:t>
      </w:r>
      <w:proofErr w:type="gramEnd"/>
      <w:r>
        <w:t>100% - 60px);</w:t>
      </w:r>
    </w:p>
    <w:p w14:paraId="70D8F6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overflow-y: auto;</w:t>
      </w:r>
    </w:p>
    <w:p w14:paraId="4E70B8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52FD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BD5269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3572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&amp;-table {</w:t>
      </w:r>
    </w:p>
    <w:p w14:paraId="7C7858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2FD5BF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border-collapse: collapse;</w:t>
      </w:r>
    </w:p>
    <w:p w14:paraId="360F9D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0167B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98898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th</w:t>
      </w:r>
      <w:proofErr w:type="spellEnd"/>
      <w:r>
        <w:t>,</w:t>
      </w:r>
    </w:p>
    <w:p w14:paraId="1854F2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&amp;-td {</w:t>
      </w:r>
    </w:p>
    <w:p w14:paraId="0DEE66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0.75rem;</w:t>
      </w:r>
    </w:p>
    <w:p w14:paraId="0DD3E2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text-align: left;</w:t>
      </w:r>
    </w:p>
    <w:p w14:paraId="14980F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--table-border-color);</w:t>
      </w:r>
    </w:p>
    <w:p w14:paraId="28A0C5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AC521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A6FE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th</w:t>
      </w:r>
      <w:proofErr w:type="spellEnd"/>
      <w:r>
        <w:t xml:space="preserve"> {</w:t>
      </w:r>
    </w:p>
    <w:p w14:paraId="1C8F2F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--table-header-</w:t>
      </w:r>
      <w:proofErr w:type="spellStart"/>
      <w:r>
        <w:t>bg</w:t>
      </w:r>
      <w:proofErr w:type="spellEnd"/>
      <w:r>
        <w:t>);</w:t>
      </w:r>
    </w:p>
    <w:p w14:paraId="3C2D8E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3AB820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sticky;</w:t>
      </w:r>
    </w:p>
    <w:p w14:paraId="44B32A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0;</w:t>
      </w:r>
    </w:p>
    <w:p w14:paraId="28613A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z-index: 1;</w:t>
      </w:r>
    </w:p>
    <w:p w14:paraId="351E2F6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0E2B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&amp;-sortable {</w:t>
      </w:r>
    </w:p>
    <w:p w14:paraId="549C7C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125F2C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user-select: none;</w:t>
      </w:r>
    </w:p>
    <w:p w14:paraId="6842E8E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EECF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09A4B1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</w:t>
      </w:r>
      <w:proofErr w:type="gramStart"/>
      <w:r>
        <w:t>var(</w:t>
      </w:r>
      <w:proofErr w:type="gramEnd"/>
      <w:r>
        <w:t>--table-row-hover);</w:t>
      </w:r>
    </w:p>
    <w:p w14:paraId="0E41D5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EA0CA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982C78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2DA9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27DF12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33E3C5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center;</w:t>
      </w:r>
    </w:p>
    <w:p w14:paraId="441083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justify-content: space-between;</w:t>
      </w:r>
    </w:p>
    <w:p w14:paraId="48938C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F742B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6BD5E1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CED5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&amp;-sort-icons {</w:t>
      </w:r>
    </w:p>
    <w:p w14:paraId="7EF087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6C8F48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4FD1FF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margin-left: 0.5rem;</w:t>
      </w:r>
    </w:p>
    <w:p w14:paraId="464A9B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0.5;</w:t>
      </w:r>
    </w:p>
    <w:p w14:paraId="3745803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54C7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-icon {</w:t>
      </w:r>
    </w:p>
    <w:p w14:paraId="4F6413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0.75rem;</w:t>
      </w:r>
    </w:p>
    <w:p w14:paraId="4D4C61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line-height: 1;</w:t>
      </w:r>
    </w:p>
    <w:p w14:paraId="0653B0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3B3A8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E5ECC7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5D783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&amp;-sort-active {</w:t>
      </w:r>
    </w:p>
    <w:p w14:paraId="37EF84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1;</w:t>
      </w:r>
    </w:p>
    <w:p w14:paraId="7AA922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--color-action-default, #0066cc);</w:t>
      </w:r>
    </w:p>
    <w:p w14:paraId="459077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240A1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7031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&amp;-row {</w:t>
      </w:r>
    </w:p>
    <w:p w14:paraId="2F31FA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2B587A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--table-row-hover);</w:t>
      </w:r>
    </w:p>
    <w:p w14:paraId="7C510F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CD771C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34BE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&amp;-selected {</w:t>
      </w:r>
    </w:p>
    <w:p w14:paraId="027E15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--table-row-selected);</w:t>
      </w:r>
    </w:p>
    <w:p w14:paraId="3A13CA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45406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8028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&amp;-striped {</w:t>
      </w:r>
    </w:p>
    <w:p w14:paraId="3D9234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--table-row-striped);</w:t>
      </w:r>
    </w:p>
    <w:p w14:paraId="2CEC00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4DA1D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EA152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DF55C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&amp;-cell {</w:t>
      </w:r>
    </w:p>
    <w:p w14:paraId="08F50C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&amp;-checkbox {</w:t>
      </w:r>
    </w:p>
    <w:p w14:paraId="3BEB36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40px;</w:t>
      </w:r>
    </w:p>
    <w:p w14:paraId="498B12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center;</w:t>
      </w:r>
    </w:p>
    <w:p w14:paraId="77566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85F72E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0C77F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&amp;-actions {</w:t>
      </w:r>
    </w:p>
    <w:p w14:paraId="5065CB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1%;</w:t>
      </w:r>
    </w:p>
    <w:p w14:paraId="6C36B0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text-align: center;</w:t>
      </w:r>
    </w:p>
    <w:p w14:paraId="090DE9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white-space: </w:t>
      </w:r>
      <w:proofErr w:type="spellStart"/>
      <w:r>
        <w:t>nowrap</w:t>
      </w:r>
      <w:proofErr w:type="spellEnd"/>
      <w:r>
        <w:t>;</w:t>
      </w:r>
    </w:p>
    <w:p w14:paraId="75C58A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365E7C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1E3E91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F7161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&amp;-spacing {</w:t>
      </w:r>
    </w:p>
    <w:p w14:paraId="3BACF5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</w:t>
      </w:r>
      <w:proofErr w:type="gramStart"/>
      <w:r>
        <w:t>small .</w:t>
      </w:r>
      <w:proofErr w:type="spellStart"/>
      <w:r>
        <w:t>dyn</w:t>
      </w:r>
      <w:proofErr w:type="spellEnd"/>
      <w:proofErr w:type="gramEnd"/>
      <w:r>
        <w:t>-table-</w:t>
      </w:r>
      <w:proofErr w:type="spellStart"/>
      <w:r>
        <w:t>th</w:t>
      </w:r>
      <w:proofErr w:type="spellEnd"/>
      <w:r>
        <w:t>,</w:t>
      </w:r>
    </w:p>
    <w:p w14:paraId="754A3F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</w:t>
      </w:r>
      <w:proofErr w:type="gramStart"/>
      <w:r>
        <w:t>small .</w:t>
      </w:r>
      <w:proofErr w:type="spellStart"/>
      <w:r>
        <w:t>dyn</w:t>
      </w:r>
      <w:proofErr w:type="spellEnd"/>
      <w:proofErr w:type="gramEnd"/>
      <w:r>
        <w:t>-table-td {</w:t>
      </w:r>
    </w:p>
    <w:p w14:paraId="3C690B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0.5rem;</w:t>
      </w:r>
    </w:p>
    <w:p w14:paraId="24FBA4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4E539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D124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</w:t>
      </w:r>
      <w:proofErr w:type="gramStart"/>
      <w:r>
        <w:t>large .</w:t>
      </w:r>
      <w:proofErr w:type="spellStart"/>
      <w:r>
        <w:t>dyn</w:t>
      </w:r>
      <w:proofErr w:type="spellEnd"/>
      <w:proofErr w:type="gramEnd"/>
      <w:r>
        <w:t>-table-</w:t>
      </w:r>
      <w:proofErr w:type="spellStart"/>
      <w:r>
        <w:t>th</w:t>
      </w:r>
      <w:proofErr w:type="spellEnd"/>
      <w:r>
        <w:t>,</w:t>
      </w:r>
    </w:p>
    <w:p w14:paraId="1A7D0E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</w:t>
      </w:r>
      <w:proofErr w:type="gramStart"/>
      <w:r>
        <w:t>large .</w:t>
      </w:r>
      <w:proofErr w:type="spellStart"/>
      <w:r>
        <w:t>dyn</w:t>
      </w:r>
      <w:proofErr w:type="spellEnd"/>
      <w:proofErr w:type="gramEnd"/>
      <w:r>
        <w:t>-table-td {</w:t>
      </w:r>
    </w:p>
    <w:p w14:paraId="4A9403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1rem;</w:t>
      </w:r>
    </w:p>
    <w:p w14:paraId="2B5319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E0FA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AC69F9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E4DE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&amp;-text-wrap {</w:t>
      </w:r>
    </w:p>
    <w:p w14:paraId="0728CC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-table-td {</w:t>
      </w:r>
    </w:p>
    <w:p w14:paraId="43349B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white-space: normal;</w:t>
      </w:r>
    </w:p>
    <w:p w14:paraId="5430BD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word-wrap: break-word;</w:t>
      </w:r>
    </w:p>
    <w:p w14:paraId="6CDCD0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E2B4E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E62E9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AC00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&amp;-loading-container,</w:t>
      </w:r>
    </w:p>
    <w:p w14:paraId="78AD0E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&amp;-empty {</w:t>
      </w:r>
    </w:p>
    <w:p w14:paraId="222500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0087EA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7929C0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51C2EE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3E431B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3rem;</w:t>
      </w:r>
    </w:p>
    <w:p w14:paraId="2F9344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3FCA7B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5EACC3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A92D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&amp;-loading-spinner {</w:t>
      </w:r>
    </w:p>
    <w:p w14:paraId="143E9C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2rem;</w:t>
      </w:r>
    </w:p>
    <w:p w14:paraId="40F6B4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2rem;</w:t>
      </w:r>
    </w:p>
    <w:p w14:paraId="536A5D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3px solid </w:t>
      </w:r>
      <w:proofErr w:type="gramStart"/>
      <w:r>
        <w:t>var(</w:t>
      </w:r>
      <w:proofErr w:type="gramEnd"/>
      <w:r>
        <w:t>--color-neutral-light-20, #e0e0e0);</w:t>
      </w:r>
    </w:p>
    <w:p w14:paraId="3288C1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border-top: 3px solid </w:t>
      </w:r>
      <w:proofErr w:type="gramStart"/>
      <w:r>
        <w:t>var(</w:t>
      </w:r>
      <w:proofErr w:type="gramEnd"/>
      <w:r>
        <w:t>--color-action-default, #0066cc);</w:t>
      </w:r>
    </w:p>
    <w:p w14:paraId="4370AC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50%;</w:t>
      </w:r>
    </w:p>
    <w:p w14:paraId="54952A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animation: spin 1s linear infinite;</w:t>
      </w:r>
    </w:p>
    <w:p w14:paraId="798B24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69FA58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30A1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ACDB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&amp;-footer {</w:t>
      </w:r>
    </w:p>
    <w:p w14:paraId="3A665F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04632B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text-align: center;</w:t>
      </w:r>
    </w:p>
    <w:p w14:paraId="6B9AB3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border-top: 1px solid </w:t>
      </w:r>
      <w:proofErr w:type="gramStart"/>
      <w:r>
        <w:t>var(</w:t>
      </w:r>
      <w:proofErr w:type="gramEnd"/>
      <w:r>
        <w:t>--table-border-color);</w:t>
      </w:r>
    </w:p>
    <w:p w14:paraId="28F31F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20368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7D8F0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7F9E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List View Styles</w:t>
      </w:r>
    </w:p>
    <w:p w14:paraId="62E5611F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-list-view {</w:t>
      </w:r>
    </w:p>
    <w:p w14:paraId="14CBC4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683DF4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--color-neutral-light-20, #e0e0e0);</w:t>
      </w:r>
    </w:p>
    <w:p w14:paraId="2BDEC3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1BED4ED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F58F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&amp;-header {</w:t>
      </w:r>
    </w:p>
    <w:p w14:paraId="5C8576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072398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--color-neutral-light-05, #f9f9f9);</w:t>
      </w:r>
    </w:p>
    <w:p w14:paraId="7B9408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791D5D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6A8B3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0EB9E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2A3AB4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max-height: 400px;</w:t>
      </w:r>
    </w:p>
    <w:p w14:paraId="29236E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overflow-y: auto;</w:t>
      </w:r>
    </w:p>
    <w:p w14:paraId="4F55C2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80A5B6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6181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&amp;-fixed-height &amp;-content {</w:t>
      </w:r>
    </w:p>
    <w:p w14:paraId="27A527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</w:t>
      </w:r>
      <w:proofErr w:type="gramStart"/>
      <w:r>
        <w:t>calc(</w:t>
      </w:r>
      <w:proofErr w:type="gramEnd"/>
      <w:r>
        <w:t>100% - 60px);</w:t>
      </w:r>
    </w:p>
    <w:p w14:paraId="05D76B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430939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9B42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&amp;-item {</w:t>
      </w:r>
    </w:p>
    <w:p w14:paraId="4D41D5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71961B0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9798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&amp;:last</w:t>
      </w:r>
      <w:proofErr w:type="gramEnd"/>
      <w:r>
        <w:t>-child {</w:t>
      </w:r>
    </w:p>
    <w:p w14:paraId="20CF13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border-bottom: none;</w:t>
      </w:r>
    </w:p>
    <w:p w14:paraId="433378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897CD0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A1EA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78AEF4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--color-brand-01-lighter, #e6f3ff);</w:t>
      </w:r>
    </w:p>
    <w:p w14:paraId="6AD7E9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830713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5739F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&amp;-selected {</w:t>
      </w:r>
    </w:p>
    <w:p w14:paraId="6FC44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--color-brand-01-light, #cce7ff);</w:t>
      </w:r>
    </w:p>
    <w:p w14:paraId="5766C1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C28E56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F656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&amp;-header {</w:t>
      </w:r>
    </w:p>
    <w:p w14:paraId="706BAB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6D8D98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flex-start;</w:t>
      </w:r>
    </w:p>
    <w:p w14:paraId="6C3033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1rem;</w:t>
      </w:r>
    </w:p>
    <w:p w14:paraId="103993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1rem;</w:t>
      </w:r>
    </w:p>
    <w:p w14:paraId="0BE0A5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441E90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953D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&amp;-checkbox {</w:t>
      </w:r>
    </w:p>
    <w:p w14:paraId="0B6946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flex-shrink: 0;</w:t>
      </w:r>
    </w:p>
    <w:p w14:paraId="60C2FC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356520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9646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&amp;-content {</w:t>
      </w:r>
    </w:p>
    <w:p w14:paraId="4D22A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flex: 1;</w:t>
      </w:r>
    </w:p>
    <w:p w14:paraId="467424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min-width: 0;</w:t>
      </w:r>
    </w:p>
    <w:p w14:paraId="70A8B4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3185AE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647E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&amp;-title {</w:t>
      </w:r>
    </w:p>
    <w:p w14:paraId="324777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1rem;</w:t>
      </w:r>
    </w:p>
    <w:p w14:paraId="7AC151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600;</w:t>
      </w:r>
    </w:p>
    <w:p w14:paraId="655060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margin-bottom: 0.5rem;</w:t>
      </w:r>
    </w:p>
    <w:p w14:paraId="579ABDB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6D1D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&amp;-button {</w:t>
      </w:r>
    </w:p>
    <w:p w14:paraId="0324B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none;</w:t>
      </w:r>
    </w:p>
    <w:p w14:paraId="3395B0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border: none;</w:t>
      </w:r>
    </w:p>
    <w:p w14:paraId="109326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--color-action-default, #0066cc);</w:t>
      </w:r>
    </w:p>
    <w:p w14:paraId="7839E4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cursor: pointer;</w:t>
      </w:r>
    </w:p>
    <w:p w14:paraId="600106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text-align: left;</w:t>
      </w:r>
    </w:p>
    <w:p w14:paraId="2273A3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font: inherit;</w:t>
      </w:r>
    </w:p>
    <w:p w14:paraId="49641E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F1F9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gramStart"/>
      <w:r>
        <w:t>&amp;:hover</w:t>
      </w:r>
      <w:proofErr w:type="gramEnd"/>
      <w:r>
        <w:t xml:space="preserve"> {</w:t>
      </w:r>
    </w:p>
    <w:p w14:paraId="7DF6B8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text-decoration: underline;</w:t>
      </w:r>
    </w:p>
    <w:p w14:paraId="7D0453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2A0C64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3871C4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F7B293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EA3F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&amp;-body {</w:t>
      </w:r>
    </w:p>
    <w:p w14:paraId="5F9CE8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--color-neutral-dark-70, #666);</w:t>
      </w:r>
    </w:p>
    <w:p w14:paraId="2195BC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0868EF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CB974B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1BF81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&amp;-actions {</w:t>
      </w:r>
    </w:p>
    <w:p w14:paraId="1AD9B5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display: flex;</w:t>
      </w:r>
    </w:p>
    <w:p w14:paraId="2D0FCB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0.5rem;</w:t>
      </w:r>
    </w:p>
    <w:p w14:paraId="51F97E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flex-shrink: 0;</w:t>
      </w:r>
    </w:p>
    <w:p w14:paraId="6B65E6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F369FE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A1BA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&amp;-detail {</w:t>
      </w:r>
    </w:p>
    <w:p w14:paraId="306E9A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 1rem </w:t>
      </w:r>
      <w:proofErr w:type="spellStart"/>
      <w:r>
        <w:t>1rem</w:t>
      </w:r>
      <w:proofErr w:type="spellEnd"/>
      <w:r>
        <w:t xml:space="preserve"> 3rem;</w:t>
      </w:r>
    </w:p>
    <w:p w14:paraId="1E2217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border-top: 1px solid </w:t>
      </w:r>
      <w:proofErr w:type="gramStart"/>
      <w:r>
        <w:t>var(</w:t>
      </w:r>
      <w:proofErr w:type="gramEnd"/>
      <w:r>
        <w:t>--color-neutral-light-10, #f0f0f0);</w:t>
      </w:r>
    </w:p>
    <w:p w14:paraId="1CE58A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--color-neutral-light-05, #f9f9f9);</w:t>
      </w:r>
    </w:p>
    <w:p w14:paraId="2CEF84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BB61F8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4E56B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&amp;-field {</w:t>
      </w:r>
    </w:p>
    <w:p w14:paraId="40642E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margin-bottom: 0.5rem;</w:t>
      </w:r>
    </w:p>
    <w:p w14:paraId="5E5F489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7177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strong {</w:t>
      </w:r>
    </w:p>
    <w:p w14:paraId="0401E9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color: </w:t>
      </w:r>
      <w:proofErr w:type="gramStart"/>
      <w:r>
        <w:t>var(</w:t>
      </w:r>
      <w:proofErr w:type="gramEnd"/>
      <w:r>
        <w:t>--color-neutral-dark-90, #333);</w:t>
      </w:r>
    </w:p>
    <w:p w14:paraId="58566E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06CB38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D53FF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A8F8A1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B142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&amp;-empty {</w:t>
      </w:r>
    </w:p>
    <w:p w14:paraId="5E48D1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2A9E98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2141DB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769865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4F728A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3rem;</w:t>
      </w:r>
    </w:p>
    <w:p w14:paraId="782990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6D9DD09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A573C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-icon {</w:t>
      </w:r>
    </w:p>
    <w:p w14:paraId="5FB884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3rem;</w:t>
      </w:r>
    </w:p>
    <w:p w14:paraId="44B8E9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margin-bottom: 1rem;</w:t>
      </w:r>
    </w:p>
    <w:p w14:paraId="04DEBC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0.5;</w:t>
      </w:r>
    </w:p>
    <w:p w14:paraId="7003C0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B062C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6EB4D8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0AAF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&amp;-footer {</w:t>
      </w:r>
    </w:p>
    <w:p w14:paraId="210171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4F6E57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text-align: center;</w:t>
      </w:r>
    </w:p>
    <w:p w14:paraId="571676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border-top: 1px solid </w:t>
      </w:r>
      <w:proofErr w:type="gramStart"/>
      <w:r>
        <w:t>var(</w:t>
      </w:r>
      <w:proofErr w:type="gramEnd"/>
      <w:r>
        <w:t>--color-neutral-light-20, #e0e0e0);</w:t>
      </w:r>
    </w:p>
    <w:p w14:paraId="13D7E7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}</w:t>
      </w:r>
    </w:p>
    <w:p w14:paraId="5CE70A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68090C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D3F6B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Chart Styles</w:t>
      </w:r>
    </w:p>
    <w:p w14:paraId="751C3511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-chart {</w:t>
      </w:r>
    </w:p>
    <w:p w14:paraId="562CC2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0E2C26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--color-neutral-light-20, #e0e0e0);</w:t>
      </w:r>
    </w:p>
    <w:p w14:paraId="4EDBE6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6534B2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1rem;</w:t>
      </w:r>
    </w:p>
    <w:p w14:paraId="31BB7E3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E602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&amp;-header {</w:t>
      </w:r>
    </w:p>
    <w:p w14:paraId="130793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24A216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text-align: center;</w:t>
      </w:r>
    </w:p>
    <w:p w14:paraId="794F70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796B9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5A22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 {</w:t>
      </w:r>
    </w:p>
    <w:p w14:paraId="58EB85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1.25rem;</w:t>
      </w:r>
    </w:p>
    <w:p w14:paraId="5E5C7F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1D96C5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3C301B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0 0.5rem;</w:t>
      </w:r>
    </w:p>
    <w:p w14:paraId="1CAC18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139C7E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B6EC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&amp;-subtitle {</w:t>
      </w:r>
    </w:p>
    <w:p w14:paraId="34ACB5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60B591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30A3DB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0;</w:t>
      </w:r>
    </w:p>
    <w:p w14:paraId="19256B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BA22F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F71B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&amp;-container {</w:t>
      </w:r>
    </w:p>
    <w:p w14:paraId="4DE793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482310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0446F9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300px;</w:t>
      </w:r>
    </w:p>
    <w:p w14:paraId="31F0F6A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33A1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canvas {</w:t>
      </w:r>
    </w:p>
    <w:p w14:paraId="4BC708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100</w:t>
      </w:r>
      <w:proofErr w:type="gramStart"/>
      <w:r>
        <w:t>% !important</w:t>
      </w:r>
      <w:proofErr w:type="gramEnd"/>
      <w:r>
        <w:t>;</w:t>
      </w:r>
    </w:p>
    <w:p w14:paraId="2D8D04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height: 100</w:t>
      </w:r>
      <w:proofErr w:type="gramStart"/>
      <w:r>
        <w:t>% !important</w:t>
      </w:r>
      <w:proofErr w:type="gramEnd"/>
      <w:r>
        <w:t>;</w:t>
      </w:r>
    </w:p>
    <w:p w14:paraId="15F2DF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187FB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8BF8A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73B4E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951BB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Gauge Styles</w:t>
      </w:r>
    </w:p>
    <w:p w14:paraId="7F984EDA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-gauge {</w:t>
      </w:r>
    </w:p>
    <w:p w14:paraId="1115FD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13BC3D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--color-neutral-light-20, #e0e0e0);</w:t>
      </w:r>
    </w:p>
    <w:p w14:paraId="3799CC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2254F3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1rem;</w:t>
      </w:r>
    </w:p>
    <w:p w14:paraId="30011A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text-align: center;</w:t>
      </w:r>
    </w:p>
    <w:p w14:paraId="3556FA1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4C5C7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&amp;-title {</w:t>
      </w:r>
    </w:p>
    <w:p w14:paraId="127072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1rem;</w:t>
      </w:r>
    </w:p>
    <w:p w14:paraId="7EE417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0F71BB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192F7D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1rem;</w:t>
      </w:r>
    </w:p>
    <w:p w14:paraId="4DFF55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77B210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9AE41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&amp;-container {</w:t>
      </w:r>
    </w:p>
    <w:p w14:paraId="1D122F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5DBE91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auto;</w:t>
      </w:r>
    </w:p>
    <w:p w14:paraId="72D136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F1E5B4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AA1A6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svg</w:t>
      </w:r>
      <w:proofErr w:type="spellEnd"/>
      <w:r>
        <w:t xml:space="preserve"> {</w:t>
      </w:r>
    </w:p>
    <w:p w14:paraId="166C8E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5DAE2F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7E5D44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B142AE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FBEC3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&amp;-value-display {</w:t>
      </w:r>
    </w:p>
    <w:p w14:paraId="446488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absolute;</w:t>
      </w:r>
    </w:p>
    <w:p w14:paraId="5FC539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bottom: 10px;</w:t>
      </w:r>
    </w:p>
    <w:p w14:paraId="2C45C7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50%;</w:t>
      </w:r>
    </w:p>
    <w:p w14:paraId="0BF610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79EEE5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CDDE09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FD7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&amp;-value-text {</w:t>
      </w:r>
    </w:p>
    <w:p w14:paraId="0414A4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block;</w:t>
      </w:r>
    </w:p>
    <w:p w14:paraId="26FC11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1.5rem;</w:t>
      </w:r>
    </w:p>
    <w:p w14:paraId="2F26D6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700;</w:t>
      </w:r>
    </w:p>
    <w:p w14:paraId="7FFCB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1D1DD0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BC9AC5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2E46D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&amp;-range-label {</w:t>
      </w:r>
    </w:p>
    <w:p w14:paraId="303E2C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block;</w:t>
      </w:r>
    </w:p>
    <w:p w14:paraId="5C325E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136E49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08FE38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margin-top: 0.25rem;</w:t>
      </w:r>
    </w:p>
    <w:p w14:paraId="1BD615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EF147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3E5B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&amp;-description {</w:t>
      </w:r>
    </w:p>
    <w:p w14:paraId="3843E2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margin-top: 1rem;</w:t>
      </w:r>
    </w:p>
    <w:p w14:paraId="1F6132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6ED003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3D2812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552F3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A548C6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9B44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Tree View Styles</w:t>
      </w:r>
    </w:p>
    <w:p w14:paraId="37AE3013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-tree-view {</w:t>
      </w:r>
    </w:p>
    <w:p w14:paraId="307715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6382BB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 </w:t>
      </w:r>
      <w:proofErr w:type="gramStart"/>
      <w:r>
        <w:t>var(</w:t>
      </w:r>
      <w:proofErr w:type="gramEnd"/>
      <w:r>
        <w:t>--color-neutral-light-20, #e0e0e0);</w:t>
      </w:r>
    </w:p>
    <w:p w14:paraId="295E4D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21C835A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BE0C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&amp;-filter {</w:t>
      </w:r>
    </w:p>
    <w:p w14:paraId="4E00A7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1rem;</w:t>
      </w:r>
    </w:p>
    <w:p w14:paraId="0A21B1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border-bottom: 1px solid </w:t>
      </w:r>
      <w:proofErr w:type="gramStart"/>
      <w:r>
        <w:t>var(</w:t>
      </w:r>
      <w:proofErr w:type="gramEnd"/>
      <w:r>
        <w:t>--color-neutral-light-20, #e0e0e0);</w:t>
      </w:r>
    </w:p>
    <w:p w14:paraId="49A7C6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77F18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87887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52FDB3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max-height: 400px;</w:t>
      </w:r>
    </w:p>
    <w:p w14:paraId="69E32A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overflow-y: auto;</w:t>
      </w:r>
    </w:p>
    <w:p w14:paraId="4AF469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D83F5F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A7ECC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&amp;-node {</w:t>
      </w:r>
    </w:p>
    <w:p w14:paraId="1D7771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display: flex;</w:t>
      </w:r>
    </w:p>
    <w:p w14:paraId="0A5503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7A729E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0;</w:t>
      </w:r>
    </w:p>
    <w:p w14:paraId="1A4056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313432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</w:t>
      </w:r>
      <w:proofErr w:type="gramStart"/>
      <w:r>
        <w:t>var(</w:t>
      </w:r>
      <w:proofErr w:type="gramEnd"/>
      <w:r>
        <w:t>--border-radius-</w:t>
      </w:r>
      <w:proofErr w:type="spellStart"/>
      <w:r>
        <w:t>sm</w:t>
      </w:r>
      <w:proofErr w:type="spellEnd"/>
      <w:r>
        <w:t>, 2px);</w:t>
      </w:r>
    </w:p>
    <w:p w14:paraId="3A818F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2px 0;</w:t>
      </w:r>
    </w:p>
    <w:p w14:paraId="1765FE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EE3A5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(.</w:t>
      </w:r>
      <w:proofErr w:type="spellStart"/>
      <w:r>
        <w:t>dyn</w:t>
      </w:r>
      <w:proofErr w:type="spellEnd"/>
      <w:r>
        <w:t>-tree-node-disabled) {</w:t>
      </w:r>
    </w:p>
    <w:p w14:paraId="3E63C6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--color-brand-01-lighter, #e6f3ff);</w:t>
      </w:r>
    </w:p>
    <w:p w14:paraId="14BA9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62C020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5712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&amp;-selected {</w:t>
      </w:r>
    </w:p>
    <w:p w14:paraId="3478FB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--color-brand-01-light, #cce7ff);</w:t>
      </w:r>
    </w:p>
    <w:p w14:paraId="206072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--color-action-default, #0066cc);</w:t>
      </w:r>
    </w:p>
    <w:p w14:paraId="2F263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font-weight: 600;</w:t>
      </w:r>
    </w:p>
    <w:p w14:paraId="677FBB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2A37CE1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E955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&amp;-disabled {</w:t>
      </w:r>
    </w:p>
    <w:p w14:paraId="47704B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0.6;</w:t>
      </w:r>
    </w:p>
    <w:p w14:paraId="3A1DC7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not-allowed;</w:t>
      </w:r>
    </w:p>
    <w:p w14:paraId="237B2B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73CE7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67EBF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&amp;-expander {</w:t>
      </w:r>
    </w:p>
    <w:p w14:paraId="4783D8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none;</w:t>
      </w:r>
    </w:p>
    <w:p w14:paraId="280AF2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border: none;</w:t>
      </w:r>
    </w:p>
    <w:p w14:paraId="46F4B3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padding: 0.25rem;</w:t>
      </w:r>
    </w:p>
    <w:p w14:paraId="3493C9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cursor: pointer;</w:t>
      </w:r>
    </w:p>
    <w:p w14:paraId="24A2D4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border-radius: 50%;</w:t>
      </w:r>
    </w:p>
    <w:p w14:paraId="15C023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margin-right: 0.25rem;</w:t>
      </w:r>
    </w:p>
    <w:p w14:paraId="072DF4C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13BE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</w:t>
      </w:r>
      <w:proofErr w:type="spellStart"/>
      <w:r>
        <w:t>hover</w:t>
      </w:r>
      <w:proofErr w:type="gramEnd"/>
      <w:r>
        <w:t>:not</w:t>
      </w:r>
      <w:proofErr w:type="spellEnd"/>
      <w:r>
        <w:t>(:disabled) {</w:t>
      </w:r>
    </w:p>
    <w:p w14:paraId="557655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background: </w:t>
      </w:r>
      <w:proofErr w:type="gramStart"/>
      <w:r>
        <w:t>var(</w:t>
      </w:r>
      <w:proofErr w:type="gramEnd"/>
      <w:r>
        <w:t>--color-neutral-light-10, #f0f0f0);</w:t>
      </w:r>
    </w:p>
    <w:p w14:paraId="37C738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0CD61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216D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&amp;:disabled</w:t>
      </w:r>
      <w:proofErr w:type="gramEnd"/>
      <w:r>
        <w:t xml:space="preserve"> {</w:t>
      </w:r>
    </w:p>
    <w:p w14:paraId="276041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cursor: not-allowed;</w:t>
      </w:r>
    </w:p>
    <w:p w14:paraId="32C30E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opacity: 0.5;</w:t>
      </w:r>
    </w:p>
    <w:p w14:paraId="001D14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</w:t>
      </w:r>
    </w:p>
    <w:p w14:paraId="76B821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0E783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B28E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&amp;-spacer {</w:t>
      </w:r>
    </w:p>
    <w:p w14:paraId="090960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width: 24px;</w:t>
      </w:r>
    </w:p>
    <w:p w14:paraId="47CB1A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margin-right: 0.25rem;</w:t>
      </w:r>
    </w:p>
    <w:p w14:paraId="55CC5E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C5CEE0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2383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&amp;-checkbox {</w:t>
      </w:r>
    </w:p>
    <w:p w14:paraId="518882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margin-right: 0.5rem;</w:t>
      </w:r>
    </w:p>
    <w:p w14:paraId="7D1271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7A07FB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350AF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&amp;-icon {</w:t>
      </w:r>
    </w:p>
    <w:p w14:paraId="797346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margin-right: 0.5rem;</w:t>
      </w:r>
    </w:p>
    <w:p w14:paraId="567399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--color-neutral-mid-60, #999);</w:t>
      </w:r>
    </w:p>
    <w:p w14:paraId="2BD998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5C0CB2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3E64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&amp;-label {</w:t>
      </w:r>
    </w:p>
    <w:p w14:paraId="549981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flex: 1;</w:t>
      </w:r>
    </w:p>
    <w:p w14:paraId="200570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0.875rem;</w:t>
      </w:r>
    </w:p>
    <w:p w14:paraId="0BA7BE2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user-select: none;</w:t>
      </w:r>
    </w:p>
    <w:p w14:paraId="3D375A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F9B9DC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0017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&amp;-children {</w:t>
      </w:r>
    </w:p>
    <w:p w14:paraId="7E863B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margin-left: 1rem;</w:t>
      </w:r>
    </w:p>
    <w:p w14:paraId="7EAAED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E54E9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A9E4F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5EF8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&amp;-empty {</w:t>
      </w:r>
    </w:p>
    <w:p w14:paraId="4471AC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58042E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flex-direction: column;</w:t>
      </w:r>
    </w:p>
    <w:p w14:paraId="33828B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322D16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06C6A2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3rem;</w:t>
      </w:r>
    </w:p>
    <w:p w14:paraId="0D6121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6248D24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B7FF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-icon {</w:t>
      </w:r>
    </w:p>
    <w:p w14:paraId="13D2C3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font-size: 3rem;</w:t>
      </w:r>
    </w:p>
    <w:p w14:paraId="179177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margin-bottom: 1rem;</w:t>
      </w:r>
    </w:p>
    <w:p w14:paraId="42A269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opacity: 0.5;</w:t>
      </w:r>
    </w:p>
    <w:p w14:paraId="6BA411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035B6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79B1A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144C745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17A6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Animations</w:t>
      </w:r>
    </w:p>
    <w:p w14:paraId="2A6099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@keyframes spin {</w:t>
      </w:r>
    </w:p>
    <w:p w14:paraId="56E124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0% </w:t>
      </w:r>
      <w:proofErr w:type="gramStart"/>
      <w:r>
        <w:t>{ transform</w:t>
      </w:r>
      <w:proofErr w:type="gramEnd"/>
      <w:r>
        <w:t>: rotate(0deg); }</w:t>
      </w:r>
    </w:p>
    <w:p w14:paraId="1647AA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100% </w:t>
      </w:r>
      <w:proofErr w:type="gramStart"/>
      <w:r>
        <w:t>{ transform</w:t>
      </w:r>
      <w:proofErr w:type="gramEnd"/>
      <w:r>
        <w:t>: rotate(360deg); }</w:t>
      </w:r>
    </w:p>
    <w:p w14:paraId="567250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A74E66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B89A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Responsive</w:t>
      </w:r>
    </w:p>
    <w:p w14:paraId="52183F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@media (max-width: 768px) {</w:t>
      </w:r>
    </w:p>
    <w:p w14:paraId="073CC0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-table {</w:t>
      </w:r>
    </w:p>
    <w:p w14:paraId="40A8FA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&amp;-header {</w:t>
      </w:r>
    </w:p>
    <w:p w14:paraId="2DAD14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flex-direction: column;</w:t>
      </w:r>
    </w:p>
    <w:p w14:paraId="6401FE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1rem;</w:t>
      </w:r>
    </w:p>
    <w:p w14:paraId="3B8CDB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align-items: stretch;</w:t>
      </w:r>
    </w:p>
    <w:p w14:paraId="25BE38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0D7E1E5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5EE3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&amp;-container {</w:t>
      </w:r>
    </w:p>
    <w:p w14:paraId="65485F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overflow-x: auto;</w:t>
      </w:r>
    </w:p>
    <w:p w14:paraId="247969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0CEF1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E078FC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24DC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-list-view-item {</w:t>
      </w:r>
    </w:p>
    <w:p w14:paraId="381BCA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&amp;-header {</w:t>
      </w:r>
    </w:p>
    <w:p w14:paraId="1D2325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flex-direction: column;</w:t>
      </w:r>
    </w:p>
    <w:p w14:paraId="6873A1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gap: 0.5rem;</w:t>
      </w:r>
    </w:p>
    <w:p w14:paraId="371552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816998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0CB11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&amp;-actions {</w:t>
      </w:r>
    </w:p>
    <w:p w14:paraId="4FF208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align-self: flex-end;</w:t>
      </w:r>
    </w:p>
    <w:p w14:paraId="13377E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30930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}</w:t>
      </w:r>
    </w:p>
    <w:p w14:paraId="2295B1A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CC4A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-chart-container {</w:t>
      </w:r>
    </w:p>
    <w:p w14:paraId="2F494E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250px;</w:t>
      </w:r>
    </w:p>
    <w:p w14:paraId="2A47B3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BC078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1CE25AB" w14:textId="77777777" w:rsidR="00627663" w:rsidRDefault="00627663"/>
    <w:p w14:paraId="1C87DF20" w14:textId="77777777" w:rsidR="00627663" w:rsidRDefault="00AA0C50"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pokrivam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kompletan</w:t>
      </w:r>
      <w:proofErr w:type="spellEnd"/>
      <w:r>
        <w:rPr>
          <w:color w:val="000000"/>
        </w:rPr>
        <w:t xml:space="preserve"> set Data Display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omogućavaju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efikasno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prikazivanje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različitih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tipova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>:</w:t>
      </w:r>
    </w:p>
    <w:p w14:paraId="23878579" w14:textId="77777777" w:rsidR="00627663" w:rsidRDefault="00627663"/>
    <w:p w14:paraId="21184B4D" w14:textId="77777777" w:rsidR="00627663" w:rsidRDefault="00AA0C50">
      <w:pPr>
        <w:pStyle w:val="ListNumber"/>
      </w:pPr>
      <w:r>
        <w:rPr>
          <w:color w:val="000000"/>
        </w:rPr>
        <w:t xml:space="preserve">**Table**: </w:t>
      </w:r>
      <w:proofErr w:type="spellStart"/>
      <w:r>
        <w:rPr>
          <w:color w:val="000000"/>
        </w:rPr>
        <w:t>Napredna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sortiranjem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selekcijom</w:t>
      </w:r>
      <w:proofErr w:type="spellEnd"/>
      <w:r>
        <w:rPr>
          <w:color w:val="000000"/>
        </w:rPr>
        <w:t xml:space="preserve">, virtual scroll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column management</w:t>
      </w:r>
    </w:p>
    <w:p w14:paraId="3C0D825E" w14:textId="77777777" w:rsidR="00627663" w:rsidRDefault="00AA0C50">
      <w:pPr>
        <w:pStyle w:val="ListNumber"/>
      </w:pPr>
      <w:r>
        <w:rPr>
          <w:color w:val="000000"/>
        </w:rPr>
        <w:t xml:space="preserve">**List View**: </w:t>
      </w:r>
      <w:proofErr w:type="spellStart"/>
      <w:r>
        <w:rPr>
          <w:color w:val="000000"/>
        </w:rPr>
        <w:t>Fleksibilni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custom templates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detail view</w:t>
      </w:r>
    </w:p>
    <w:p w14:paraId="6D4F2F3B" w14:textId="77777777" w:rsidR="00627663" w:rsidRDefault="00AA0C50">
      <w:pPr>
        <w:pStyle w:val="ListNumber"/>
      </w:pPr>
      <w:r>
        <w:rPr>
          <w:color w:val="000000"/>
        </w:rPr>
        <w:t xml:space="preserve">**Chart**: Wrapper za charting </w:t>
      </w:r>
      <w:proofErr w:type="spellStart"/>
      <w:r>
        <w:rPr>
          <w:color w:val="000000"/>
        </w:rPr>
        <w:t>biblioteke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različitim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tipovima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grafika</w:t>
      </w:r>
      <w:proofErr w:type="spellEnd"/>
    </w:p>
    <w:p w14:paraId="11D3D788" w14:textId="77777777" w:rsidR="00627663" w:rsidRDefault="00AA0C50">
      <w:pPr>
        <w:pStyle w:val="ListNumber"/>
      </w:pPr>
      <w:r>
        <w:rPr>
          <w:color w:val="000000"/>
        </w:rPr>
        <w:t xml:space="preserve">**Gauge**: Gauge </w:t>
      </w:r>
      <w:proofErr w:type="spellStart"/>
      <w:r>
        <w:rPr>
          <w:color w:val="000000"/>
        </w:rPr>
        <w:t>komponenta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prikaz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KPI-</w:t>
      </w:r>
      <w:proofErr w:type="spellStart"/>
      <w:r>
        <w:rPr>
          <w:color w:val="000000"/>
        </w:rPr>
        <w:t>jeva</w:t>
      </w:r>
      <w:proofErr w:type="spellEnd"/>
    </w:p>
    <w:p w14:paraId="070041DE" w14:textId="77777777" w:rsidR="00627663" w:rsidRDefault="00AA0C50">
      <w:pPr>
        <w:pStyle w:val="ListNumber"/>
      </w:pPr>
      <w:r>
        <w:rPr>
          <w:color w:val="000000"/>
        </w:rPr>
        <w:t xml:space="preserve">**Tree View**: </w:t>
      </w:r>
      <w:proofErr w:type="spellStart"/>
      <w:r>
        <w:rPr>
          <w:color w:val="000000"/>
        </w:rPr>
        <w:t>Hijerarhijski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expand/collapse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filtering</w:t>
      </w:r>
    </w:p>
    <w:p w14:paraId="2FEBA3BD" w14:textId="77777777" w:rsidR="00627663" w:rsidRDefault="00627663"/>
    <w:p w14:paraId="7DF54513" w14:textId="77777777" w:rsidR="00627663" w:rsidRDefault="00AA0C50"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optimizovane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performanse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virtual scrolling, responsive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 i accessibility support. </w:t>
      </w:r>
    </w:p>
    <w:p w14:paraId="4567EBAE" w14:textId="77777777" w:rsidR="00627663" w:rsidRDefault="00627663"/>
    <w:p w14:paraId="3EC93CC4" w14:textId="77777777" w:rsidR="00627663" w:rsidRDefault="00AA0C50">
      <w:r>
        <w:rPr>
          <w:color w:val="000000"/>
        </w:rPr>
        <w:t>.</w:t>
      </w:r>
    </w:p>
    <w:p w14:paraId="492CFAC7" w14:textId="77777777" w:rsidR="00627663" w:rsidRDefault="00627663"/>
    <w:p w14:paraId="5D9D7A62" w14:textId="77777777" w:rsidR="00627663" w:rsidRDefault="00AA0C50">
      <w:pPr>
        <w:pStyle w:val="Heading2"/>
      </w:pPr>
      <w:bookmarkStart w:id="72" w:name="_Toc209713979"/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 8: Feedback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(Loading, Progress, Toast, Dialog)</w:t>
      </w:r>
      <w:bookmarkEnd w:id="72"/>
    </w:p>
    <w:p w14:paraId="7D6CF67C" w14:textId="77777777" w:rsidR="00627663" w:rsidRDefault="00627663"/>
    <w:p w14:paraId="58390109" w14:textId="77777777" w:rsidR="00627663" w:rsidRDefault="00AA0C50">
      <w:pPr>
        <w:pStyle w:val="Heading3"/>
      </w:pPr>
      <w:bookmarkStart w:id="73" w:name="_Toc209713980"/>
      <w:proofErr w:type="spellStart"/>
      <w:r>
        <w:rPr>
          <w:color w:val="000000"/>
        </w:rPr>
        <w:t>DYNLoading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3"/>
    </w:p>
    <w:p w14:paraId="1DE99834" w14:textId="77777777" w:rsidR="00627663" w:rsidRDefault="00627663"/>
    <w:p w14:paraId="2580C5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loading.types.ts</w:t>
      </w:r>
      <w:proofErr w:type="spellEnd"/>
    </w:p>
    <w:p w14:paraId="58340B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LoadingSize</w:t>
      </w:r>
      <w:proofErr w:type="spellEnd"/>
      <w:r>
        <w:t xml:space="preserve"> = 'small' | 'medium' | 'large';</w:t>
      </w:r>
    </w:p>
    <w:p w14:paraId="5F98C20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25915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DynLoadingProps</w:t>
      </w:r>
      <w:proofErr w:type="spellEnd"/>
      <w:r>
        <w:t xml:space="preserve"> {</w:t>
      </w:r>
    </w:p>
    <w:p w14:paraId="2E9728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overlay?: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805EB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LoadingSize</w:t>
      </w:r>
      <w:proofErr w:type="spellEnd"/>
      <w:r>
        <w:t>;</w:t>
      </w:r>
    </w:p>
    <w:p w14:paraId="162EAE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text?:</w:t>
      </w:r>
      <w:proofErr w:type="gramEnd"/>
      <w:r>
        <w:t xml:space="preserve"> string;</w:t>
      </w:r>
    </w:p>
    <w:p w14:paraId="17E570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visible?: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81C71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64E1F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E0CE026" w14:textId="77777777" w:rsidR="00627663" w:rsidRDefault="00627663"/>
    <w:p w14:paraId="1EFFDD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DynLoading.tsx</w:t>
      </w:r>
      <w:proofErr w:type="spellEnd"/>
    </w:p>
    <w:p w14:paraId="58D803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7208F7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5D0896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createPortal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';</w:t>
      </w:r>
    </w:p>
    <w:p w14:paraId="2D918C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DynLoadingProps</w:t>
      </w:r>
      <w:proofErr w:type="spellEnd"/>
      <w:proofErr w:type="gramEnd"/>
      <w:r>
        <w:t xml:space="preserve"> } from '../types/</w:t>
      </w:r>
      <w:proofErr w:type="spellStart"/>
      <w:r>
        <w:t>loading.types</w:t>
      </w:r>
      <w:proofErr w:type="spellEnd"/>
      <w:r>
        <w:t>';</w:t>
      </w:r>
    </w:p>
    <w:p w14:paraId="43CA1AB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B6FFD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DynLoading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DynLoadingProps</w:t>
      </w:r>
      <w:proofErr w:type="spellEnd"/>
      <w:r>
        <w:t>&gt; = ({</w:t>
      </w:r>
    </w:p>
    <w:p w14:paraId="5264BB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overlay = false,</w:t>
      </w:r>
    </w:p>
    <w:p w14:paraId="7D81D6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78FC00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 = '</w:t>
      </w:r>
      <w:proofErr w:type="spellStart"/>
      <w:r>
        <w:t>Carregando</w:t>
      </w:r>
      <w:proofErr w:type="spellEnd"/>
      <w:r>
        <w:t>...',</w:t>
      </w:r>
    </w:p>
    <w:p w14:paraId="76BDCF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visible = true,</w:t>
      </w:r>
    </w:p>
    <w:p w14:paraId="6ACD94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6BB76B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769103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(!visible</w:t>
      </w:r>
      <w:proofErr w:type="gramEnd"/>
      <w:r>
        <w:t>) return null;</w:t>
      </w:r>
    </w:p>
    <w:p w14:paraId="3433619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2329C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loadingClasses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5A9DE2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-loading',</w:t>
      </w:r>
    </w:p>
    <w:p w14:paraId="760EFF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-loading-${size}`,</w:t>
      </w:r>
    </w:p>
    <w:p w14:paraId="386762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714678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-loading-overlay': overlay</w:t>
      </w:r>
    </w:p>
    <w:p w14:paraId="3792C6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14E250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492FE7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DD99C2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48F0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loadingContent</w:t>
      </w:r>
      <w:proofErr w:type="spellEnd"/>
      <w:r>
        <w:t xml:space="preserve"> = (</w:t>
      </w:r>
    </w:p>
    <w:p w14:paraId="792DA8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loadingClasses</w:t>
      </w:r>
      <w:proofErr w:type="spellEnd"/>
      <w:r>
        <w:t>}&gt;</w:t>
      </w:r>
    </w:p>
    <w:p w14:paraId="67A003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-loading-spinner" /&gt;</w:t>
      </w:r>
    </w:p>
    <w:p w14:paraId="00AD3C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{text &amp;&amp;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-loading-text"&gt;{text}&lt;/div&gt;}</w:t>
      </w:r>
    </w:p>
    <w:p w14:paraId="110946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2BD8A9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31E36F6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34EF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</w:t>
      </w:r>
      <w:proofErr w:type="gramStart"/>
      <w:r>
        <w:t>overlay ?</w:t>
      </w:r>
      <w:proofErr w:type="gramEnd"/>
      <w:r>
        <w:t xml:space="preserve"> </w:t>
      </w:r>
      <w:proofErr w:type="spellStart"/>
      <w:r>
        <w:t>createPortal</w:t>
      </w:r>
      <w:proofErr w:type="spellEnd"/>
      <w:r>
        <w:t>(</w:t>
      </w:r>
      <w:proofErr w:type="spellStart"/>
      <w:r>
        <w:t>loadingContent</w:t>
      </w:r>
      <w:proofErr w:type="spellEnd"/>
      <w:r>
        <w:t xml:space="preserve">, </w:t>
      </w:r>
      <w:proofErr w:type="spellStart"/>
      <w:r>
        <w:t>document.body</w:t>
      </w:r>
      <w:proofErr w:type="spellEnd"/>
      <w:r>
        <w:t xml:space="preserve">) : </w:t>
      </w:r>
      <w:proofErr w:type="spellStart"/>
      <w:r>
        <w:t>loadingContent</w:t>
      </w:r>
      <w:proofErr w:type="spellEnd"/>
      <w:r>
        <w:t>;</w:t>
      </w:r>
    </w:p>
    <w:p w14:paraId="72D81B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67AABDB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C3C4D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DynLoading</w:t>
      </w:r>
      <w:proofErr w:type="spellEnd"/>
      <w:r>
        <w:t>;</w:t>
      </w:r>
    </w:p>
    <w:p w14:paraId="507AC58C" w14:textId="77777777" w:rsidR="00627663" w:rsidRDefault="00627663"/>
    <w:p w14:paraId="10F95E35" w14:textId="77777777" w:rsidR="00627663" w:rsidRDefault="00627663"/>
    <w:p w14:paraId="499FE2A2" w14:textId="77777777" w:rsidR="00627663" w:rsidRDefault="00AA0C50">
      <w:pPr>
        <w:pStyle w:val="Heading3"/>
      </w:pPr>
      <w:bookmarkStart w:id="74" w:name="_Toc209713981"/>
      <w:proofErr w:type="spellStart"/>
      <w:r>
        <w:rPr>
          <w:color w:val="000000"/>
        </w:rPr>
        <w:t>DYNProgress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4"/>
    </w:p>
    <w:p w14:paraId="15C6305A" w14:textId="77777777" w:rsidR="00627663" w:rsidRDefault="00627663"/>
    <w:p w14:paraId="6F39BB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progress.types.ts</w:t>
      </w:r>
      <w:proofErr w:type="spellEnd"/>
    </w:p>
    <w:p w14:paraId="14E73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ProgressStatus</w:t>
      </w:r>
      <w:proofErr w:type="spellEnd"/>
      <w:r>
        <w:t xml:space="preserve"> = 'default' | 'success' | 'warning' | 'danger';</w:t>
      </w:r>
    </w:p>
    <w:p w14:paraId="05A66D2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B637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DynProgressProps</w:t>
      </w:r>
      <w:proofErr w:type="spellEnd"/>
      <w:r>
        <w:t xml:space="preserve"> {</w:t>
      </w:r>
    </w:p>
    <w:p w14:paraId="556E9F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value: number;</w:t>
      </w:r>
    </w:p>
    <w:p w14:paraId="0FF04E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max?:</w:t>
      </w:r>
      <w:proofErr w:type="gramEnd"/>
      <w:r>
        <w:t xml:space="preserve"> number;</w:t>
      </w:r>
    </w:p>
    <w:p w14:paraId="10FD3C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min?:</w:t>
      </w:r>
      <w:proofErr w:type="gramEnd"/>
      <w:r>
        <w:t xml:space="preserve"> number;</w:t>
      </w:r>
    </w:p>
    <w:p w14:paraId="5E1668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status?:</w:t>
      </w:r>
      <w:proofErr w:type="gramEnd"/>
      <w:r>
        <w:t xml:space="preserve"> </w:t>
      </w:r>
      <w:proofErr w:type="spellStart"/>
      <w:r>
        <w:t>ProgressStatus</w:t>
      </w:r>
      <w:proofErr w:type="spellEnd"/>
      <w:r>
        <w:t>;</w:t>
      </w:r>
    </w:p>
    <w:p w14:paraId="1CB59B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text?:</w:t>
      </w:r>
      <w:proofErr w:type="gramEnd"/>
      <w:r>
        <w:t xml:space="preserve"> string;</w:t>
      </w:r>
    </w:p>
    <w:p w14:paraId="7E2112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showPercentage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55CFF1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indeterminate?: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581C0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height?:</w:t>
      </w:r>
      <w:proofErr w:type="gramEnd"/>
      <w:r>
        <w:t xml:space="preserve"> number;</w:t>
      </w:r>
    </w:p>
    <w:p w14:paraId="7DBC5A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DEA3B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5E0993D7" w14:textId="77777777" w:rsidR="00627663" w:rsidRDefault="00627663"/>
    <w:p w14:paraId="307987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DynProgress.tsx</w:t>
      </w:r>
      <w:proofErr w:type="spellEnd"/>
    </w:p>
    <w:p w14:paraId="414C74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useMemo</w:t>
      </w:r>
      <w:proofErr w:type="spellEnd"/>
      <w:proofErr w:type="gramEnd"/>
      <w:r>
        <w:t xml:space="preserve"> } from 'react';</w:t>
      </w:r>
    </w:p>
    <w:p w14:paraId="2D2301C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33081F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DynProgressProps</w:t>
      </w:r>
      <w:proofErr w:type="spellEnd"/>
      <w:proofErr w:type="gramEnd"/>
      <w:r>
        <w:t xml:space="preserve"> } from '../types/</w:t>
      </w:r>
      <w:proofErr w:type="spellStart"/>
      <w:r>
        <w:t>progress.types</w:t>
      </w:r>
      <w:proofErr w:type="spellEnd"/>
      <w:r>
        <w:t>';</w:t>
      </w:r>
    </w:p>
    <w:p w14:paraId="59ABC87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3715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DynProgress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DynProgressProps</w:t>
      </w:r>
      <w:proofErr w:type="spellEnd"/>
      <w:r>
        <w:t>&gt; = ({</w:t>
      </w:r>
    </w:p>
    <w:p w14:paraId="125355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value,</w:t>
      </w:r>
    </w:p>
    <w:p w14:paraId="220B25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 = 100,</w:t>
      </w:r>
    </w:p>
    <w:p w14:paraId="20A743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 = 0,</w:t>
      </w:r>
    </w:p>
    <w:p w14:paraId="4BD93A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status = 'default',</w:t>
      </w:r>
    </w:p>
    <w:p w14:paraId="67A9B6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text,</w:t>
      </w:r>
    </w:p>
    <w:p w14:paraId="74C2B2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showPercentage</w:t>
      </w:r>
      <w:proofErr w:type="spellEnd"/>
      <w:r>
        <w:t xml:space="preserve"> = false,</w:t>
      </w:r>
    </w:p>
    <w:p w14:paraId="6C48FF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indeterminate = false,</w:t>
      </w:r>
    </w:p>
    <w:p w14:paraId="478FEB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height,</w:t>
      </w:r>
    </w:p>
    <w:p w14:paraId="774EB3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2157DA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426F65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percentage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46919A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(indeterminate) return 0;</w:t>
      </w:r>
    </w:p>
    <w:p w14:paraId="5AD84D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(((value - min) / (max - min)) * 100, 0), 100);</w:t>
      </w:r>
    </w:p>
    <w:p w14:paraId="371AE6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[value, min, max, indeterminate]);</w:t>
      </w:r>
    </w:p>
    <w:p w14:paraId="1E135B2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9C7C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progressClasses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797050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-progress',</w:t>
      </w:r>
    </w:p>
    <w:p w14:paraId="64DE92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-progress-${status}`,</w:t>
      </w:r>
    </w:p>
    <w:p w14:paraId="49B3C8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1118F4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-progress-indeterminate': indeterminate,</w:t>
      </w:r>
    </w:p>
    <w:p w14:paraId="057889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-progress-with-text': !!text</w:t>
      </w:r>
    </w:p>
    <w:p w14:paraId="7C4F35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05B29D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304FE0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365966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B46B9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135911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progressClasses</w:t>
      </w:r>
      <w:proofErr w:type="spellEnd"/>
      <w:r>
        <w:t>}&gt;</w:t>
      </w:r>
    </w:p>
    <w:p w14:paraId="5AFF1E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{(text || </w:t>
      </w:r>
      <w:proofErr w:type="spellStart"/>
      <w:r>
        <w:t>showPercentage</w:t>
      </w:r>
      <w:proofErr w:type="spellEnd"/>
      <w:r>
        <w:t>) &amp;&amp; (</w:t>
      </w:r>
    </w:p>
    <w:p w14:paraId="0847B7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-progress-info"&gt;</w:t>
      </w:r>
    </w:p>
    <w:p w14:paraId="4249F5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{text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-progress-text"&gt;{text}&lt;/span&gt;}</w:t>
      </w:r>
    </w:p>
    <w:p w14:paraId="2A5897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r>
        <w:t>showPercentage</w:t>
      </w:r>
      <w:proofErr w:type="spellEnd"/>
      <w:r>
        <w:t xml:space="preserve"> &amp;</w:t>
      </w:r>
      <w:proofErr w:type="gramStart"/>
      <w:r>
        <w:t>&amp; !indeterminate</w:t>
      </w:r>
      <w:proofErr w:type="gramEnd"/>
      <w:r>
        <w:t xml:space="preserve"> &amp;&amp; (</w:t>
      </w:r>
    </w:p>
    <w:p w14:paraId="23B372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&lt;span className="dyn-progress-percentage"&gt;{Math.round(percentage</w:t>
      </w:r>
      <w:proofErr w:type="gramStart"/>
      <w:r>
        <w:t>)}%</w:t>
      </w:r>
      <w:proofErr w:type="gramEnd"/>
      <w:r>
        <w:t>&lt;/span&gt;</w:t>
      </w:r>
    </w:p>
    <w:p w14:paraId="363F36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)}</w:t>
      </w:r>
    </w:p>
    <w:p w14:paraId="320E9F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760B2B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25881A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17A47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</w:p>
    <w:p w14:paraId="7B1D94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-progress-track"</w:t>
      </w:r>
    </w:p>
    <w:p w14:paraId="38D93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style</w:t>
      </w:r>
      <w:proofErr w:type="gramStart"/>
      <w:r>
        <w:t>={</w:t>
      </w:r>
      <w:proofErr w:type="gramEnd"/>
      <w:r>
        <w:t>{ height }}</w:t>
      </w:r>
    </w:p>
    <w:p w14:paraId="0176BC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&gt;</w:t>
      </w:r>
    </w:p>
    <w:p w14:paraId="431BB4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</w:p>
    <w:p w14:paraId="18DEBD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-progress-bar"</w:t>
      </w:r>
    </w:p>
    <w:p w14:paraId="341B19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style</w:t>
      </w:r>
      <w:proofErr w:type="gramStart"/>
      <w:r>
        <w:t>={</w:t>
      </w:r>
      <w:proofErr w:type="gramEnd"/>
      <w:r>
        <w:t xml:space="preserve">{ </w:t>
      </w:r>
    </w:p>
    <w:p w14:paraId="0E9EC1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width: </w:t>
      </w:r>
      <w:proofErr w:type="gramStart"/>
      <w:r>
        <w:t>indeterminate ?</w:t>
      </w:r>
      <w:proofErr w:type="gramEnd"/>
      <w:r>
        <w:t xml:space="preserve"> '100%</w:t>
      </w:r>
      <w:proofErr w:type="gramStart"/>
      <w:r>
        <w:t>' :</w:t>
      </w:r>
      <w:proofErr w:type="gramEnd"/>
      <w:r>
        <w:t xml:space="preserve"> `${percentage}%`,</w:t>
      </w:r>
    </w:p>
    <w:p w14:paraId="7B7146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transform: </w:t>
      </w:r>
      <w:proofErr w:type="gramStart"/>
      <w:r>
        <w:t>indeterminate ?</w:t>
      </w:r>
      <w:proofErr w:type="gramEnd"/>
      <w:r>
        <w:t xml:space="preserve"> '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-100%)' : undefined</w:t>
      </w:r>
    </w:p>
    <w:p w14:paraId="43B04C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}}</w:t>
      </w:r>
    </w:p>
    <w:p w14:paraId="5D78C6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7D5B93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3D3352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74FE4D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AE021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636A7EC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8EA9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DynProgress</w:t>
      </w:r>
      <w:proofErr w:type="spellEnd"/>
      <w:r>
        <w:t>;</w:t>
      </w:r>
    </w:p>
    <w:p w14:paraId="07099475" w14:textId="77777777" w:rsidR="00627663" w:rsidRDefault="00627663"/>
    <w:p w14:paraId="1590F0C6" w14:textId="77777777" w:rsidR="00627663" w:rsidRDefault="00627663"/>
    <w:p w14:paraId="74718C1B" w14:textId="77777777" w:rsidR="00627663" w:rsidRDefault="00AA0C50">
      <w:pPr>
        <w:pStyle w:val="Heading3"/>
      </w:pPr>
      <w:bookmarkStart w:id="75" w:name="_Toc209713982"/>
      <w:proofErr w:type="spellStart"/>
      <w:r>
        <w:rPr>
          <w:color w:val="000000"/>
        </w:rPr>
        <w:t>DYNToast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5"/>
    </w:p>
    <w:p w14:paraId="4318E025" w14:textId="77777777" w:rsidR="00627663" w:rsidRDefault="00627663"/>
    <w:p w14:paraId="2C5BBA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toast.types.ts</w:t>
      </w:r>
      <w:proofErr w:type="spellEnd"/>
    </w:p>
    <w:p w14:paraId="560E3F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ToastType</w:t>
      </w:r>
      <w:proofErr w:type="spellEnd"/>
      <w:r>
        <w:t xml:space="preserve"> = 'success' | 'error' | 'warning' | 'info';</w:t>
      </w:r>
    </w:p>
    <w:p w14:paraId="7BA50A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ToastPosition</w:t>
      </w:r>
      <w:proofErr w:type="spellEnd"/>
      <w:r>
        <w:t xml:space="preserve"> = 'top' | 'bottom';</w:t>
      </w:r>
    </w:p>
    <w:p w14:paraId="058338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2731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interface Toast {</w:t>
      </w:r>
    </w:p>
    <w:p w14:paraId="789CD6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id: string;</w:t>
      </w:r>
    </w:p>
    <w:p w14:paraId="33CFB6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message: string;</w:t>
      </w:r>
    </w:p>
    <w:p w14:paraId="42874F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type: </w:t>
      </w:r>
      <w:proofErr w:type="spellStart"/>
      <w:r>
        <w:t>ToastType</w:t>
      </w:r>
      <w:proofErr w:type="spellEnd"/>
      <w:r>
        <w:t>;</w:t>
      </w:r>
    </w:p>
    <w:p w14:paraId="5C0033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duration?:</w:t>
      </w:r>
      <w:proofErr w:type="gramEnd"/>
      <w:r>
        <w:t xml:space="preserve"> number;</w:t>
      </w:r>
    </w:p>
    <w:p w14:paraId="0ECBCE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{</w:t>
      </w:r>
    </w:p>
    <w:p w14:paraId="3BB4CC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label: string;</w:t>
      </w:r>
    </w:p>
    <w:p w14:paraId="221D48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action: () =&gt; void;</w:t>
      </w:r>
    </w:p>
    <w:p w14:paraId="5870DB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7CB430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7B89C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54A7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DynToastProps</w:t>
      </w:r>
      <w:proofErr w:type="spellEnd"/>
      <w:r>
        <w:t xml:space="preserve"> {</w:t>
      </w:r>
    </w:p>
    <w:p w14:paraId="7AAFBC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position?:</w:t>
      </w:r>
      <w:proofErr w:type="gramEnd"/>
      <w:r>
        <w:t xml:space="preserve"> </w:t>
      </w:r>
      <w:proofErr w:type="spellStart"/>
      <w:r>
        <w:t>ToastPosition</w:t>
      </w:r>
      <w:proofErr w:type="spellEnd"/>
      <w:r>
        <w:t>;</w:t>
      </w:r>
    </w:p>
    <w:p w14:paraId="42E451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4C08C3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74638F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03C2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DynToastRef</w:t>
      </w:r>
      <w:proofErr w:type="spellEnd"/>
      <w:r>
        <w:t xml:space="preserve"> {</w:t>
      </w:r>
    </w:p>
    <w:p w14:paraId="2742FA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success(</w:t>
      </w:r>
      <w:proofErr w:type="gramEnd"/>
      <w:r>
        <w:t>message: string, duration?: number): void;</w:t>
      </w:r>
    </w:p>
    <w:p w14:paraId="4F953A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error(</w:t>
      </w:r>
      <w:proofErr w:type="gramEnd"/>
      <w:r>
        <w:t>message: string, duration?: number): void;</w:t>
      </w:r>
    </w:p>
    <w:p w14:paraId="2AF87F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warning(</w:t>
      </w:r>
      <w:proofErr w:type="gramEnd"/>
      <w:r>
        <w:t>message: string, duration?: number): void;</w:t>
      </w:r>
    </w:p>
    <w:p w14:paraId="1A43E3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info(</w:t>
      </w:r>
      <w:proofErr w:type="gramEnd"/>
      <w:r>
        <w:t>message: string, duration?: number): void;</w:t>
      </w:r>
    </w:p>
    <w:p w14:paraId="3976CF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show(</w:t>
      </w:r>
      <w:proofErr w:type="gramEnd"/>
      <w:r>
        <w:t>toast: Omit&lt;Toast, 'id'&gt;): void;</w:t>
      </w:r>
    </w:p>
    <w:p w14:paraId="1DF275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remove(</w:t>
      </w:r>
      <w:proofErr w:type="gramEnd"/>
      <w:r>
        <w:t>id: string): void;</w:t>
      </w:r>
    </w:p>
    <w:p w14:paraId="79A3BC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clear(</w:t>
      </w:r>
      <w:proofErr w:type="gramEnd"/>
      <w:r>
        <w:t>): void;</w:t>
      </w:r>
    </w:p>
    <w:p w14:paraId="198910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A3EB9DC" w14:textId="77777777" w:rsidR="00627663" w:rsidRDefault="00627663"/>
    <w:p w14:paraId="136CFE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DynToast.tsx</w:t>
      </w:r>
      <w:proofErr w:type="spellEnd"/>
    </w:p>
    <w:p w14:paraId="575EA7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{ </w:t>
      </w:r>
    </w:p>
    <w:p w14:paraId="654841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forwardRef</w:t>
      </w:r>
      <w:proofErr w:type="spellEnd"/>
      <w:r>
        <w:t xml:space="preserve">, </w:t>
      </w:r>
    </w:p>
    <w:p w14:paraId="2007AE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useImperativeHandle</w:t>
      </w:r>
      <w:proofErr w:type="spellEnd"/>
      <w:r>
        <w:t xml:space="preserve">, </w:t>
      </w:r>
    </w:p>
    <w:p w14:paraId="61AE89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useState</w:t>
      </w:r>
      <w:proofErr w:type="spellEnd"/>
      <w:r>
        <w:t xml:space="preserve">, </w:t>
      </w:r>
    </w:p>
    <w:p w14:paraId="7FDC5D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useCallback</w:t>
      </w:r>
      <w:proofErr w:type="spellEnd"/>
      <w:r>
        <w:t>,</w:t>
      </w:r>
    </w:p>
    <w:p w14:paraId="43F3C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useEffect</w:t>
      </w:r>
      <w:proofErr w:type="spellEnd"/>
    </w:p>
    <w:p w14:paraId="7B6D3A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from 'react';</w:t>
      </w:r>
    </w:p>
    <w:p w14:paraId="286612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6ECF63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createPortal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';</w:t>
      </w:r>
    </w:p>
    <w:p w14:paraId="251B8E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DynToastProps</w:t>
      </w:r>
      <w:proofErr w:type="spellEnd"/>
      <w:proofErr w:type="gramEnd"/>
      <w:r>
        <w:t xml:space="preserve">, </w:t>
      </w:r>
      <w:proofErr w:type="spellStart"/>
      <w:r>
        <w:t>DynToastRef</w:t>
      </w:r>
      <w:proofErr w:type="spellEnd"/>
      <w:r>
        <w:t xml:space="preserve">, Toast, </w:t>
      </w:r>
      <w:proofErr w:type="spellStart"/>
      <w:r>
        <w:t>ToastType</w:t>
      </w:r>
      <w:proofErr w:type="spellEnd"/>
      <w:r>
        <w:t xml:space="preserve"> } from '../types/</w:t>
      </w:r>
      <w:proofErr w:type="spellStart"/>
      <w:r>
        <w:t>toast.types</w:t>
      </w:r>
      <w:proofErr w:type="spellEnd"/>
      <w:r>
        <w:t>';</w:t>
      </w:r>
    </w:p>
    <w:p w14:paraId="2D2D51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3EA4CE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DynButton</w:t>
      </w:r>
      <w:proofErr w:type="spellEnd"/>
      <w:proofErr w:type="gramEnd"/>
      <w:r>
        <w:t xml:space="preserve"> } from './</w:t>
      </w:r>
      <w:proofErr w:type="spellStart"/>
      <w:r>
        <w:t>DynButton</w:t>
      </w:r>
      <w:proofErr w:type="spellEnd"/>
      <w:r>
        <w:t>';</w:t>
      </w:r>
    </w:p>
    <w:p w14:paraId="5388140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67561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DynToast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DynToastRef</w:t>
      </w:r>
      <w:proofErr w:type="spellEnd"/>
      <w:r>
        <w:t xml:space="preserve">, </w:t>
      </w:r>
      <w:proofErr w:type="spellStart"/>
      <w:r>
        <w:t>DynToastProps</w:t>
      </w:r>
      <w:proofErr w:type="spellEnd"/>
      <w:proofErr w:type="gramStart"/>
      <w:r>
        <w:t>&gt;(</w:t>
      </w:r>
      <w:proofErr w:type="gramEnd"/>
      <w:r>
        <w:t>({</w:t>
      </w:r>
    </w:p>
    <w:p w14:paraId="001745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 = 'top',</w:t>
      </w:r>
    </w:p>
    <w:p w14:paraId="17BEB8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0AAA03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}, ref) =&gt; {</w:t>
      </w:r>
    </w:p>
    <w:p w14:paraId="374EB0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[toasts, </w:t>
      </w:r>
      <w:proofErr w:type="spellStart"/>
      <w:r>
        <w:t>setToasts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Toast[</w:t>
      </w:r>
      <w:proofErr w:type="gramEnd"/>
      <w:r>
        <w:t>]&gt;([]);</w:t>
      </w:r>
    </w:p>
    <w:p w14:paraId="60D090F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55DE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addToast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(toast: Omit&lt;Toast, 'id'&gt;) =&gt; {</w:t>
      </w:r>
    </w:p>
    <w:p w14:paraId="4557B3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id = </w:t>
      </w:r>
      <w:proofErr w:type="spellStart"/>
      <w:r>
        <w:t>Date.now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 +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(36).</w:t>
      </w:r>
      <w:proofErr w:type="spellStart"/>
      <w:r>
        <w:t>substr</w:t>
      </w:r>
      <w:proofErr w:type="spellEnd"/>
      <w:r>
        <w:t>(2, 9);</w:t>
      </w:r>
    </w:p>
    <w:p w14:paraId="508937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newToast</w:t>
      </w:r>
      <w:proofErr w:type="spellEnd"/>
      <w:r>
        <w:t xml:space="preserve">: Toast = </w:t>
      </w:r>
      <w:proofErr w:type="gramStart"/>
      <w:r>
        <w:t>{ ...</w:t>
      </w:r>
      <w:proofErr w:type="gramEnd"/>
      <w:r>
        <w:t>toast, id };</w:t>
      </w:r>
    </w:p>
    <w:p w14:paraId="3B178AC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32BE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setToasts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[...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newToast</w:t>
      </w:r>
      <w:proofErr w:type="spellEnd"/>
      <w:r>
        <w:t>]);</w:t>
      </w:r>
    </w:p>
    <w:p w14:paraId="62CF345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216B9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// Auto remove after duration</w:t>
      </w:r>
    </w:p>
    <w:p w14:paraId="7CD664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duration = </w:t>
      </w:r>
      <w:proofErr w:type="spellStart"/>
      <w:proofErr w:type="gramStart"/>
      <w:r>
        <w:t>toast.duration</w:t>
      </w:r>
      <w:proofErr w:type="spellEnd"/>
      <w:proofErr w:type="gramEnd"/>
      <w:r>
        <w:t xml:space="preserve"> || 5000;</w:t>
      </w:r>
    </w:p>
    <w:p w14:paraId="47C8FB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(duration &gt; 0) {</w:t>
      </w:r>
    </w:p>
    <w:p w14:paraId="045E66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48B9A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r>
        <w:t>removeToast</w:t>
      </w:r>
      <w:proofErr w:type="spellEnd"/>
      <w:r>
        <w:t>(id);</w:t>
      </w:r>
    </w:p>
    <w:p w14:paraId="6AA07D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}, duration);</w:t>
      </w:r>
    </w:p>
    <w:p w14:paraId="29F856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712A48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3FAF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id;</w:t>
      </w:r>
    </w:p>
    <w:p w14:paraId="633712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52D6F75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BDA8E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removeToast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(id: string) =&gt; {</w:t>
      </w:r>
    </w:p>
    <w:p w14:paraId="2A9222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setToasts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prev.filter</w:t>
      </w:r>
      <w:proofErr w:type="spellEnd"/>
      <w:r>
        <w:t>(toast =&gt; toast.id !== id));</w:t>
      </w:r>
    </w:p>
    <w:p w14:paraId="434DCB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1A84836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B0FB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68B020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success: (message: string, </w:t>
      </w:r>
      <w:proofErr w:type="gramStart"/>
      <w:r>
        <w:t>duration?:</w:t>
      </w:r>
      <w:proofErr w:type="gramEnd"/>
      <w:r>
        <w:t xml:space="preserve"> number) =&gt; </w:t>
      </w:r>
    </w:p>
    <w:p w14:paraId="47D5F0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addToast</w:t>
      </w:r>
      <w:proofErr w:type="spellEnd"/>
      <w:r>
        <w:t>(</w:t>
      </w:r>
      <w:proofErr w:type="gramEnd"/>
      <w:r>
        <w:t>{ message, type: 'success', duration }),</w:t>
      </w:r>
    </w:p>
    <w:p w14:paraId="757402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error: (message: string, </w:t>
      </w:r>
      <w:proofErr w:type="gramStart"/>
      <w:r>
        <w:t>duration?:</w:t>
      </w:r>
      <w:proofErr w:type="gramEnd"/>
      <w:r>
        <w:t xml:space="preserve"> number) =&gt; </w:t>
      </w:r>
    </w:p>
    <w:p w14:paraId="7E7F58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addToast</w:t>
      </w:r>
      <w:proofErr w:type="spellEnd"/>
      <w:r>
        <w:t>(</w:t>
      </w:r>
      <w:proofErr w:type="gramEnd"/>
      <w:r>
        <w:t>{ message, type: 'error', duration }),</w:t>
      </w:r>
    </w:p>
    <w:p w14:paraId="766F63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warning: (message: string, </w:t>
      </w:r>
      <w:proofErr w:type="gramStart"/>
      <w:r>
        <w:t>duration?:</w:t>
      </w:r>
      <w:proofErr w:type="gramEnd"/>
      <w:r>
        <w:t xml:space="preserve"> number) =&gt; </w:t>
      </w:r>
    </w:p>
    <w:p w14:paraId="2A51973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addToast</w:t>
      </w:r>
      <w:proofErr w:type="spellEnd"/>
      <w:r>
        <w:t>(</w:t>
      </w:r>
      <w:proofErr w:type="gramEnd"/>
      <w:r>
        <w:t>{ message, type: 'warning', duration }),</w:t>
      </w:r>
    </w:p>
    <w:p w14:paraId="1723A9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info: (message: string, </w:t>
      </w:r>
      <w:proofErr w:type="gramStart"/>
      <w:r>
        <w:t>duration?:</w:t>
      </w:r>
      <w:proofErr w:type="gramEnd"/>
      <w:r>
        <w:t xml:space="preserve"> number) =&gt; </w:t>
      </w:r>
    </w:p>
    <w:p w14:paraId="4E2478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addToast</w:t>
      </w:r>
      <w:proofErr w:type="spellEnd"/>
      <w:r>
        <w:t>(</w:t>
      </w:r>
      <w:proofErr w:type="gramEnd"/>
      <w:r>
        <w:t>{ message, type: 'info', duration }),</w:t>
      </w:r>
    </w:p>
    <w:p w14:paraId="683FDB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show: (toast: Omit&lt;Toast, 'id'&gt;) =&gt; </w:t>
      </w:r>
      <w:proofErr w:type="spellStart"/>
      <w:r>
        <w:t>addToast</w:t>
      </w:r>
      <w:proofErr w:type="spellEnd"/>
      <w:r>
        <w:t>(toast),</w:t>
      </w:r>
    </w:p>
    <w:p w14:paraId="74D137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remove: </w:t>
      </w:r>
      <w:proofErr w:type="spellStart"/>
      <w:r>
        <w:t>removeToast</w:t>
      </w:r>
      <w:proofErr w:type="spellEnd"/>
      <w:r>
        <w:t>,</w:t>
      </w:r>
    </w:p>
    <w:p w14:paraId="195069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clear: () =&gt; </w:t>
      </w:r>
      <w:proofErr w:type="spellStart"/>
      <w:proofErr w:type="gramStart"/>
      <w:r>
        <w:t>setToasts</w:t>
      </w:r>
      <w:proofErr w:type="spellEnd"/>
      <w:r>
        <w:t>(</w:t>
      </w:r>
      <w:proofErr w:type="gramEnd"/>
      <w:r>
        <w:t>[])</w:t>
      </w:r>
    </w:p>
    <w:p w14:paraId="3CD9A1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}));</w:t>
      </w:r>
    </w:p>
    <w:p w14:paraId="0418B6E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32CC9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getToastIcon</w:t>
      </w:r>
      <w:proofErr w:type="spellEnd"/>
      <w:r>
        <w:t xml:space="preserve"> = (type: </w:t>
      </w:r>
      <w:proofErr w:type="spellStart"/>
      <w:r>
        <w:t>ToastType</w:t>
      </w:r>
      <w:proofErr w:type="spellEnd"/>
      <w:r>
        <w:t>): string =&gt; {</w:t>
      </w:r>
    </w:p>
    <w:p w14:paraId="282FA6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(type) {</w:t>
      </w:r>
    </w:p>
    <w:p w14:paraId="470822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'success': return '</w:t>
      </w:r>
      <w:proofErr w:type="spellStart"/>
      <w:r>
        <w:t>dyn</w:t>
      </w:r>
      <w:proofErr w:type="spellEnd"/>
      <w:r>
        <w:t>-icon-ok';</w:t>
      </w:r>
    </w:p>
    <w:p w14:paraId="1E276E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'error': return '</w:t>
      </w:r>
      <w:proofErr w:type="spellStart"/>
      <w:r>
        <w:t>dyn</w:t>
      </w:r>
      <w:proofErr w:type="spellEnd"/>
      <w:r>
        <w:t>-icon-close';</w:t>
      </w:r>
    </w:p>
    <w:p w14:paraId="69D3EA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'warning': return '</w:t>
      </w:r>
      <w:proofErr w:type="spellStart"/>
      <w:r>
        <w:t>dyn</w:t>
      </w:r>
      <w:proofErr w:type="spellEnd"/>
      <w:r>
        <w:t>-icon-warning';</w:t>
      </w:r>
    </w:p>
    <w:p w14:paraId="01E093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'info': return '</w:t>
      </w:r>
      <w:proofErr w:type="spellStart"/>
      <w:r>
        <w:t>dyn</w:t>
      </w:r>
      <w:proofErr w:type="spellEnd"/>
      <w:r>
        <w:t>-icon-info';</w:t>
      </w:r>
    </w:p>
    <w:p w14:paraId="1F7522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default: return '</w:t>
      </w:r>
      <w:proofErr w:type="spellStart"/>
      <w:r>
        <w:t>dyn</w:t>
      </w:r>
      <w:proofErr w:type="spellEnd"/>
      <w:r>
        <w:t>-icon-info';</w:t>
      </w:r>
    </w:p>
    <w:p w14:paraId="6BBA44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3D926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1CA192D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D8AAF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toastClasses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4C6B40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-toast-container',</w:t>
      </w:r>
    </w:p>
    <w:p w14:paraId="499624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-toast-position-${position}`,</w:t>
      </w:r>
    </w:p>
    <w:p w14:paraId="200F80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0DC484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7091D3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3B199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</w:t>
      </w:r>
      <w:proofErr w:type="spellStart"/>
      <w:proofErr w:type="gramStart"/>
      <w:r>
        <w:t>toasts.length</w:t>
      </w:r>
      <w:proofErr w:type="spellEnd"/>
      <w:proofErr w:type="gramEnd"/>
      <w:r>
        <w:t xml:space="preserve"> === 0) return null;</w:t>
      </w:r>
    </w:p>
    <w:p w14:paraId="0F66EFE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B0DFF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</w:t>
      </w:r>
      <w:proofErr w:type="spellStart"/>
      <w:proofErr w:type="gramStart"/>
      <w:r>
        <w:t>createPortal</w:t>
      </w:r>
      <w:proofErr w:type="spellEnd"/>
      <w:r>
        <w:t>(</w:t>
      </w:r>
      <w:proofErr w:type="gramEnd"/>
    </w:p>
    <w:p w14:paraId="6310C7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toastClasses</w:t>
      </w:r>
      <w:proofErr w:type="spellEnd"/>
      <w:r>
        <w:t>}&gt;</w:t>
      </w:r>
    </w:p>
    <w:p w14:paraId="15D52F1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proofErr w:type="gramStart"/>
      <w:r>
        <w:t>toasts.map</w:t>
      </w:r>
      <w:proofErr w:type="spellEnd"/>
      <w:r>
        <w:t>(</w:t>
      </w:r>
      <w:proofErr w:type="gramEnd"/>
      <w:r>
        <w:t>toast =&gt; (</w:t>
      </w:r>
    </w:p>
    <w:p w14:paraId="2E7D75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</w:p>
    <w:p w14:paraId="1E1392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key={toast.id}</w:t>
      </w:r>
    </w:p>
    <w:p w14:paraId="6FE3DC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classNames</w:t>
      </w:r>
      <w:proofErr w:type="spellEnd"/>
      <w:r>
        <w:t>('</w:t>
      </w:r>
      <w:proofErr w:type="spellStart"/>
      <w:r>
        <w:t>dyn</w:t>
      </w:r>
      <w:proofErr w:type="spellEnd"/>
      <w:r>
        <w:t>-toast', `</w:t>
      </w:r>
      <w:proofErr w:type="spellStart"/>
      <w:r>
        <w:t>dyn</w:t>
      </w:r>
      <w:proofErr w:type="spellEnd"/>
      <w:r>
        <w:t>-toast-${</w:t>
      </w:r>
      <w:proofErr w:type="spellStart"/>
      <w:r>
        <w:t>toast.type</w:t>
      </w:r>
      <w:proofErr w:type="spellEnd"/>
      <w:r>
        <w:t>}`)}</w:t>
      </w:r>
    </w:p>
    <w:p w14:paraId="13A008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7D8084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-toast-icon"&gt;</w:t>
      </w:r>
    </w:p>
    <w:p w14:paraId="46649B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icon={</w:t>
      </w:r>
      <w:proofErr w:type="spellStart"/>
      <w:r>
        <w:t>getToastIcon</w:t>
      </w:r>
      <w:proofErr w:type="spellEnd"/>
      <w:r>
        <w:t>(</w:t>
      </w:r>
      <w:proofErr w:type="spellStart"/>
      <w:proofErr w:type="gramStart"/>
      <w:r>
        <w:t>toast.type</w:t>
      </w:r>
      <w:proofErr w:type="spellEnd"/>
      <w:proofErr w:type="gramEnd"/>
      <w:r>
        <w:t>)} /&gt;</w:t>
      </w:r>
    </w:p>
    <w:p w14:paraId="1CB1DB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6E50E3C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3F40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-toast-content"&gt;</w:t>
      </w:r>
    </w:p>
    <w:p w14:paraId="05ABAD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-toast-message"&gt;{</w:t>
      </w:r>
      <w:proofErr w:type="spellStart"/>
      <w:proofErr w:type="gramStart"/>
      <w:r>
        <w:t>toast.message</w:t>
      </w:r>
      <w:proofErr w:type="spellEnd"/>
      <w:proofErr w:type="gramEnd"/>
      <w:r>
        <w:t>}&lt;/div&gt;</w:t>
      </w:r>
    </w:p>
    <w:p w14:paraId="2630BC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</w:t>
      </w:r>
      <w:proofErr w:type="spellStart"/>
      <w:proofErr w:type="gramStart"/>
      <w:r>
        <w:t>toast.action</w:t>
      </w:r>
      <w:proofErr w:type="spellEnd"/>
      <w:proofErr w:type="gramEnd"/>
      <w:r>
        <w:t xml:space="preserve"> &amp;&amp; (</w:t>
      </w:r>
    </w:p>
    <w:p w14:paraId="36CC95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&lt;</w:t>
      </w:r>
      <w:proofErr w:type="spellStart"/>
      <w:r>
        <w:t>DynButton</w:t>
      </w:r>
      <w:proofErr w:type="spellEnd"/>
    </w:p>
    <w:p w14:paraId="619DD0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label={</w:t>
      </w:r>
      <w:proofErr w:type="spellStart"/>
      <w:proofErr w:type="gramStart"/>
      <w:r>
        <w:t>toast.action</w:t>
      </w:r>
      <w:proofErr w:type="gramEnd"/>
      <w:r>
        <w:t>.label</w:t>
      </w:r>
      <w:proofErr w:type="spellEnd"/>
      <w:r>
        <w:t>}</w:t>
      </w:r>
    </w:p>
    <w:p w14:paraId="7E554F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kind="tertiary"</w:t>
      </w:r>
    </w:p>
    <w:p w14:paraId="29DC16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size="small"</w:t>
      </w:r>
    </w:p>
    <w:p w14:paraId="7B6924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toast.action</w:t>
      </w:r>
      <w:proofErr w:type="gramEnd"/>
      <w:r>
        <w:t>.action</w:t>
      </w:r>
      <w:proofErr w:type="spellEnd"/>
      <w:r>
        <w:t>}</w:t>
      </w:r>
    </w:p>
    <w:p w14:paraId="0BB37D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/&gt;</w:t>
      </w:r>
    </w:p>
    <w:p w14:paraId="7FD977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)}</w:t>
      </w:r>
    </w:p>
    <w:p w14:paraId="54C7E6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13E066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2C81F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&lt;button</w:t>
      </w:r>
    </w:p>
    <w:p w14:paraId="7271232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-toast-close"</w:t>
      </w:r>
    </w:p>
    <w:p w14:paraId="795E38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removeToast</w:t>
      </w:r>
      <w:proofErr w:type="spellEnd"/>
      <w:r>
        <w:t>(toast.id)}</w:t>
      </w:r>
    </w:p>
    <w:p w14:paraId="2E9FF7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aria-label="</w:t>
      </w:r>
      <w:proofErr w:type="spellStart"/>
      <w:r>
        <w:t>Fechar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>"</w:t>
      </w:r>
    </w:p>
    <w:p w14:paraId="49EA32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&gt;</w:t>
      </w:r>
    </w:p>
    <w:p w14:paraId="38A7C4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-icon-close" /&gt;</w:t>
      </w:r>
    </w:p>
    <w:p w14:paraId="172A94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&lt;/button&gt;</w:t>
      </w:r>
    </w:p>
    <w:p w14:paraId="577CCF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6A431C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))}</w:t>
      </w:r>
    </w:p>
    <w:p w14:paraId="2B9FEE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&lt;/div&gt;,</w:t>
      </w:r>
    </w:p>
    <w:p w14:paraId="318EE0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document.body</w:t>
      </w:r>
      <w:proofErr w:type="spellEnd"/>
      <w:proofErr w:type="gramEnd"/>
    </w:p>
    <w:p w14:paraId="51457E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202D1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712A499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E555EBF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DynToast.displayName</w:t>
      </w:r>
      <w:proofErr w:type="spellEnd"/>
      <w:r>
        <w:t xml:space="preserve"> = '</w:t>
      </w:r>
      <w:proofErr w:type="spellStart"/>
      <w:r>
        <w:t>DynToast</w:t>
      </w:r>
      <w:proofErr w:type="spellEnd"/>
      <w:r>
        <w:t>';</w:t>
      </w:r>
    </w:p>
    <w:p w14:paraId="2C20B7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DynToast</w:t>
      </w:r>
      <w:proofErr w:type="spellEnd"/>
      <w:r>
        <w:t>;</w:t>
      </w:r>
    </w:p>
    <w:p w14:paraId="7E211C6E" w14:textId="77777777" w:rsidR="00627663" w:rsidRDefault="00627663"/>
    <w:p w14:paraId="574CA04B" w14:textId="77777777" w:rsidR="00627663" w:rsidRDefault="00627663"/>
    <w:p w14:paraId="31AE52A9" w14:textId="77777777" w:rsidR="00627663" w:rsidRDefault="00AA0C50">
      <w:pPr>
        <w:pStyle w:val="Heading3"/>
      </w:pPr>
      <w:bookmarkStart w:id="76" w:name="_Toc209713983"/>
      <w:proofErr w:type="spellStart"/>
      <w:r>
        <w:rPr>
          <w:color w:val="000000"/>
        </w:rPr>
        <w:lastRenderedPageBreak/>
        <w:t>DYNDialog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6"/>
    </w:p>
    <w:p w14:paraId="07A5E913" w14:textId="77777777" w:rsidR="00627663" w:rsidRDefault="00627663"/>
    <w:p w14:paraId="02EB42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dialog.types.ts</w:t>
      </w:r>
      <w:proofErr w:type="spellEnd"/>
    </w:p>
    <w:p w14:paraId="1672C9A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DialogType</w:t>
      </w:r>
      <w:proofErr w:type="spellEnd"/>
      <w:r>
        <w:t xml:space="preserve"> = 'confirm' | 'alert' | 'prompt';</w:t>
      </w:r>
    </w:p>
    <w:p w14:paraId="4CAEB97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0D60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DialogAction</w:t>
      </w:r>
      <w:proofErr w:type="spellEnd"/>
      <w:r>
        <w:t xml:space="preserve"> {</w:t>
      </w:r>
    </w:p>
    <w:p w14:paraId="2A4CFA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label: string;</w:t>
      </w:r>
    </w:p>
    <w:p w14:paraId="66340C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action?:</w:t>
      </w:r>
      <w:proofErr w:type="gramEnd"/>
      <w:r>
        <w:t xml:space="preserve"> () =&gt; void;</w:t>
      </w:r>
    </w:p>
    <w:p w14:paraId="75CA7D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kind?:</w:t>
      </w:r>
      <w:proofErr w:type="gramEnd"/>
      <w:r>
        <w:t xml:space="preserve"> 'primary' | 'secondary' | 'danger';</w:t>
      </w:r>
    </w:p>
    <w:p w14:paraId="742E7F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6E3F37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003F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DialogConfig</w:t>
      </w:r>
      <w:proofErr w:type="spellEnd"/>
      <w:r>
        <w:t xml:space="preserve"> {</w:t>
      </w:r>
    </w:p>
    <w:p w14:paraId="3E96A3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type?:</w:t>
      </w:r>
      <w:proofErr w:type="gramEnd"/>
      <w:r>
        <w:t xml:space="preserve"> </w:t>
      </w:r>
      <w:proofErr w:type="spellStart"/>
      <w:r>
        <w:t>DialogType</w:t>
      </w:r>
      <w:proofErr w:type="spellEnd"/>
      <w:r>
        <w:t>;</w:t>
      </w:r>
    </w:p>
    <w:p w14:paraId="34003B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title?:</w:t>
      </w:r>
      <w:proofErr w:type="gramEnd"/>
      <w:r>
        <w:t xml:space="preserve"> string;</w:t>
      </w:r>
    </w:p>
    <w:p w14:paraId="07FCC1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message: string;</w:t>
      </w:r>
    </w:p>
    <w:p w14:paraId="068795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actions?:</w:t>
      </w:r>
      <w:proofErr w:type="gramEnd"/>
      <w:r>
        <w:t xml:space="preserve"> </w:t>
      </w:r>
      <w:proofErr w:type="spellStart"/>
      <w:r>
        <w:t>DialogAction</w:t>
      </w:r>
      <w:proofErr w:type="spellEnd"/>
      <w:r>
        <w:t>[];</w:t>
      </w:r>
    </w:p>
    <w:p w14:paraId="1A88A1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closeOnOverlay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6B3C7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A003D5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63F33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DynDialogRef</w:t>
      </w:r>
      <w:proofErr w:type="spellEnd"/>
      <w:r>
        <w:t xml:space="preserve"> {</w:t>
      </w:r>
    </w:p>
    <w:p w14:paraId="319C86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confirm(</w:t>
      </w:r>
      <w:proofErr w:type="gramEnd"/>
      <w:r>
        <w:t xml:space="preserve">config: </w:t>
      </w:r>
      <w:proofErr w:type="spellStart"/>
      <w:r>
        <w:t>DialogConfig</w:t>
      </w:r>
      <w:proofErr w:type="spellEnd"/>
      <w:r>
        <w:t>): Promise&lt;</w:t>
      </w:r>
      <w:proofErr w:type="spellStart"/>
      <w:r>
        <w:t>boolean</w:t>
      </w:r>
      <w:proofErr w:type="spellEnd"/>
      <w:r>
        <w:t>&gt;;</w:t>
      </w:r>
    </w:p>
    <w:p w14:paraId="5CD9BA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alert(</w:t>
      </w:r>
      <w:proofErr w:type="gramEnd"/>
      <w:r>
        <w:t>message: string, title?: string): Promise&lt;void&gt;;</w:t>
      </w:r>
    </w:p>
    <w:p w14:paraId="27CB07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prompt(</w:t>
      </w:r>
      <w:proofErr w:type="gramEnd"/>
      <w:r>
        <w:t xml:space="preserve">message: string, title?: string, </w:t>
      </w:r>
      <w:proofErr w:type="spellStart"/>
      <w:r>
        <w:t>defaultValue</w:t>
      </w:r>
      <w:proofErr w:type="spellEnd"/>
      <w:r>
        <w:t>?: string): Promise&lt;string | null&gt;;</w:t>
      </w:r>
    </w:p>
    <w:p w14:paraId="32EBF3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0E55C7C" w14:textId="77777777" w:rsidR="00627663" w:rsidRDefault="00627663"/>
    <w:p w14:paraId="1A19BF0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DynDialog.tsx</w:t>
      </w:r>
      <w:proofErr w:type="spellEnd"/>
    </w:p>
    <w:p w14:paraId="68C1B8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{ </w:t>
      </w:r>
    </w:p>
    <w:p w14:paraId="6AC620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forwardRef</w:t>
      </w:r>
      <w:proofErr w:type="spellEnd"/>
      <w:r>
        <w:t xml:space="preserve">, </w:t>
      </w:r>
    </w:p>
    <w:p w14:paraId="4DE44E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useImperativeHandle</w:t>
      </w:r>
      <w:proofErr w:type="spellEnd"/>
      <w:r>
        <w:t xml:space="preserve">, </w:t>
      </w:r>
    </w:p>
    <w:p w14:paraId="4AA861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useState</w:t>
      </w:r>
      <w:proofErr w:type="spellEnd"/>
      <w:r>
        <w:t xml:space="preserve">, </w:t>
      </w:r>
    </w:p>
    <w:p w14:paraId="38BB13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useCallback</w:t>
      </w:r>
      <w:proofErr w:type="spellEnd"/>
      <w:r>
        <w:t xml:space="preserve"> </w:t>
      </w:r>
    </w:p>
    <w:p w14:paraId="7BF99E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 from 'react';</w:t>
      </w:r>
    </w:p>
    <w:p w14:paraId="3253E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DynDialogRef</w:t>
      </w:r>
      <w:proofErr w:type="spellEnd"/>
      <w:proofErr w:type="gramEnd"/>
      <w:r>
        <w:t xml:space="preserve">, </w:t>
      </w:r>
      <w:proofErr w:type="spellStart"/>
      <w:r>
        <w:t>DialogConfig</w:t>
      </w:r>
      <w:proofErr w:type="spellEnd"/>
      <w:r>
        <w:t xml:space="preserve"> } from '../types/</w:t>
      </w:r>
      <w:proofErr w:type="spellStart"/>
      <w:r>
        <w:t>dialog.types</w:t>
      </w:r>
      <w:proofErr w:type="spellEnd"/>
      <w:r>
        <w:t>';</w:t>
      </w:r>
    </w:p>
    <w:p w14:paraId="57EA08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DynModal</w:t>
      </w:r>
      <w:proofErr w:type="spellEnd"/>
      <w:proofErr w:type="gramEnd"/>
      <w:r>
        <w:t xml:space="preserve"> } from './</w:t>
      </w:r>
      <w:proofErr w:type="spellStart"/>
      <w:r>
        <w:t>DynModal</w:t>
      </w:r>
      <w:proofErr w:type="spellEnd"/>
      <w:r>
        <w:t>';</w:t>
      </w:r>
    </w:p>
    <w:p w14:paraId="4850DC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DynInput</w:t>
      </w:r>
      <w:proofErr w:type="spellEnd"/>
      <w:proofErr w:type="gramEnd"/>
      <w:r>
        <w:t xml:space="preserve"> } from './</w:t>
      </w:r>
      <w:proofErr w:type="spellStart"/>
      <w:r>
        <w:t>DynInput</w:t>
      </w:r>
      <w:proofErr w:type="spellEnd"/>
      <w:r>
        <w:t>';</w:t>
      </w:r>
    </w:p>
    <w:p w14:paraId="612E34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A6F5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DynDialog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>&lt;</w:t>
      </w:r>
      <w:proofErr w:type="spellStart"/>
      <w:r>
        <w:t>DynDialogRef</w:t>
      </w:r>
      <w:proofErr w:type="spellEnd"/>
      <w:proofErr w:type="gramStart"/>
      <w:r>
        <w:t>&gt;(</w:t>
      </w:r>
      <w:proofErr w:type="gramEnd"/>
      <w:r>
        <w:t>(_, ref) =&gt; {</w:t>
      </w:r>
    </w:p>
    <w:p w14:paraId="54170C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35943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[config, </w:t>
      </w:r>
      <w:proofErr w:type="spellStart"/>
      <w:r>
        <w:t>setConfig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DialogConfig</w:t>
      </w:r>
      <w:proofErr w:type="spellEnd"/>
      <w:r>
        <w:t xml:space="preserve"> | null&gt;(null);</w:t>
      </w:r>
    </w:p>
    <w:p w14:paraId="6291F5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promptValue</w:t>
      </w:r>
      <w:proofErr w:type="spellEnd"/>
      <w:r>
        <w:t xml:space="preserve">, </w:t>
      </w:r>
      <w:proofErr w:type="spellStart"/>
      <w:r>
        <w:t>setPromptValue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48D09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[resolver, </w:t>
      </w:r>
      <w:proofErr w:type="spellStart"/>
      <w:r>
        <w:t>setResolver</w:t>
      </w:r>
      <w:proofErr w:type="spellEnd"/>
      <w:r>
        <w:t xml:space="preserve">] = </w:t>
      </w:r>
      <w:proofErr w:type="spellStart"/>
      <w:r>
        <w:t>useState</w:t>
      </w:r>
      <w:proofErr w:type="spellEnd"/>
      <w:proofErr w:type="gramStart"/>
      <w:r>
        <w:t>&lt;{</w:t>
      </w:r>
      <w:proofErr w:type="gramEnd"/>
    </w:p>
    <w:p w14:paraId="01AAF7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resolve: (value: any) =&gt; void;</w:t>
      </w:r>
    </w:p>
    <w:p w14:paraId="16EAFD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reject: (</w:t>
      </w:r>
      <w:proofErr w:type="gramStart"/>
      <w:r>
        <w:t>reason?:</w:t>
      </w:r>
      <w:proofErr w:type="gramEnd"/>
      <w:r>
        <w:t xml:space="preserve"> any) =&gt; void;</w:t>
      </w:r>
    </w:p>
    <w:p w14:paraId="4FFFCD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 | null&gt;(null);</w:t>
      </w:r>
    </w:p>
    <w:p w14:paraId="236EB3F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8FB50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showDialog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</w:t>
      </w:r>
      <w:proofErr w:type="spellStart"/>
      <w:r>
        <w:t>dialogConfig</w:t>
      </w:r>
      <w:proofErr w:type="spellEnd"/>
      <w:r>
        <w:t xml:space="preserve">: </w:t>
      </w:r>
      <w:proofErr w:type="spellStart"/>
      <w:r>
        <w:t>DialogConfig</w:t>
      </w:r>
      <w:proofErr w:type="spellEnd"/>
      <w:r>
        <w:t>): Promise&lt;any&gt; =&gt; {</w:t>
      </w:r>
    </w:p>
    <w:p w14:paraId="0C5EEB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new </w:t>
      </w:r>
      <w:proofErr w:type="gramStart"/>
      <w:r>
        <w:t>Promise(</w:t>
      </w:r>
      <w:proofErr w:type="gramEnd"/>
      <w:r>
        <w:t>(resolve, reject) =&gt; {</w:t>
      </w:r>
    </w:p>
    <w:p w14:paraId="3080554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setConfig</w:t>
      </w:r>
      <w:proofErr w:type="spellEnd"/>
      <w:r>
        <w:t>(</w:t>
      </w:r>
      <w:proofErr w:type="spellStart"/>
      <w:r>
        <w:t>dialogConfig</w:t>
      </w:r>
      <w:proofErr w:type="spellEnd"/>
      <w:r>
        <w:t>);</w:t>
      </w:r>
    </w:p>
    <w:p w14:paraId="465517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setPromptValue</w:t>
      </w:r>
      <w:proofErr w:type="spellEnd"/>
      <w:r>
        <w:t>(</w:t>
      </w:r>
      <w:proofErr w:type="gramEnd"/>
      <w:r>
        <w:t>'');</w:t>
      </w:r>
    </w:p>
    <w:p w14:paraId="4980FE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setIsOpen</w:t>
      </w:r>
      <w:proofErr w:type="spellEnd"/>
      <w:r>
        <w:t>(true);</w:t>
      </w:r>
    </w:p>
    <w:p w14:paraId="74BCF5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setResolver</w:t>
      </w:r>
      <w:proofErr w:type="spellEnd"/>
      <w:r>
        <w:t>(</w:t>
      </w:r>
      <w:proofErr w:type="gramEnd"/>
      <w:r>
        <w:t>{ resolve, reject });</w:t>
      </w:r>
    </w:p>
    <w:p w14:paraId="102E1A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});</w:t>
      </w:r>
    </w:p>
    <w:p w14:paraId="53A867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7E8899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7D63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handleClose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(result?: any) =&gt; {</w:t>
      </w:r>
    </w:p>
    <w:p w14:paraId="3A6DB8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setIsOpen</w:t>
      </w:r>
      <w:proofErr w:type="spellEnd"/>
      <w:r>
        <w:t>(false);</w:t>
      </w:r>
    </w:p>
    <w:p w14:paraId="1E52D4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(resolver) {</w:t>
      </w:r>
    </w:p>
    <w:p w14:paraId="6AAB9A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resolver.resolve</w:t>
      </w:r>
      <w:proofErr w:type="spellEnd"/>
      <w:proofErr w:type="gramEnd"/>
      <w:r>
        <w:t>(result);</w:t>
      </w:r>
    </w:p>
    <w:p w14:paraId="5461A8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setResolver</w:t>
      </w:r>
      <w:proofErr w:type="spellEnd"/>
      <w:r>
        <w:t>(null);</w:t>
      </w:r>
    </w:p>
    <w:p w14:paraId="419076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E1BDF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setConfig</w:t>
      </w:r>
      <w:proofErr w:type="spellEnd"/>
      <w:r>
        <w:t>(null);</w:t>
      </w:r>
    </w:p>
    <w:p w14:paraId="6E6B81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[resolver]);</w:t>
      </w:r>
    </w:p>
    <w:p w14:paraId="2D61B62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96D3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handleOverlayClick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6D4A6D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</w:t>
      </w:r>
      <w:proofErr w:type="gramStart"/>
      <w:r>
        <w:t>config?.</w:t>
      </w:r>
      <w:proofErr w:type="spellStart"/>
      <w:proofErr w:type="gramEnd"/>
      <w:r>
        <w:t>closeOnOverlay</w:t>
      </w:r>
      <w:proofErr w:type="spellEnd"/>
      <w:r>
        <w:t>) {</w:t>
      </w:r>
    </w:p>
    <w:p w14:paraId="5B66D5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handleClose</w:t>
      </w:r>
      <w:proofErr w:type="spellEnd"/>
      <w:r>
        <w:t>(false);</w:t>
      </w:r>
    </w:p>
    <w:p w14:paraId="13105A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57C61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[config, </w:t>
      </w:r>
      <w:proofErr w:type="spellStart"/>
      <w:r>
        <w:t>handleClose</w:t>
      </w:r>
      <w:proofErr w:type="spellEnd"/>
      <w:r>
        <w:t>]);</w:t>
      </w:r>
    </w:p>
    <w:p w14:paraId="3FC3C84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4E760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4B6924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confirm: (</w:t>
      </w:r>
      <w:proofErr w:type="spellStart"/>
      <w:r>
        <w:t>dialogConfig</w:t>
      </w:r>
      <w:proofErr w:type="spellEnd"/>
      <w:r>
        <w:t xml:space="preserve">: </w:t>
      </w:r>
      <w:proofErr w:type="spellStart"/>
      <w:r>
        <w:t>DialogConfig</w:t>
      </w:r>
      <w:proofErr w:type="spellEnd"/>
      <w:r>
        <w:t>) =&gt; {</w:t>
      </w:r>
    </w:p>
    <w:p w14:paraId="1B9BFD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confirmConfig</w:t>
      </w:r>
      <w:proofErr w:type="spellEnd"/>
      <w:r>
        <w:t xml:space="preserve">: </w:t>
      </w:r>
      <w:proofErr w:type="spellStart"/>
      <w:r>
        <w:t>DialogConfig</w:t>
      </w:r>
      <w:proofErr w:type="spellEnd"/>
      <w:r>
        <w:t xml:space="preserve"> = {</w:t>
      </w:r>
    </w:p>
    <w:p w14:paraId="4A5326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...</w:t>
      </w:r>
      <w:proofErr w:type="spellStart"/>
      <w:r>
        <w:t>dialogConfig</w:t>
      </w:r>
      <w:proofErr w:type="spellEnd"/>
      <w:r>
        <w:t>,</w:t>
      </w:r>
    </w:p>
    <w:p w14:paraId="7301C7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type: 'confirm',</w:t>
      </w:r>
    </w:p>
    <w:p w14:paraId="2645AA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actions: </w:t>
      </w:r>
      <w:proofErr w:type="spellStart"/>
      <w:r>
        <w:t>dialogConfig.actions</w:t>
      </w:r>
      <w:proofErr w:type="spellEnd"/>
      <w:r>
        <w:t xml:space="preserve"> || [</w:t>
      </w:r>
    </w:p>
    <w:p w14:paraId="59AFCE4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gramStart"/>
      <w:r>
        <w:t>{ label</w:t>
      </w:r>
      <w:proofErr w:type="gramEnd"/>
      <w:r>
        <w:t>: '</w:t>
      </w:r>
      <w:proofErr w:type="spellStart"/>
      <w:r>
        <w:t>Cancelar</w:t>
      </w:r>
      <w:proofErr w:type="spellEnd"/>
      <w:r>
        <w:t>', kind: 'secondary' },</w:t>
      </w:r>
    </w:p>
    <w:p w14:paraId="488A95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gramStart"/>
      <w:r>
        <w:t>{ label</w:t>
      </w:r>
      <w:proofErr w:type="gramEnd"/>
      <w:r>
        <w:t>: '</w:t>
      </w:r>
      <w:proofErr w:type="spellStart"/>
      <w:r>
        <w:t>Confirmar</w:t>
      </w:r>
      <w:proofErr w:type="spellEnd"/>
      <w:r>
        <w:t>', kind: 'primary' }</w:t>
      </w:r>
    </w:p>
    <w:p w14:paraId="0788B4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]</w:t>
      </w:r>
    </w:p>
    <w:p w14:paraId="2284B9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};</w:t>
      </w:r>
    </w:p>
    <w:p w14:paraId="58DCC3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r>
        <w:t>showDialog</w:t>
      </w:r>
      <w:proofErr w:type="spellEnd"/>
      <w:r>
        <w:t>(</w:t>
      </w:r>
      <w:proofErr w:type="spellStart"/>
      <w:r>
        <w:t>confirmConfig</w:t>
      </w:r>
      <w:proofErr w:type="spellEnd"/>
      <w:r>
        <w:t>);</w:t>
      </w:r>
    </w:p>
    <w:p w14:paraId="2851B8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6218D18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2AA9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alert: (message: string, title = '</w:t>
      </w:r>
      <w:proofErr w:type="spellStart"/>
      <w:r>
        <w:t>Alerta</w:t>
      </w:r>
      <w:proofErr w:type="spellEnd"/>
      <w:r>
        <w:t>') =&gt; {</w:t>
      </w:r>
    </w:p>
    <w:p w14:paraId="18C284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alertConfig</w:t>
      </w:r>
      <w:proofErr w:type="spellEnd"/>
      <w:r>
        <w:t xml:space="preserve">: </w:t>
      </w:r>
      <w:proofErr w:type="spellStart"/>
      <w:r>
        <w:t>DialogConfig</w:t>
      </w:r>
      <w:proofErr w:type="spellEnd"/>
      <w:r>
        <w:t xml:space="preserve"> = {</w:t>
      </w:r>
    </w:p>
    <w:p w14:paraId="796ADB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type: 'alert',</w:t>
      </w:r>
    </w:p>
    <w:p w14:paraId="138196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title,</w:t>
      </w:r>
    </w:p>
    <w:p w14:paraId="6D7CAD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message,</w:t>
      </w:r>
    </w:p>
    <w:p w14:paraId="631FA4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actions: </w:t>
      </w:r>
      <w:proofErr w:type="gramStart"/>
      <w:r>
        <w:t>[{ label</w:t>
      </w:r>
      <w:proofErr w:type="gramEnd"/>
      <w:r>
        <w:t>: 'OK', kind: 'primary' }]</w:t>
      </w:r>
    </w:p>
    <w:p w14:paraId="4FE78D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};</w:t>
      </w:r>
    </w:p>
    <w:p w14:paraId="011E05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r>
        <w:t>showDialog</w:t>
      </w:r>
      <w:proofErr w:type="spellEnd"/>
      <w:r>
        <w:t>(</w:t>
      </w:r>
      <w:proofErr w:type="spellStart"/>
      <w:r>
        <w:t>alertConfig</w:t>
      </w:r>
      <w:proofErr w:type="spellEnd"/>
      <w:r>
        <w:t>);</w:t>
      </w:r>
    </w:p>
    <w:p w14:paraId="77C029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220FC09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5B30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prompt: (message: string, title = '</w:t>
      </w:r>
      <w:proofErr w:type="spellStart"/>
      <w:r>
        <w:t>Digite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 xml:space="preserve"> = '') =&gt; {</w:t>
      </w:r>
    </w:p>
    <w:p w14:paraId="32681B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setPromptValue</w:t>
      </w:r>
      <w:proofErr w:type="spellEnd"/>
      <w:r>
        <w:t>(</w:t>
      </w:r>
      <w:proofErr w:type="spellStart"/>
      <w:r>
        <w:t>defaultValue</w:t>
      </w:r>
      <w:proofErr w:type="spellEnd"/>
      <w:r>
        <w:t>);</w:t>
      </w:r>
    </w:p>
    <w:p w14:paraId="5EF1A4C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const </w:t>
      </w:r>
      <w:proofErr w:type="spellStart"/>
      <w:r>
        <w:t>promptConfig</w:t>
      </w:r>
      <w:proofErr w:type="spellEnd"/>
      <w:r>
        <w:t xml:space="preserve">: </w:t>
      </w:r>
      <w:proofErr w:type="spellStart"/>
      <w:r>
        <w:t>DialogConfig</w:t>
      </w:r>
      <w:proofErr w:type="spellEnd"/>
      <w:r>
        <w:t xml:space="preserve"> = {</w:t>
      </w:r>
    </w:p>
    <w:p w14:paraId="774B41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type: 'prompt',</w:t>
      </w:r>
    </w:p>
    <w:p w14:paraId="1D1348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title,</w:t>
      </w:r>
    </w:p>
    <w:p w14:paraId="07C136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message,</w:t>
      </w:r>
    </w:p>
    <w:p w14:paraId="1A419F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actions: [</w:t>
      </w:r>
    </w:p>
    <w:p w14:paraId="628460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gramStart"/>
      <w:r>
        <w:t>{ label</w:t>
      </w:r>
      <w:proofErr w:type="gramEnd"/>
      <w:r>
        <w:t>: '</w:t>
      </w:r>
      <w:proofErr w:type="spellStart"/>
      <w:r>
        <w:t>Cancelar</w:t>
      </w:r>
      <w:proofErr w:type="spellEnd"/>
      <w:r>
        <w:t>', kind: 'secondary' },</w:t>
      </w:r>
    </w:p>
    <w:p w14:paraId="0B8588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gramStart"/>
      <w:r>
        <w:t>{ label</w:t>
      </w:r>
      <w:proofErr w:type="gramEnd"/>
      <w:r>
        <w:t>: 'OK', kind: 'primary' }</w:t>
      </w:r>
    </w:p>
    <w:p w14:paraId="1CCA05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]</w:t>
      </w:r>
    </w:p>
    <w:p w14:paraId="0D3852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};</w:t>
      </w:r>
    </w:p>
    <w:p w14:paraId="44D300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r>
        <w:t>showDialog</w:t>
      </w:r>
      <w:proofErr w:type="spellEnd"/>
      <w:r>
        <w:t>(</w:t>
      </w:r>
      <w:proofErr w:type="spellStart"/>
      <w:r>
        <w:t>promptConfig</w:t>
      </w:r>
      <w:proofErr w:type="spellEnd"/>
      <w:r>
        <w:t>);</w:t>
      </w:r>
    </w:p>
    <w:p w14:paraId="6DD77D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EEFFB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}));</w:t>
      </w:r>
    </w:p>
    <w:p w14:paraId="5796CE9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7FB6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 xml:space="preserve"> || !config) return null;</w:t>
      </w:r>
    </w:p>
    <w:p w14:paraId="717D590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CC68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primaryAction</w:t>
      </w:r>
      <w:proofErr w:type="spellEnd"/>
      <w:r>
        <w:t xml:space="preserve"> = </w:t>
      </w:r>
      <w:proofErr w:type="spellStart"/>
      <w:proofErr w:type="gramStart"/>
      <w:r>
        <w:t>config.actions</w:t>
      </w:r>
      <w:proofErr w:type="gramEnd"/>
      <w:r>
        <w:t>?.find</w:t>
      </w:r>
      <w:proofErr w:type="spellEnd"/>
      <w:r>
        <w:t xml:space="preserve">(action =&gt; </w:t>
      </w:r>
      <w:proofErr w:type="spellStart"/>
      <w:r>
        <w:t>action.kind</w:t>
      </w:r>
      <w:proofErr w:type="spellEnd"/>
      <w:r>
        <w:t xml:space="preserve"> === 'primary') || </w:t>
      </w:r>
      <w:proofErr w:type="spellStart"/>
      <w:r>
        <w:t>config.actions</w:t>
      </w:r>
      <w:proofErr w:type="spellEnd"/>
      <w:r>
        <w:t>?.[0];</w:t>
      </w:r>
    </w:p>
    <w:p w14:paraId="6CC1DD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secondaryAction</w:t>
      </w:r>
      <w:proofErr w:type="spellEnd"/>
      <w:r>
        <w:t xml:space="preserve"> = </w:t>
      </w:r>
      <w:proofErr w:type="spellStart"/>
      <w:proofErr w:type="gramStart"/>
      <w:r>
        <w:t>config.actions</w:t>
      </w:r>
      <w:proofErr w:type="gramEnd"/>
      <w:r>
        <w:t>?.find</w:t>
      </w:r>
      <w:proofErr w:type="spellEnd"/>
      <w:r>
        <w:t xml:space="preserve">(action =&gt; </w:t>
      </w:r>
      <w:proofErr w:type="spellStart"/>
      <w:r>
        <w:t>action.kind</w:t>
      </w:r>
      <w:proofErr w:type="spellEnd"/>
      <w:r>
        <w:t xml:space="preserve"> === 'secondary') || </w:t>
      </w:r>
      <w:proofErr w:type="spellStart"/>
      <w:r>
        <w:t>config.actions</w:t>
      </w:r>
      <w:proofErr w:type="spellEnd"/>
      <w:r>
        <w:t>?.[1];</w:t>
      </w:r>
    </w:p>
    <w:p w14:paraId="6449F3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FFC2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05D765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DynModal</w:t>
      </w:r>
      <w:proofErr w:type="spellEnd"/>
    </w:p>
    <w:p w14:paraId="334E74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open={</w:t>
      </w:r>
      <w:proofErr w:type="spellStart"/>
      <w:r>
        <w:t>isOpen</w:t>
      </w:r>
      <w:proofErr w:type="spellEnd"/>
      <w:r>
        <w:t>}</w:t>
      </w:r>
    </w:p>
    <w:p w14:paraId="63C62B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title={</w:t>
      </w:r>
      <w:proofErr w:type="spellStart"/>
      <w:proofErr w:type="gramStart"/>
      <w:r>
        <w:t>config.title</w:t>
      </w:r>
      <w:proofErr w:type="spellEnd"/>
      <w:proofErr w:type="gramEnd"/>
      <w:r>
        <w:t>}</w:t>
      </w:r>
    </w:p>
    <w:p w14:paraId="448849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handleClose</w:t>
      </w:r>
      <w:proofErr w:type="spellEnd"/>
      <w:r>
        <w:t>(false)}</w:t>
      </w:r>
    </w:p>
    <w:p w14:paraId="3B811F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clickOut</w:t>
      </w:r>
      <w:proofErr w:type="spellEnd"/>
      <w:r>
        <w:t>={</w:t>
      </w:r>
      <w:proofErr w:type="spellStart"/>
      <w:proofErr w:type="gramStart"/>
      <w:r>
        <w:t>config.closeOnOverlay</w:t>
      </w:r>
      <w:proofErr w:type="spellEnd"/>
      <w:proofErr w:type="gramEnd"/>
      <w:r>
        <w:t>}</w:t>
      </w:r>
    </w:p>
    <w:p w14:paraId="639569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primaryAction</w:t>
      </w:r>
      <w:proofErr w:type="spellEnd"/>
      <w:proofErr w:type="gramStart"/>
      <w:r>
        <w:t>={</w:t>
      </w:r>
      <w:proofErr w:type="gramEnd"/>
      <w:r>
        <w:t>{</w:t>
      </w:r>
    </w:p>
    <w:p w14:paraId="760695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label: </w:t>
      </w:r>
      <w:proofErr w:type="spellStart"/>
      <w:proofErr w:type="gramStart"/>
      <w:r>
        <w:t>primaryAction</w:t>
      </w:r>
      <w:proofErr w:type="spellEnd"/>
      <w:r>
        <w:t>?.</w:t>
      </w:r>
      <w:proofErr w:type="gramEnd"/>
      <w:r>
        <w:t>label || 'OK',</w:t>
      </w:r>
    </w:p>
    <w:p w14:paraId="75B1D71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action: () =&gt; {</w:t>
      </w:r>
    </w:p>
    <w:p w14:paraId="4295B0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const result = </w:t>
      </w:r>
      <w:proofErr w:type="spellStart"/>
      <w:proofErr w:type="gramStart"/>
      <w:r>
        <w:t>config.type</w:t>
      </w:r>
      <w:proofErr w:type="spellEnd"/>
      <w:proofErr w:type="gramEnd"/>
      <w:r>
        <w:t xml:space="preserve"> === 'prompt' ? </w:t>
      </w:r>
      <w:proofErr w:type="spellStart"/>
      <w:r>
        <w:t>promptValue</w:t>
      </w:r>
      <w:proofErr w:type="spellEnd"/>
      <w:r>
        <w:t xml:space="preserve"> : true;</w:t>
      </w:r>
    </w:p>
    <w:p w14:paraId="03A5BC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primaryAction</w:t>
      </w:r>
      <w:proofErr w:type="spellEnd"/>
      <w:r>
        <w:t>?.</w:t>
      </w:r>
      <w:proofErr w:type="gramEnd"/>
      <w:r>
        <w:t>action?.();</w:t>
      </w:r>
    </w:p>
    <w:p w14:paraId="0830B9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handleClose</w:t>
      </w:r>
      <w:proofErr w:type="spellEnd"/>
      <w:r>
        <w:t>(result);</w:t>
      </w:r>
    </w:p>
    <w:p w14:paraId="5056C0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},</w:t>
      </w:r>
    </w:p>
    <w:p w14:paraId="2B1772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danger: </w:t>
      </w:r>
      <w:proofErr w:type="spellStart"/>
      <w:proofErr w:type="gramStart"/>
      <w:r>
        <w:t>primaryAction</w:t>
      </w:r>
      <w:proofErr w:type="spellEnd"/>
      <w:r>
        <w:t>?.</w:t>
      </w:r>
      <w:proofErr w:type="gramEnd"/>
      <w:r>
        <w:t>kind === 'danger'</w:t>
      </w:r>
    </w:p>
    <w:p w14:paraId="3D8A2D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}}</w:t>
      </w:r>
    </w:p>
    <w:p w14:paraId="791296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secondaryAction</w:t>
      </w:r>
      <w:proofErr w:type="spellEnd"/>
      <w:proofErr w:type="gramStart"/>
      <w:r>
        <w:t>={</w:t>
      </w:r>
      <w:proofErr w:type="spellStart"/>
      <w:proofErr w:type="gramEnd"/>
      <w:r>
        <w:t>secondaryAction</w:t>
      </w:r>
      <w:proofErr w:type="spellEnd"/>
      <w:r>
        <w:t xml:space="preserve"> ? {</w:t>
      </w:r>
    </w:p>
    <w:p w14:paraId="5920CB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label: </w:t>
      </w:r>
      <w:proofErr w:type="spellStart"/>
      <w:r>
        <w:t>secondaryAction.label</w:t>
      </w:r>
      <w:proofErr w:type="spellEnd"/>
      <w:r>
        <w:t>,</w:t>
      </w:r>
    </w:p>
    <w:p w14:paraId="5A2439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action: () =&gt; {</w:t>
      </w:r>
    </w:p>
    <w:p w14:paraId="3AC7EF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proofErr w:type="gramStart"/>
      <w:r>
        <w:t>secondaryAction.action</w:t>
      </w:r>
      <w:proofErr w:type="spellEnd"/>
      <w:r>
        <w:t>?.</w:t>
      </w:r>
      <w:proofErr w:type="gramEnd"/>
      <w:r>
        <w:t>();</w:t>
      </w:r>
    </w:p>
    <w:p w14:paraId="234204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handleClose</w:t>
      </w:r>
      <w:proofErr w:type="spellEnd"/>
      <w:r>
        <w:t>(false);</w:t>
      </w:r>
    </w:p>
    <w:p w14:paraId="36BC47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}</w:t>
      </w:r>
    </w:p>
    <w:p w14:paraId="7017D9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} :</w:t>
      </w:r>
      <w:proofErr w:type="gramEnd"/>
      <w:r>
        <w:t xml:space="preserve"> undefined}</w:t>
      </w:r>
    </w:p>
    <w:p w14:paraId="5DFCE8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4A811DD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-dialog-content"&gt;</w:t>
      </w:r>
    </w:p>
    <w:p w14:paraId="5661EA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&lt;p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-dialog-message"&gt;{</w:t>
      </w:r>
      <w:proofErr w:type="spellStart"/>
      <w:proofErr w:type="gramStart"/>
      <w:r>
        <w:t>config.message</w:t>
      </w:r>
      <w:proofErr w:type="spellEnd"/>
      <w:proofErr w:type="gramEnd"/>
      <w:r>
        <w:t>}&lt;/p&gt;</w:t>
      </w:r>
    </w:p>
    <w:p w14:paraId="057ED76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193D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{</w:t>
      </w:r>
      <w:proofErr w:type="spellStart"/>
      <w:proofErr w:type="gramStart"/>
      <w:r>
        <w:t>config.type</w:t>
      </w:r>
      <w:proofErr w:type="spellEnd"/>
      <w:proofErr w:type="gramEnd"/>
      <w:r>
        <w:t xml:space="preserve"> === 'prompt' &amp;&amp; (</w:t>
      </w:r>
    </w:p>
    <w:p w14:paraId="596166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DynInput</w:t>
      </w:r>
      <w:proofErr w:type="spellEnd"/>
    </w:p>
    <w:p w14:paraId="0893FE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value={</w:t>
      </w:r>
      <w:proofErr w:type="spellStart"/>
      <w:r>
        <w:t>promptValue</w:t>
      </w:r>
      <w:proofErr w:type="spellEnd"/>
      <w:r>
        <w:t>}</w:t>
      </w:r>
    </w:p>
    <w:p w14:paraId="309A13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setPromptValue</w:t>
      </w:r>
      <w:proofErr w:type="spellEnd"/>
      <w:r>
        <w:t>}</w:t>
      </w:r>
    </w:p>
    <w:p w14:paraId="21F208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placeholder="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aqui</w:t>
      </w:r>
      <w:proofErr w:type="spellEnd"/>
      <w:r>
        <w:t>..."</w:t>
      </w:r>
    </w:p>
    <w:p w14:paraId="5D4E2D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</w:t>
      </w:r>
      <w:proofErr w:type="spellStart"/>
      <w:r>
        <w:t>autoFocus</w:t>
      </w:r>
      <w:proofErr w:type="spellEnd"/>
    </w:p>
    <w:p w14:paraId="1B24AA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/&gt;</w:t>
      </w:r>
    </w:p>
    <w:p w14:paraId="68BCB7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)}</w:t>
      </w:r>
    </w:p>
    <w:p w14:paraId="2AC59A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&lt;/div&gt;</w:t>
      </w:r>
    </w:p>
    <w:p w14:paraId="79D154F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</w:t>
      </w:r>
      <w:proofErr w:type="spellStart"/>
      <w:r>
        <w:t>DynModal</w:t>
      </w:r>
      <w:proofErr w:type="spellEnd"/>
      <w:r>
        <w:t>&gt;</w:t>
      </w:r>
    </w:p>
    <w:p w14:paraId="6EB63A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FF179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});</w:t>
      </w:r>
    </w:p>
    <w:p w14:paraId="4DC5B5D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DCC86D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spellStart"/>
      <w:r>
        <w:t>DynDialog.displayName</w:t>
      </w:r>
      <w:proofErr w:type="spellEnd"/>
      <w:r>
        <w:t xml:space="preserve"> = '</w:t>
      </w:r>
      <w:proofErr w:type="spellStart"/>
      <w:r>
        <w:t>DynDialog</w:t>
      </w:r>
      <w:proofErr w:type="spellEnd"/>
      <w:r>
        <w:t>';</w:t>
      </w:r>
    </w:p>
    <w:p w14:paraId="1501CB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DynDialog</w:t>
      </w:r>
      <w:proofErr w:type="spellEnd"/>
      <w:r>
        <w:t>;</w:t>
      </w:r>
    </w:p>
    <w:p w14:paraId="00EC89CC" w14:textId="77777777" w:rsidR="00627663" w:rsidRDefault="00627663"/>
    <w:p w14:paraId="0D6F0917" w14:textId="77777777" w:rsidR="00627663" w:rsidRDefault="00627663"/>
    <w:p w14:paraId="77BC70C0" w14:textId="77777777" w:rsidR="00627663" w:rsidRDefault="00AA0C50">
      <w:pPr>
        <w:pStyle w:val="Heading2"/>
      </w:pPr>
      <w:bookmarkStart w:id="77" w:name="_Toc209713984"/>
      <w:proofErr w:type="spellStart"/>
      <w:r>
        <w:rPr>
          <w:color w:val="000000"/>
        </w:rPr>
        <w:lastRenderedPageBreak/>
        <w:t>Grupa</w:t>
      </w:r>
      <w:proofErr w:type="spellEnd"/>
      <w:r>
        <w:rPr>
          <w:color w:val="000000"/>
        </w:rPr>
        <w:t xml:space="preserve"> 9: Utility/Helper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(Avatar, Badge, Divider, Icon, Tooltip)</w:t>
      </w:r>
      <w:bookmarkEnd w:id="77"/>
    </w:p>
    <w:p w14:paraId="133E6057" w14:textId="77777777" w:rsidR="00627663" w:rsidRDefault="00627663"/>
    <w:p w14:paraId="5B0298BC" w14:textId="77777777" w:rsidR="00627663" w:rsidRDefault="00AA0C50">
      <w:pPr>
        <w:pStyle w:val="Heading3"/>
      </w:pPr>
      <w:bookmarkStart w:id="78" w:name="_Toc209713985"/>
      <w:proofErr w:type="spellStart"/>
      <w:r>
        <w:rPr>
          <w:color w:val="000000"/>
        </w:rPr>
        <w:t>DYNAvatar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8"/>
    </w:p>
    <w:p w14:paraId="0DAA47CE" w14:textId="77777777" w:rsidR="00627663" w:rsidRDefault="00627663"/>
    <w:p w14:paraId="589165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avatar.types.ts</w:t>
      </w:r>
      <w:proofErr w:type="spellEnd"/>
    </w:p>
    <w:p w14:paraId="5CF78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AvatarSize</w:t>
      </w:r>
      <w:proofErr w:type="spellEnd"/>
      <w:r>
        <w:t xml:space="preserve"> = '</w:t>
      </w:r>
      <w:proofErr w:type="spellStart"/>
      <w:r>
        <w:t>xs</w:t>
      </w:r>
      <w:proofErr w:type="spellEnd"/>
      <w:r>
        <w:t>' | '</w:t>
      </w:r>
      <w:proofErr w:type="spellStart"/>
      <w:r>
        <w:t>sm</w:t>
      </w:r>
      <w:proofErr w:type="spellEnd"/>
      <w:r>
        <w:t>' | 'md' | 'lg' | 'xl';</w:t>
      </w:r>
    </w:p>
    <w:p w14:paraId="1F59347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3DA4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DynAvatarProps</w:t>
      </w:r>
      <w:proofErr w:type="spellEnd"/>
      <w:r>
        <w:t xml:space="preserve"> {</w:t>
      </w:r>
    </w:p>
    <w:p w14:paraId="23EAE65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src</w:t>
      </w:r>
      <w:proofErr w:type="spellEnd"/>
      <w:r>
        <w:t>?:</w:t>
      </w:r>
      <w:proofErr w:type="gramEnd"/>
      <w:r>
        <w:t xml:space="preserve"> string;</w:t>
      </w:r>
    </w:p>
    <w:p w14:paraId="05935D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alt?:</w:t>
      </w:r>
      <w:proofErr w:type="gramEnd"/>
      <w:r>
        <w:t xml:space="preserve"> string;</w:t>
      </w:r>
    </w:p>
    <w:p w14:paraId="017A36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AvatarSize</w:t>
      </w:r>
      <w:proofErr w:type="spellEnd"/>
      <w:r>
        <w:t>;</w:t>
      </w:r>
    </w:p>
    <w:p w14:paraId="48842C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initials?:</w:t>
      </w:r>
      <w:proofErr w:type="gramEnd"/>
      <w:r>
        <w:t xml:space="preserve"> string;</w:t>
      </w:r>
    </w:p>
    <w:p w14:paraId="11A67D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B19E5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onClick</w:t>
      </w:r>
      <w:proofErr w:type="spellEnd"/>
      <w:r>
        <w:t>?:</w:t>
      </w:r>
      <w:proofErr w:type="gramEnd"/>
      <w:r>
        <w:t xml:space="preserve"> () =&gt; void;</w:t>
      </w:r>
    </w:p>
    <w:p w14:paraId="6B843D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B3A1CB8" w14:textId="77777777" w:rsidR="00627663" w:rsidRDefault="00627663"/>
    <w:p w14:paraId="0F6C98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DynAvatar.tsx</w:t>
      </w:r>
      <w:proofErr w:type="spellEnd"/>
    </w:p>
    <w:p w14:paraId="541904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EBC25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73080D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DynAvatarProps</w:t>
      </w:r>
      <w:proofErr w:type="spellEnd"/>
      <w:proofErr w:type="gramEnd"/>
      <w:r>
        <w:t xml:space="preserve"> } from '../types/</w:t>
      </w:r>
      <w:proofErr w:type="spellStart"/>
      <w:r>
        <w:t>avatar.types</w:t>
      </w:r>
      <w:proofErr w:type="spellEnd"/>
      <w:r>
        <w:t>';</w:t>
      </w:r>
    </w:p>
    <w:p w14:paraId="170652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DynIcon</w:t>
      </w:r>
      <w:proofErr w:type="spellEnd"/>
      <w:proofErr w:type="gramEnd"/>
      <w:r>
        <w:t xml:space="preserve"> } from './</w:t>
      </w:r>
      <w:proofErr w:type="spellStart"/>
      <w:r>
        <w:t>DynIcon</w:t>
      </w:r>
      <w:proofErr w:type="spellEnd"/>
      <w:r>
        <w:t>';</w:t>
      </w:r>
    </w:p>
    <w:p w14:paraId="689241A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DED80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DynAvatar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DynAvatarProps</w:t>
      </w:r>
      <w:proofErr w:type="spellEnd"/>
      <w:r>
        <w:t>&gt; = ({</w:t>
      </w:r>
    </w:p>
    <w:p w14:paraId="2B5F11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src</w:t>
      </w:r>
      <w:proofErr w:type="spellEnd"/>
      <w:r>
        <w:t>,</w:t>
      </w:r>
    </w:p>
    <w:p w14:paraId="79205F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alt = '',</w:t>
      </w:r>
    </w:p>
    <w:p w14:paraId="6A0BD6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'md',</w:t>
      </w:r>
    </w:p>
    <w:p w14:paraId="633634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initials,</w:t>
      </w:r>
    </w:p>
    <w:p w14:paraId="318B29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42CE19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onClick</w:t>
      </w:r>
      <w:proofErr w:type="spellEnd"/>
    </w:p>
    <w:p w14:paraId="77B6E5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3E8C71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imageError</w:t>
      </w:r>
      <w:proofErr w:type="spellEnd"/>
      <w:r>
        <w:t xml:space="preserve">, </w:t>
      </w:r>
      <w:proofErr w:type="spellStart"/>
      <w:r>
        <w:t>setImageError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CDA9DB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E1A8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handleImageError</w:t>
      </w:r>
      <w:proofErr w:type="spellEnd"/>
      <w:r>
        <w:t xml:space="preserve"> = () =&gt; {</w:t>
      </w:r>
    </w:p>
    <w:p w14:paraId="410694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setImageError</w:t>
      </w:r>
      <w:proofErr w:type="spellEnd"/>
      <w:r>
        <w:t>(true);</w:t>
      </w:r>
    </w:p>
    <w:p w14:paraId="34832E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2792594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47858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getInitials</w:t>
      </w:r>
      <w:proofErr w:type="spellEnd"/>
      <w:r>
        <w:t xml:space="preserve"> = (): string =&gt; {</w:t>
      </w:r>
    </w:p>
    <w:p w14:paraId="07E35B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(initials) return </w:t>
      </w:r>
      <w:proofErr w:type="spellStart"/>
      <w:proofErr w:type="gramStart"/>
      <w:r>
        <w:t>initials.slice</w:t>
      </w:r>
      <w:proofErr w:type="spellEnd"/>
      <w:proofErr w:type="gramEnd"/>
      <w:r>
        <w:t>(0, 2).</w:t>
      </w:r>
      <w:proofErr w:type="spellStart"/>
      <w:r>
        <w:t>toUpperCase</w:t>
      </w:r>
      <w:proofErr w:type="spellEnd"/>
      <w:r>
        <w:t>();</w:t>
      </w:r>
    </w:p>
    <w:p w14:paraId="3840DE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(alt) {</w:t>
      </w:r>
    </w:p>
    <w:p w14:paraId="2BB422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return </w:t>
      </w:r>
      <w:proofErr w:type="spellStart"/>
      <w:proofErr w:type="gramStart"/>
      <w:r>
        <w:t>alt.split</w:t>
      </w:r>
      <w:proofErr w:type="spellEnd"/>
      <w:proofErr w:type="gramEnd"/>
      <w:r>
        <w:t>(' ')</w:t>
      </w:r>
    </w:p>
    <w:p w14:paraId="38A424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gramStart"/>
      <w:r>
        <w:t>.map</w:t>
      </w:r>
      <w:proofErr w:type="gramEnd"/>
      <w:r>
        <w:t xml:space="preserve">(word =&gt; </w:t>
      </w:r>
      <w:proofErr w:type="spellStart"/>
      <w:r>
        <w:t>word.charAt</w:t>
      </w:r>
      <w:proofErr w:type="spellEnd"/>
      <w:r>
        <w:t>(0))</w:t>
      </w:r>
    </w:p>
    <w:p w14:paraId="0C1D70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gramStart"/>
      <w:r>
        <w:t>.slice</w:t>
      </w:r>
      <w:proofErr w:type="gramEnd"/>
      <w:r>
        <w:t>(0, 2)</w:t>
      </w:r>
    </w:p>
    <w:p w14:paraId="60840D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gramStart"/>
      <w:r>
        <w:t>.join</w:t>
      </w:r>
      <w:proofErr w:type="gramEnd"/>
      <w:r>
        <w:t>('')</w:t>
      </w:r>
    </w:p>
    <w:p w14:paraId="45112E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toUpperCase</w:t>
      </w:r>
      <w:proofErr w:type="spellEnd"/>
      <w:proofErr w:type="gramEnd"/>
      <w:r>
        <w:t>();</w:t>
      </w:r>
    </w:p>
    <w:p w14:paraId="3F2F39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1BB1A6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return '';</w:t>
      </w:r>
    </w:p>
    <w:p w14:paraId="51F011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01D26A1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3CC3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avatarClasses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362F97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-avatar',</w:t>
      </w:r>
    </w:p>
    <w:p w14:paraId="5ADFF45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-avatar-${size}`,</w:t>
      </w:r>
    </w:p>
    <w:p w14:paraId="5CAD08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{</w:t>
      </w:r>
    </w:p>
    <w:p w14:paraId="751B4D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-avatar-clickable': !!</w:t>
      </w:r>
      <w:proofErr w:type="spellStart"/>
      <w:r>
        <w:t>onClick</w:t>
      </w:r>
      <w:proofErr w:type="spellEnd"/>
      <w:r>
        <w:t>,</w:t>
      </w:r>
    </w:p>
    <w:p w14:paraId="3389E1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 xml:space="preserve">-avatar-with-image': </w:t>
      </w:r>
      <w:proofErr w:type="spellStart"/>
      <w:r>
        <w:t>src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imageError</w:t>
      </w:r>
      <w:proofErr w:type="spellEnd"/>
      <w:proofErr w:type="gramEnd"/>
      <w:r>
        <w:t>,</w:t>
      </w:r>
    </w:p>
    <w:p w14:paraId="4B9358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-avatar-with-initials'</w:t>
      </w:r>
      <w:proofErr w:type="gramStart"/>
      <w:r>
        <w:t>: !</w:t>
      </w:r>
      <w:proofErr w:type="spellStart"/>
      <w:r>
        <w:t>src</w:t>
      </w:r>
      <w:proofErr w:type="spellEnd"/>
      <w:proofErr w:type="gramEnd"/>
      <w:r>
        <w:t xml:space="preserve"> || </w:t>
      </w:r>
      <w:proofErr w:type="spellStart"/>
      <w:r>
        <w:t>imageError</w:t>
      </w:r>
      <w:proofErr w:type="spellEnd"/>
    </w:p>
    <w:p w14:paraId="6EAB71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42282E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1A8C2C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0E83DDB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3DDCF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1F725F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&lt;div </w:t>
      </w:r>
    </w:p>
    <w:p w14:paraId="01C684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avatarClasses</w:t>
      </w:r>
      <w:proofErr w:type="spellEnd"/>
      <w:r>
        <w:t>}</w:t>
      </w:r>
    </w:p>
    <w:p w14:paraId="37D3E6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</w:t>
      </w:r>
    </w:p>
    <w:p w14:paraId="573221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role</w:t>
      </w:r>
      <w:proofErr w:type="gramStart"/>
      <w:r>
        <w:t>={</w:t>
      </w:r>
      <w:proofErr w:type="spellStart"/>
      <w:proofErr w:type="gramEnd"/>
      <w:r>
        <w:t>onClick</w:t>
      </w:r>
      <w:proofErr w:type="spellEnd"/>
      <w:r>
        <w:t xml:space="preserve"> ? 'button</w:t>
      </w:r>
      <w:proofErr w:type="gramStart"/>
      <w:r>
        <w:t>' :</w:t>
      </w:r>
      <w:proofErr w:type="gramEnd"/>
      <w:r>
        <w:t xml:space="preserve"> undefined}</w:t>
      </w:r>
    </w:p>
    <w:p w14:paraId="393230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tabIndex</w:t>
      </w:r>
      <w:proofErr w:type="spellEnd"/>
      <w:proofErr w:type="gramStart"/>
      <w:r>
        <w:t>={</w:t>
      </w:r>
      <w:proofErr w:type="spellStart"/>
      <w:proofErr w:type="gramEnd"/>
      <w:r>
        <w:t>onClick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undefined}</w:t>
      </w:r>
    </w:p>
    <w:p w14:paraId="558124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&gt;</w:t>
      </w:r>
    </w:p>
    <w:p w14:paraId="5651C99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src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imageError</w:t>
      </w:r>
      <w:proofErr w:type="spellEnd"/>
      <w:proofErr w:type="gramEnd"/>
      <w:r>
        <w:t xml:space="preserve"> ? (</w:t>
      </w:r>
    </w:p>
    <w:p w14:paraId="1AAF73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</w:p>
    <w:p w14:paraId="57F995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src</w:t>
      </w:r>
      <w:proofErr w:type="spellEnd"/>
      <w:r>
        <w:t>={</w:t>
      </w:r>
      <w:proofErr w:type="spellStart"/>
      <w:r>
        <w:t>src</w:t>
      </w:r>
      <w:proofErr w:type="spellEnd"/>
      <w:r>
        <w:t>}</w:t>
      </w:r>
    </w:p>
    <w:p w14:paraId="1CF875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alt={alt}</w:t>
      </w:r>
    </w:p>
    <w:p w14:paraId="02ADF9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-avatar-image"</w:t>
      </w:r>
    </w:p>
    <w:p w14:paraId="675669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onError</w:t>
      </w:r>
      <w:proofErr w:type="spellEnd"/>
      <w:r>
        <w:t>={</w:t>
      </w:r>
      <w:proofErr w:type="spellStart"/>
      <w:r>
        <w:t>handleImageError</w:t>
      </w:r>
      <w:proofErr w:type="spellEnd"/>
      <w:r>
        <w:t>}</w:t>
      </w:r>
    </w:p>
    <w:p w14:paraId="791456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/&gt;</w:t>
      </w:r>
    </w:p>
    <w:p w14:paraId="1C4DDF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getInitials</w:t>
      </w:r>
      <w:proofErr w:type="spellEnd"/>
      <w:r>
        <w:t>() ? (</w:t>
      </w:r>
    </w:p>
    <w:p w14:paraId="7273A6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-avatar-initials"&gt;</w:t>
      </w:r>
    </w:p>
    <w:p w14:paraId="59CB65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{</w:t>
      </w:r>
      <w:proofErr w:type="spellStart"/>
      <w:proofErr w:type="gramStart"/>
      <w:r>
        <w:t>getInitials</w:t>
      </w:r>
      <w:proofErr w:type="spellEnd"/>
      <w:r>
        <w:t>(</w:t>
      </w:r>
      <w:proofErr w:type="gramEnd"/>
      <w:r>
        <w:t>)}</w:t>
      </w:r>
    </w:p>
    <w:p w14:paraId="6B0DF7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&lt;/span&gt;</w:t>
      </w:r>
    </w:p>
    <w:p w14:paraId="11CEEF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 : (</w:t>
      </w:r>
    </w:p>
    <w:p w14:paraId="4AC130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-avatar-icon"&gt;</w:t>
      </w:r>
    </w:p>
    <w:p w14:paraId="706BB2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</w:t>
      </w:r>
      <w:proofErr w:type="spellStart"/>
      <w:r>
        <w:t>DynIcon</w:t>
      </w:r>
      <w:proofErr w:type="spellEnd"/>
      <w:r>
        <w:t xml:space="preserve"> icon="</w:t>
      </w:r>
      <w:proofErr w:type="spellStart"/>
      <w:r>
        <w:t>dyn</w:t>
      </w:r>
      <w:proofErr w:type="spellEnd"/>
      <w:r>
        <w:t>-icon-user" /&gt;</w:t>
      </w:r>
    </w:p>
    <w:p w14:paraId="6EAD5C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</w:t>
      </w:r>
    </w:p>
    <w:p w14:paraId="0BBDE6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)}</w:t>
      </w:r>
    </w:p>
    <w:p w14:paraId="0F2D9C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&lt;/div&gt;</w:t>
      </w:r>
    </w:p>
    <w:p w14:paraId="63D759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7A42E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50A9292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49C2B4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DynAvatar</w:t>
      </w:r>
      <w:proofErr w:type="spellEnd"/>
      <w:r>
        <w:t>;</w:t>
      </w:r>
    </w:p>
    <w:p w14:paraId="7634735E" w14:textId="77777777" w:rsidR="00627663" w:rsidRDefault="00627663"/>
    <w:p w14:paraId="553AC8AB" w14:textId="77777777" w:rsidR="00627663" w:rsidRDefault="00627663"/>
    <w:p w14:paraId="4B313B23" w14:textId="77777777" w:rsidR="00627663" w:rsidRDefault="00AA0C50">
      <w:pPr>
        <w:pStyle w:val="Heading3"/>
      </w:pPr>
      <w:bookmarkStart w:id="79" w:name="_Toc209713986"/>
      <w:proofErr w:type="spellStart"/>
      <w:r>
        <w:rPr>
          <w:color w:val="000000"/>
        </w:rPr>
        <w:t>DYNBadge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79"/>
    </w:p>
    <w:p w14:paraId="3AB68096" w14:textId="77777777" w:rsidR="00627663" w:rsidRDefault="00627663"/>
    <w:p w14:paraId="066FD0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badge.types.ts</w:t>
      </w:r>
      <w:proofErr w:type="spellEnd"/>
    </w:p>
    <w:p w14:paraId="0A9659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BadgeColor</w:t>
      </w:r>
      <w:proofErr w:type="spellEnd"/>
      <w:r>
        <w:t xml:space="preserve"> = 'color-01' | 'color-02' | 'color-03' | 'color-04' | 'color-05' | 'color-06' | 'color-07' | 'color-08' | 'color-09' | 'color-10' | 'color-11' | 'color-12';</w:t>
      </w:r>
    </w:p>
    <w:p w14:paraId="44F5AE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BadgeSize</w:t>
      </w:r>
      <w:proofErr w:type="spellEnd"/>
      <w:r>
        <w:t xml:space="preserve"> = 'small' | 'medium';</w:t>
      </w:r>
    </w:p>
    <w:p w14:paraId="2034DE5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7416D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DynBadgeProps</w:t>
      </w:r>
      <w:proofErr w:type="spellEnd"/>
      <w:r>
        <w:t xml:space="preserve"> {</w:t>
      </w:r>
    </w:p>
    <w:p w14:paraId="1405D6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value?:</w:t>
      </w:r>
      <w:proofErr w:type="gramEnd"/>
      <w:r>
        <w:t xml:space="preserve"> string | number;</w:t>
      </w:r>
    </w:p>
    <w:p w14:paraId="3F0C4C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</w:t>
      </w:r>
      <w:proofErr w:type="spellStart"/>
      <w:r>
        <w:t>BadgeColor</w:t>
      </w:r>
      <w:proofErr w:type="spellEnd"/>
      <w:r>
        <w:t>;</w:t>
      </w:r>
    </w:p>
    <w:p w14:paraId="55D459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</w:t>
      </w:r>
      <w:proofErr w:type="spellStart"/>
      <w:r>
        <w:t>BadgeSize</w:t>
      </w:r>
      <w:proofErr w:type="spellEnd"/>
      <w:r>
        <w:t>;</w:t>
      </w:r>
    </w:p>
    <w:p w14:paraId="4E7B8C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74D558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37B14A5E" w14:textId="77777777" w:rsidR="00627663" w:rsidRDefault="00627663"/>
    <w:p w14:paraId="277EDB9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DynBadge.tsx</w:t>
      </w:r>
      <w:proofErr w:type="spellEnd"/>
    </w:p>
    <w:p w14:paraId="48BA98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396727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456417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DynBadgeProps</w:t>
      </w:r>
      <w:proofErr w:type="spellEnd"/>
      <w:proofErr w:type="gramEnd"/>
      <w:r>
        <w:t xml:space="preserve"> } from '../types/</w:t>
      </w:r>
      <w:proofErr w:type="spellStart"/>
      <w:r>
        <w:t>badge.types</w:t>
      </w:r>
      <w:proofErr w:type="spellEnd"/>
      <w:r>
        <w:t>';</w:t>
      </w:r>
    </w:p>
    <w:p w14:paraId="2BE6387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A119C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DynBadge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DynBadgeProps</w:t>
      </w:r>
      <w:proofErr w:type="spellEnd"/>
      <w:r>
        <w:t>&gt; = ({</w:t>
      </w:r>
    </w:p>
    <w:p w14:paraId="50A42DB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value,</w:t>
      </w:r>
    </w:p>
    <w:p w14:paraId="457AF0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 = 'color-01',</w:t>
      </w:r>
    </w:p>
    <w:p w14:paraId="186232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 = 'medium',</w:t>
      </w:r>
    </w:p>
    <w:p w14:paraId="0A3E52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13DF13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6FF7CC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if (value === undefined || value === null) return null;</w:t>
      </w:r>
    </w:p>
    <w:p w14:paraId="106E31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789E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badgeClasses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245D9E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-badge',</w:t>
      </w:r>
    </w:p>
    <w:p w14:paraId="36A4EC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-badge-${color}`,</w:t>
      </w:r>
    </w:p>
    <w:p w14:paraId="70114D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-badge-${size}`,</w:t>
      </w:r>
    </w:p>
    <w:p w14:paraId="62D9FC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5FAF53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42557C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7A594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displayValue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value === 'number' &amp;&amp; value &gt; </w:t>
      </w:r>
      <w:proofErr w:type="gramStart"/>
      <w:r>
        <w:t>99 ?</w:t>
      </w:r>
      <w:proofErr w:type="gramEnd"/>
      <w:r>
        <w:t xml:space="preserve"> '99+</w:t>
      </w:r>
      <w:proofErr w:type="gramStart"/>
      <w:r>
        <w:t>' :</w:t>
      </w:r>
      <w:proofErr w:type="gramEnd"/>
      <w:r>
        <w:t xml:space="preserve"> String(value);</w:t>
      </w:r>
    </w:p>
    <w:p w14:paraId="7648AF0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7007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2DD4C16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&lt;span </w:t>
      </w:r>
      <w:proofErr w:type="spellStart"/>
      <w:r>
        <w:t>className</w:t>
      </w:r>
      <w:proofErr w:type="spellEnd"/>
      <w:r>
        <w:t>={</w:t>
      </w:r>
      <w:proofErr w:type="spellStart"/>
      <w:r>
        <w:t>badgeClasses</w:t>
      </w:r>
      <w:proofErr w:type="spellEnd"/>
      <w:r>
        <w:t>}&gt;</w:t>
      </w:r>
    </w:p>
    <w:p w14:paraId="560C81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displayValue</w:t>
      </w:r>
      <w:proofErr w:type="spellEnd"/>
      <w:r>
        <w:t>}</w:t>
      </w:r>
    </w:p>
    <w:p w14:paraId="38D4F47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&lt;/span&gt;</w:t>
      </w:r>
    </w:p>
    <w:p w14:paraId="5CB28A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88324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6A2B6A4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987C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DynBadge</w:t>
      </w:r>
      <w:proofErr w:type="spellEnd"/>
      <w:r>
        <w:t>;</w:t>
      </w:r>
    </w:p>
    <w:p w14:paraId="5AFE9D11" w14:textId="77777777" w:rsidR="00627663" w:rsidRDefault="00627663"/>
    <w:p w14:paraId="74DC7BC0" w14:textId="77777777" w:rsidR="00627663" w:rsidRDefault="00627663"/>
    <w:p w14:paraId="49846824" w14:textId="77777777" w:rsidR="00627663" w:rsidRDefault="00AA0C50">
      <w:pPr>
        <w:pStyle w:val="Heading3"/>
      </w:pPr>
      <w:bookmarkStart w:id="80" w:name="_Toc209713987"/>
      <w:proofErr w:type="spellStart"/>
      <w:r>
        <w:rPr>
          <w:color w:val="000000"/>
        </w:rPr>
        <w:t>DYNIcon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80"/>
    </w:p>
    <w:p w14:paraId="779BFC6D" w14:textId="77777777" w:rsidR="00627663" w:rsidRDefault="00627663"/>
    <w:p w14:paraId="362FC9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icon.types.ts</w:t>
      </w:r>
      <w:proofErr w:type="spellEnd"/>
    </w:p>
    <w:p w14:paraId="624491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DynIconProps</w:t>
      </w:r>
      <w:proofErr w:type="spellEnd"/>
      <w:r>
        <w:t xml:space="preserve"> {</w:t>
      </w:r>
    </w:p>
    <w:p w14:paraId="7B9BD9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icon: string;</w:t>
      </w:r>
    </w:p>
    <w:p w14:paraId="24F58D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size?:</w:t>
      </w:r>
      <w:proofErr w:type="gramEnd"/>
      <w:r>
        <w:t xml:space="preserve"> number;</w:t>
      </w:r>
    </w:p>
    <w:p w14:paraId="7B48FA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color?:</w:t>
      </w:r>
      <w:proofErr w:type="gramEnd"/>
      <w:r>
        <w:t xml:space="preserve"> string;</w:t>
      </w:r>
    </w:p>
    <w:p w14:paraId="39B11E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5ADFA2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onClick</w:t>
      </w:r>
      <w:proofErr w:type="spellEnd"/>
      <w:r>
        <w:t>?:</w:t>
      </w:r>
      <w:proofErr w:type="gramEnd"/>
      <w:r>
        <w:t xml:space="preserve"> () =&gt; void;</w:t>
      </w:r>
    </w:p>
    <w:p w14:paraId="505C8B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94E9C15" w14:textId="77777777" w:rsidR="00627663" w:rsidRDefault="00627663"/>
    <w:p w14:paraId="27C693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components/</w:t>
      </w:r>
      <w:proofErr w:type="spellStart"/>
      <w:r>
        <w:t>DynIcon.tsx</w:t>
      </w:r>
      <w:proofErr w:type="spellEnd"/>
    </w:p>
    <w:p w14:paraId="082375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import React from 'react';</w:t>
      </w:r>
    </w:p>
    <w:p w14:paraId="534C7A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3805A5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DynIconProps</w:t>
      </w:r>
      <w:proofErr w:type="spellEnd"/>
      <w:proofErr w:type="gramEnd"/>
      <w:r>
        <w:t xml:space="preserve"> } from '../types/</w:t>
      </w:r>
      <w:proofErr w:type="spellStart"/>
      <w:r>
        <w:t>icon.types</w:t>
      </w:r>
      <w:proofErr w:type="spellEnd"/>
      <w:r>
        <w:t>';</w:t>
      </w:r>
    </w:p>
    <w:p w14:paraId="4B9A926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F07F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DynIcon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DynIconProps</w:t>
      </w:r>
      <w:proofErr w:type="spellEnd"/>
      <w:r>
        <w:t>&gt; = ({</w:t>
      </w:r>
    </w:p>
    <w:p w14:paraId="3C5AD6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icon,</w:t>
      </w:r>
    </w:p>
    <w:p w14:paraId="03DC7F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size,</w:t>
      </w:r>
    </w:p>
    <w:p w14:paraId="3D13189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color,</w:t>
      </w:r>
    </w:p>
    <w:p w14:paraId="20A2B4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1CF402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onClick</w:t>
      </w:r>
      <w:proofErr w:type="spellEnd"/>
    </w:p>
    <w:p w14:paraId="580234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67AEB3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iconClasses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342D96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-icon',</w:t>
      </w:r>
    </w:p>
    <w:p w14:paraId="53F87D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icon,</w:t>
      </w:r>
    </w:p>
    <w:p w14:paraId="7EED97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{</w:t>
      </w:r>
    </w:p>
    <w:p w14:paraId="7BDAC1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'</w:t>
      </w:r>
      <w:proofErr w:type="spellStart"/>
      <w:r>
        <w:t>dyn</w:t>
      </w:r>
      <w:proofErr w:type="spellEnd"/>
      <w:r>
        <w:t>-icon-clickable': !!</w:t>
      </w:r>
      <w:proofErr w:type="spellStart"/>
      <w:r>
        <w:t>onClick</w:t>
      </w:r>
      <w:proofErr w:type="spellEnd"/>
    </w:p>
    <w:p w14:paraId="123E32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},</w:t>
      </w:r>
    </w:p>
    <w:p w14:paraId="7730B5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229F6D6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5933BCD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0E04A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iconStyles</w:t>
      </w:r>
      <w:proofErr w:type="spellEnd"/>
      <w:r>
        <w:t xml:space="preserve"> = {</w:t>
      </w:r>
    </w:p>
    <w:p w14:paraId="278720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...(</w:t>
      </w:r>
      <w:proofErr w:type="gramEnd"/>
      <w:r>
        <w:t xml:space="preserve">size &amp;&amp; { </w:t>
      </w:r>
      <w:proofErr w:type="spellStart"/>
      <w:r>
        <w:t>fontSize</w:t>
      </w:r>
      <w:proofErr w:type="spellEnd"/>
      <w:r>
        <w:t>: `${size}px` }),</w:t>
      </w:r>
    </w:p>
    <w:p w14:paraId="06045CD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...(</w:t>
      </w:r>
      <w:proofErr w:type="gramEnd"/>
      <w:r>
        <w:t>color &amp;&amp; { color })</w:t>
      </w:r>
    </w:p>
    <w:p w14:paraId="706B1B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};</w:t>
      </w:r>
    </w:p>
    <w:p w14:paraId="580E6E7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B163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7C55AB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</w:t>
      </w:r>
      <w:proofErr w:type="spellStart"/>
      <w:r>
        <w:t>i</w:t>
      </w:r>
      <w:proofErr w:type="spellEnd"/>
      <w:r>
        <w:t xml:space="preserve"> </w:t>
      </w:r>
    </w:p>
    <w:p w14:paraId="7DA863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className</w:t>
      </w:r>
      <w:proofErr w:type="spellEnd"/>
      <w:r>
        <w:t>={</w:t>
      </w:r>
      <w:proofErr w:type="spellStart"/>
      <w:r>
        <w:t>iconClasses</w:t>
      </w:r>
      <w:proofErr w:type="spellEnd"/>
      <w:r>
        <w:t>}</w:t>
      </w:r>
    </w:p>
    <w:p w14:paraId="3FFAC9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style={</w:t>
      </w:r>
      <w:proofErr w:type="spellStart"/>
      <w:r>
        <w:t>iconStyles</w:t>
      </w:r>
      <w:proofErr w:type="spellEnd"/>
      <w:r>
        <w:t>}</w:t>
      </w:r>
    </w:p>
    <w:p w14:paraId="1317C88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</w:t>
      </w:r>
    </w:p>
    <w:p w14:paraId="127536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role</w:t>
      </w:r>
      <w:proofErr w:type="gramStart"/>
      <w:r>
        <w:t>={</w:t>
      </w:r>
      <w:proofErr w:type="spellStart"/>
      <w:proofErr w:type="gramEnd"/>
      <w:r>
        <w:t>onClick</w:t>
      </w:r>
      <w:proofErr w:type="spellEnd"/>
      <w:r>
        <w:t xml:space="preserve"> ? 'button</w:t>
      </w:r>
      <w:proofErr w:type="gramStart"/>
      <w:r>
        <w:t>' :</w:t>
      </w:r>
      <w:proofErr w:type="gramEnd"/>
      <w:r>
        <w:t xml:space="preserve"> undefined}</w:t>
      </w:r>
    </w:p>
    <w:p w14:paraId="35A70A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tabIndex</w:t>
      </w:r>
      <w:proofErr w:type="spellEnd"/>
      <w:proofErr w:type="gramStart"/>
      <w:r>
        <w:t>={</w:t>
      </w:r>
      <w:proofErr w:type="spellStart"/>
      <w:proofErr w:type="gramEnd"/>
      <w:r>
        <w:t>onClick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undefined}</w:t>
      </w:r>
    </w:p>
    <w:p w14:paraId="64508D8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/&gt;</w:t>
      </w:r>
    </w:p>
    <w:p w14:paraId="015213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44D1CCD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3FAD65F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A2CDF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DynIcon</w:t>
      </w:r>
      <w:proofErr w:type="spellEnd"/>
      <w:r>
        <w:t>;</w:t>
      </w:r>
    </w:p>
    <w:p w14:paraId="268876D1" w14:textId="77777777" w:rsidR="00627663" w:rsidRDefault="00627663"/>
    <w:p w14:paraId="5C430711" w14:textId="77777777" w:rsidR="00627663" w:rsidRDefault="00627663"/>
    <w:p w14:paraId="1272FA89" w14:textId="77777777" w:rsidR="00627663" w:rsidRDefault="00AA0C50">
      <w:pPr>
        <w:pStyle w:val="Heading3"/>
      </w:pPr>
      <w:bookmarkStart w:id="81" w:name="_Toc209713988"/>
      <w:proofErr w:type="spellStart"/>
      <w:r>
        <w:rPr>
          <w:color w:val="000000"/>
        </w:rPr>
        <w:t>DYNTooltip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u React/TypeScript</w:t>
      </w:r>
      <w:bookmarkEnd w:id="81"/>
    </w:p>
    <w:p w14:paraId="600207B3" w14:textId="77777777" w:rsidR="00627663" w:rsidRDefault="00627663"/>
    <w:p w14:paraId="48EE45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types/</w:t>
      </w:r>
      <w:proofErr w:type="spellStart"/>
      <w:r>
        <w:t>tooltip.types.ts</w:t>
      </w:r>
      <w:proofErr w:type="spellEnd"/>
    </w:p>
    <w:p w14:paraId="77DEDA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type </w:t>
      </w:r>
      <w:proofErr w:type="spellStart"/>
      <w:r>
        <w:t>TooltipPosition</w:t>
      </w:r>
      <w:proofErr w:type="spellEnd"/>
      <w:r>
        <w:t xml:space="preserve"> = 'top' | 'bottom' | 'left' | 'right';</w:t>
      </w:r>
    </w:p>
    <w:p w14:paraId="3B6E86D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3736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interface </w:t>
      </w:r>
      <w:proofErr w:type="spellStart"/>
      <w:r>
        <w:t>DynTooltipProps</w:t>
      </w:r>
      <w:proofErr w:type="spellEnd"/>
      <w:r>
        <w:t xml:space="preserve"> {</w:t>
      </w:r>
    </w:p>
    <w:p w14:paraId="5344E4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text: string;</w:t>
      </w:r>
    </w:p>
    <w:p w14:paraId="1511CB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position?:</w:t>
      </w:r>
      <w:proofErr w:type="gramEnd"/>
      <w:r>
        <w:t xml:space="preserve"> </w:t>
      </w:r>
      <w:proofErr w:type="spellStart"/>
      <w:r>
        <w:t>TooltipPosition</w:t>
      </w:r>
      <w:proofErr w:type="spellEnd"/>
      <w:r>
        <w:t>;</w:t>
      </w:r>
    </w:p>
    <w:p w14:paraId="66C258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children: </w:t>
      </w:r>
      <w:proofErr w:type="spellStart"/>
      <w:r>
        <w:t>React.ReactElement</w:t>
      </w:r>
      <w:proofErr w:type="spellEnd"/>
      <w:r>
        <w:t>;</w:t>
      </w:r>
    </w:p>
    <w:p w14:paraId="48D082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disabled?: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2349F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7C74C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3CFD2D3" w14:textId="77777777" w:rsidR="00627663" w:rsidRDefault="00627663"/>
    <w:p w14:paraId="06D7DC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components/</w:t>
      </w:r>
      <w:proofErr w:type="spellStart"/>
      <w:r>
        <w:t>DynTooltip.tsx</w:t>
      </w:r>
      <w:proofErr w:type="spellEnd"/>
    </w:p>
    <w:p w14:paraId="222721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cloneElement</w:t>
      </w:r>
      <w:proofErr w:type="spellEnd"/>
      <w:r>
        <w:t xml:space="preserve"> } from 'react';</w:t>
      </w:r>
    </w:p>
    <w:p w14:paraId="5232E8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spellStart"/>
      <w:r>
        <w:t>classNames</w:t>
      </w:r>
      <w:proofErr w:type="spellEnd"/>
      <w:r>
        <w:t xml:space="preserve"> from '</w:t>
      </w:r>
      <w:proofErr w:type="spellStart"/>
      <w:r>
        <w:t>classnames</w:t>
      </w:r>
      <w:proofErr w:type="spellEnd"/>
      <w:r>
        <w:t>';</w:t>
      </w:r>
    </w:p>
    <w:p w14:paraId="05FCC1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createPortal</w:t>
      </w:r>
      <w:proofErr w:type="spellEnd"/>
      <w:proofErr w:type="gramEnd"/>
      <w:r>
        <w:t xml:space="preserve"> } from 'react-</w:t>
      </w:r>
      <w:proofErr w:type="spellStart"/>
      <w:r>
        <w:t>dom</w:t>
      </w:r>
      <w:proofErr w:type="spellEnd"/>
      <w:r>
        <w:t>';</w:t>
      </w:r>
    </w:p>
    <w:p w14:paraId="4C93F9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DynTooltipProps</w:t>
      </w:r>
      <w:proofErr w:type="spellEnd"/>
      <w:proofErr w:type="gramEnd"/>
      <w:r>
        <w:t xml:space="preserve"> } from '../types/</w:t>
      </w:r>
      <w:proofErr w:type="spellStart"/>
      <w:r>
        <w:t>tooltip.types</w:t>
      </w:r>
      <w:proofErr w:type="spellEnd"/>
      <w:r>
        <w:t>';</w:t>
      </w:r>
    </w:p>
    <w:p w14:paraId="63D8DF4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1FB61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spellStart"/>
      <w:r>
        <w:t>DynTooltip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DynTooltipProps</w:t>
      </w:r>
      <w:proofErr w:type="spellEnd"/>
      <w:r>
        <w:t>&gt; = ({</w:t>
      </w:r>
    </w:p>
    <w:p w14:paraId="73D234A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text,</w:t>
      </w:r>
    </w:p>
    <w:p w14:paraId="623BA4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 = 'top',</w:t>
      </w:r>
    </w:p>
    <w:p w14:paraId="2515DE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children,</w:t>
      </w:r>
    </w:p>
    <w:p w14:paraId="531384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disabled = false,</w:t>
      </w:r>
    </w:p>
    <w:p w14:paraId="2ED1CF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className</w:t>
      </w:r>
      <w:proofErr w:type="spellEnd"/>
    </w:p>
    <w:p w14:paraId="420E47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}) =&gt; {</w:t>
      </w:r>
    </w:p>
    <w:p w14:paraId="38D17D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isVisible</w:t>
      </w:r>
      <w:proofErr w:type="spellEnd"/>
      <w:r>
        <w:t xml:space="preserve">, </w:t>
      </w:r>
      <w:proofErr w:type="spellStart"/>
      <w:r>
        <w:t>setIsVisible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57B865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[</w:t>
      </w:r>
      <w:proofErr w:type="spellStart"/>
      <w:r>
        <w:t>tooltipPosition</w:t>
      </w:r>
      <w:proofErr w:type="spellEnd"/>
      <w:r>
        <w:t xml:space="preserve">, </w:t>
      </w:r>
      <w:proofErr w:type="spellStart"/>
      <w:r>
        <w:t>setTooltipPosition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top: 0, left: 0 });</w:t>
      </w:r>
    </w:p>
    <w:p w14:paraId="582DB9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targetRef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HTMLElement</w:t>
      </w:r>
      <w:proofErr w:type="spellEnd"/>
      <w:r>
        <w:t>&gt;(null);</w:t>
      </w:r>
    </w:p>
    <w:p w14:paraId="6D3384B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76AF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calculatePosition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202E1D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</w:t>
      </w:r>
      <w:proofErr w:type="spellStart"/>
      <w:r>
        <w:t>targetRef.current</w:t>
      </w:r>
      <w:proofErr w:type="spellEnd"/>
      <w:proofErr w:type="gramEnd"/>
      <w:r>
        <w:t>) return;</w:t>
      </w:r>
    </w:p>
    <w:p w14:paraId="24310C2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8AB40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targetRect</w:t>
      </w:r>
      <w:proofErr w:type="spellEnd"/>
      <w:r>
        <w:t xml:space="preserve"> = </w:t>
      </w:r>
      <w:proofErr w:type="spellStart"/>
      <w:proofErr w:type="gramStart"/>
      <w:r>
        <w:t>targetRef.current.getBoundingClientRect</w:t>
      </w:r>
      <w:proofErr w:type="spellEnd"/>
      <w:proofErr w:type="gramEnd"/>
      <w:r>
        <w:t>();</w:t>
      </w:r>
    </w:p>
    <w:p w14:paraId="2CDB36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scrollTop</w:t>
      </w:r>
      <w:proofErr w:type="spellEnd"/>
      <w:r>
        <w:t xml:space="preserve"> = </w:t>
      </w:r>
      <w:proofErr w:type="spellStart"/>
      <w:proofErr w:type="gramStart"/>
      <w:r>
        <w:t>window.pageYOffset</w:t>
      </w:r>
      <w:proofErr w:type="spellEnd"/>
      <w:proofErr w:type="gramEnd"/>
      <w:r>
        <w:t xml:space="preserve"> || </w:t>
      </w:r>
      <w:proofErr w:type="spellStart"/>
      <w:r>
        <w:t>document.documentElement.scrollTop</w:t>
      </w:r>
      <w:proofErr w:type="spellEnd"/>
      <w:r>
        <w:t>;</w:t>
      </w:r>
    </w:p>
    <w:p w14:paraId="70D540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const </w:t>
      </w:r>
      <w:proofErr w:type="spellStart"/>
      <w:r>
        <w:t>scrollLeft</w:t>
      </w:r>
      <w:proofErr w:type="spellEnd"/>
      <w:r>
        <w:t xml:space="preserve"> = </w:t>
      </w:r>
      <w:proofErr w:type="spellStart"/>
      <w:proofErr w:type="gramStart"/>
      <w:r>
        <w:t>window.pageXOffset</w:t>
      </w:r>
      <w:proofErr w:type="spellEnd"/>
      <w:proofErr w:type="gramEnd"/>
      <w:r>
        <w:t xml:space="preserve"> || </w:t>
      </w:r>
      <w:proofErr w:type="spellStart"/>
      <w:r>
        <w:t>document.documentElement.scrollLeft</w:t>
      </w:r>
      <w:proofErr w:type="spellEnd"/>
      <w:r>
        <w:t>;</w:t>
      </w:r>
    </w:p>
    <w:p w14:paraId="400A55D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78C95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 top = 0;</w:t>
      </w:r>
    </w:p>
    <w:p w14:paraId="1762E6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let left = 0;</w:t>
      </w:r>
    </w:p>
    <w:p w14:paraId="482508F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FD5C3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switch (position) {</w:t>
      </w:r>
    </w:p>
    <w:p w14:paraId="56BBA7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'top':</w:t>
      </w:r>
    </w:p>
    <w:p w14:paraId="780A4B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targetRect.top</w:t>
      </w:r>
      <w:proofErr w:type="spellEnd"/>
      <w:r>
        <w:t xml:space="preserve"> + </w:t>
      </w:r>
      <w:proofErr w:type="spellStart"/>
      <w:r>
        <w:t>scrollTop</w:t>
      </w:r>
      <w:proofErr w:type="spellEnd"/>
      <w:r>
        <w:t xml:space="preserve"> - 8;</w:t>
      </w:r>
    </w:p>
    <w:p w14:paraId="3DFDB1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r>
        <w:t>targetRect.left</w:t>
      </w:r>
      <w:proofErr w:type="spellEnd"/>
      <w:r>
        <w:t xml:space="preserve"> + </w:t>
      </w:r>
      <w:proofErr w:type="spellStart"/>
      <w:r>
        <w:t>scrollLeft</w:t>
      </w:r>
      <w:proofErr w:type="spellEnd"/>
      <w:r>
        <w:t xml:space="preserve"> + </w:t>
      </w:r>
      <w:proofErr w:type="spellStart"/>
      <w:r>
        <w:t>targetRect.width</w:t>
      </w:r>
      <w:proofErr w:type="spellEnd"/>
      <w:r>
        <w:t xml:space="preserve"> / 2;</w:t>
      </w:r>
    </w:p>
    <w:p w14:paraId="48A1A2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7BD0E6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'bottom':</w:t>
      </w:r>
    </w:p>
    <w:p w14:paraId="182A19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targetRect.bottom</w:t>
      </w:r>
      <w:proofErr w:type="spellEnd"/>
      <w:r>
        <w:t xml:space="preserve"> + </w:t>
      </w:r>
      <w:proofErr w:type="spellStart"/>
      <w:r>
        <w:t>scrollTop</w:t>
      </w:r>
      <w:proofErr w:type="spellEnd"/>
      <w:r>
        <w:t xml:space="preserve"> + 8;</w:t>
      </w:r>
    </w:p>
    <w:p w14:paraId="221683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r>
        <w:t>targetRect.left</w:t>
      </w:r>
      <w:proofErr w:type="spellEnd"/>
      <w:r>
        <w:t xml:space="preserve"> + </w:t>
      </w:r>
      <w:proofErr w:type="spellStart"/>
      <w:r>
        <w:t>scrollLeft</w:t>
      </w:r>
      <w:proofErr w:type="spellEnd"/>
      <w:r>
        <w:t xml:space="preserve"> + </w:t>
      </w:r>
      <w:proofErr w:type="spellStart"/>
      <w:r>
        <w:t>targetRect.width</w:t>
      </w:r>
      <w:proofErr w:type="spellEnd"/>
      <w:r>
        <w:t xml:space="preserve"> / 2;</w:t>
      </w:r>
    </w:p>
    <w:p w14:paraId="54C8AF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321298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'left':</w:t>
      </w:r>
    </w:p>
    <w:p w14:paraId="0E8196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targetRect.top</w:t>
      </w:r>
      <w:proofErr w:type="spellEnd"/>
      <w:r>
        <w:t xml:space="preserve"> + </w:t>
      </w:r>
      <w:proofErr w:type="spellStart"/>
      <w:r>
        <w:t>scrollTop</w:t>
      </w:r>
      <w:proofErr w:type="spellEnd"/>
      <w:r>
        <w:t xml:space="preserve"> + </w:t>
      </w:r>
      <w:proofErr w:type="spellStart"/>
      <w:r>
        <w:t>targetRect.height</w:t>
      </w:r>
      <w:proofErr w:type="spellEnd"/>
      <w:r>
        <w:t xml:space="preserve"> / 2;</w:t>
      </w:r>
    </w:p>
    <w:p w14:paraId="1C8748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r>
        <w:t>targetRect.left</w:t>
      </w:r>
      <w:proofErr w:type="spellEnd"/>
      <w:r>
        <w:t xml:space="preserve"> + </w:t>
      </w:r>
      <w:proofErr w:type="spellStart"/>
      <w:r>
        <w:t>scrollLeft</w:t>
      </w:r>
      <w:proofErr w:type="spellEnd"/>
      <w:r>
        <w:t xml:space="preserve"> - 8;</w:t>
      </w:r>
    </w:p>
    <w:p w14:paraId="0CE8D6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5B88BB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case 'right':</w:t>
      </w:r>
    </w:p>
    <w:p w14:paraId="279E37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top = </w:t>
      </w:r>
      <w:proofErr w:type="spellStart"/>
      <w:r>
        <w:t>targetRect.top</w:t>
      </w:r>
      <w:proofErr w:type="spellEnd"/>
      <w:r>
        <w:t xml:space="preserve"> + </w:t>
      </w:r>
      <w:proofErr w:type="spellStart"/>
      <w:r>
        <w:t>scrollTop</w:t>
      </w:r>
      <w:proofErr w:type="spellEnd"/>
      <w:r>
        <w:t xml:space="preserve"> + </w:t>
      </w:r>
      <w:proofErr w:type="spellStart"/>
      <w:r>
        <w:t>targetRect.height</w:t>
      </w:r>
      <w:proofErr w:type="spellEnd"/>
      <w:r>
        <w:t xml:space="preserve"> / 2;</w:t>
      </w:r>
    </w:p>
    <w:p w14:paraId="7BC169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left = </w:t>
      </w:r>
      <w:proofErr w:type="spellStart"/>
      <w:r>
        <w:t>targetRect.right</w:t>
      </w:r>
      <w:proofErr w:type="spellEnd"/>
      <w:r>
        <w:t xml:space="preserve"> + </w:t>
      </w:r>
      <w:proofErr w:type="spellStart"/>
      <w:r>
        <w:t>scrollLeft</w:t>
      </w:r>
      <w:proofErr w:type="spellEnd"/>
      <w:r>
        <w:t xml:space="preserve"> + 8;</w:t>
      </w:r>
    </w:p>
    <w:p w14:paraId="460B6E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break;</w:t>
      </w:r>
    </w:p>
    <w:p w14:paraId="3FA252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139FB7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87140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proofErr w:type="gramStart"/>
      <w:r>
        <w:t>setTooltipPosition</w:t>
      </w:r>
      <w:proofErr w:type="spellEnd"/>
      <w:r>
        <w:t>(</w:t>
      </w:r>
      <w:proofErr w:type="gramEnd"/>
      <w:r>
        <w:t>{ top, left });</w:t>
      </w:r>
    </w:p>
    <w:p w14:paraId="6BD0BF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[position]);</w:t>
      </w:r>
    </w:p>
    <w:p w14:paraId="42595EE7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99A8D4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handleMouseEnter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392A89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 xml:space="preserve"> &amp;&amp; text) {</w:t>
      </w:r>
    </w:p>
    <w:p w14:paraId="2FEDA4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calculatePosition</w:t>
      </w:r>
      <w:proofErr w:type="spellEnd"/>
      <w:r>
        <w:t>(</w:t>
      </w:r>
      <w:proofErr w:type="gramEnd"/>
      <w:r>
        <w:t>);</w:t>
      </w:r>
    </w:p>
    <w:p w14:paraId="4AC8B3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setIsVisible</w:t>
      </w:r>
      <w:proofErr w:type="spellEnd"/>
      <w:r>
        <w:t>(true);</w:t>
      </w:r>
    </w:p>
    <w:p w14:paraId="109BE6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}</w:t>
      </w:r>
    </w:p>
    <w:p w14:paraId="47ED9A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[disabled, text, </w:t>
      </w:r>
      <w:proofErr w:type="spellStart"/>
      <w:r>
        <w:t>calculatePosition</w:t>
      </w:r>
      <w:proofErr w:type="spellEnd"/>
      <w:r>
        <w:t>]);</w:t>
      </w:r>
    </w:p>
    <w:p w14:paraId="01509CF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CA1E7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handleMouseLeave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3A29B0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setIsVisible</w:t>
      </w:r>
      <w:proofErr w:type="spellEnd"/>
      <w:r>
        <w:t>(false);</w:t>
      </w:r>
    </w:p>
    <w:p w14:paraId="6C5A39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5C4FAF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16AB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handleFocus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18D04B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if </w:t>
      </w:r>
      <w:proofErr w:type="gramStart"/>
      <w:r>
        <w:t>(!disabled</w:t>
      </w:r>
      <w:proofErr w:type="gramEnd"/>
      <w:r>
        <w:t xml:space="preserve"> &amp;&amp; text) {</w:t>
      </w:r>
    </w:p>
    <w:p w14:paraId="09DAD77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proofErr w:type="gramStart"/>
      <w:r>
        <w:t>calculatePosition</w:t>
      </w:r>
      <w:proofErr w:type="spellEnd"/>
      <w:r>
        <w:t>(</w:t>
      </w:r>
      <w:proofErr w:type="gramEnd"/>
      <w:r>
        <w:t>);</w:t>
      </w:r>
    </w:p>
    <w:p w14:paraId="2B8878C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</w:t>
      </w:r>
      <w:proofErr w:type="spellStart"/>
      <w:r>
        <w:t>setIsVisible</w:t>
      </w:r>
      <w:proofErr w:type="spellEnd"/>
      <w:r>
        <w:t>(true);</w:t>
      </w:r>
    </w:p>
    <w:p w14:paraId="2D8E12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3E69B3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[disabled, text, </w:t>
      </w:r>
      <w:proofErr w:type="spellStart"/>
      <w:r>
        <w:t>calculatePosition</w:t>
      </w:r>
      <w:proofErr w:type="spellEnd"/>
      <w:r>
        <w:t>]);</w:t>
      </w:r>
    </w:p>
    <w:p w14:paraId="781D51F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7DDBA0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handleBlur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3036AE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setIsVisible</w:t>
      </w:r>
      <w:proofErr w:type="spellEnd"/>
      <w:r>
        <w:t>(false);</w:t>
      </w:r>
    </w:p>
    <w:p w14:paraId="3CCABC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 []);</w:t>
      </w:r>
    </w:p>
    <w:p w14:paraId="48A13D1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B1B7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tooltipClasses</w:t>
      </w:r>
      <w:proofErr w:type="spellEnd"/>
      <w:r>
        <w:t xml:space="preserve"> = </w:t>
      </w:r>
      <w:proofErr w:type="spellStart"/>
      <w:proofErr w:type="gramStart"/>
      <w:r>
        <w:t>classNames</w:t>
      </w:r>
      <w:proofErr w:type="spellEnd"/>
      <w:r>
        <w:t>(</w:t>
      </w:r>
      <w:proofErr w:type="gramEnd"/>
    </w:p>
    <w:p w14:paraId="78D9BE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dyn</w:t>
      </w:r>
      <w:proofErr w:type="spellEnd"/>
      <w:r>
        <w:t>-tooltip',</w:t>
      </w:r>
    </w:p>
    <w:p w14:paraId="54698C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`</w:t>
      </w:r>
      <w:proofErr w:type="spellStart"/>
      <w:r>
        <w:t>dyn</w:t>
      </w:r>
      <w:proofErr w:type="spellEnd"/>
      <w:r>
        <w:t>-tooltip-${position}`,</w:t>
      </w:r>
    </w:p>
    <w:p w14:paraId="703DB8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className</w:t>
      </w:r>
      <w:proofErr w:type="spellEnd"/>
    </w:p>
    <w:p w14:paraId="0AEDED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64CA32B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C094A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const </w:t>
      </w:r>
      <w:proofErr w:type="spellStart"/>
      <w:r>
        <w:t>childWithProps</w:t>
      </w:r>
      <w:proofErr w:type="spellEnd"/>
      <w:r>
        <w:t xml:space="preserve"> = </w:t>
      </w:r>
      <w:proofErr w:type="spellStart"/>
      <w:proofErr w:type="gramStart"/>
      <w:r>
        <w:t>cloneElement</w:t>
      </w:r>
      <w:proofErr w:type="spellEnd"/>
      <w:r>
        <w:t>(</w:t>
      </w:r>
      <w:proofErr w:type="gramEnd"/>
      <w:r>
        <w:t>children, {</w:t>
      </w:r>
    </w:p>
    <w:p w14:paraId="4B6DF3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ref: </w:t>
      </w:r>
      <w:proofErr w:type="spellStart"/>
      <w:r>
        <w:t>targetRef</w:t>
      </w:r>
      <w:proofErr w:type="spellEnd"/>
      <w:r>
        <w:t>,</w:t>
      </w:r>
    </w:p>
    <w:p w14:paraId="5423B7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onMouseEnter</w:t>
      </w:r>
      <w:proofErr w:type="spellEnd"/>
      <w:r>
        <w:t xml:space="preserve">: </w:t>
      </w:r>
      <w:proofErr w:type="spellStart"/>
      <w:r>
        <w:t>handleMouseEnter</w:t>
      </w:r>
      <w:proofErr w:type="spellEnd"/>
      <w:r>
        <w:t>,</w:t>
      </w:r>
    </w:p>
    <w:p w14:paraId="79403A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onMouseLeave</w:t>
      </w:r>
      <w:proofErr w:type="spellEnd"/>
      <w:r>
        <w:t xml:space="preserve">: </w:t>
      </w:r>
      <w:proofErr w:type="spellStart"/>
      <w:r>
        <w:t>handleMouseLeave</w:t>
      </w:r>
      <w:proofErr w:type="spellEnd"/>
      <w:r>
        <w:t>,</w:t>
      </w:r>
    </w:p>
    <w:p w14:paraId="30169D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onFocus</w:t>
      </w:r>
      <w:proofErr w:type="spellEnd"/>
      <w:r>
        <w:t xml:space="preserve">: </w:t>
      </w:r>
      <w:proofErr w:type="spellStart"/>
      <w:r>
        <w:t>handleFocus</w:t>
      </w:r>
      <w:proofErr w:type="spellEnd"/>
      <w:r>
        <w:t>,</w:t>
      </w:r>
    </w:p>
    <w:p w14:paraId="6E9DEA1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spellStart"/>
      <w:r>
        <w:t>onBlur</w:t>
      </w:r>
      <w:proofErr w:type="spellEnd"/>
      <w:r>
        <w:t xml:space="preserve">: </w:t>
      </w:r>
      <w:proofErr w:type="spellStart"/>
      <w:r>
        <w:t>handleBlur</w:t>
      </w:r>
      <w:proofErr w:type="spellEnd"/>
    </w:p>
    <w:p w14:paraId="3B2A610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});</w:t>
      </w:r>
    </w:p>
    <w:p w14:paraId="63D8258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6246E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return (</w:t>
      </w:r>
    </w:p>
    <w:p w14:paraId="6EAD49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&lt;&gt;</w:t>
      </w:r>
    </w:p>
    <w:p w14:paraId="08E00D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childWithProps</w:t>
      </w:r>
      <w:proofErr w:type="spellEnd"/>
      <w:r>
        <w:t>}</w:t>
      </w:r>
    </w:p>
    <w:p w14:paraId="167739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{</w:t>
      </w:r>
      <w:proofErr w:type="spellStart"/>
      <w:r>
        <w:t>isVisible</w:t>
      </w:r>
      <w:proofErr w:type="spellEnd"/>
      <w:r>
        <w:t xml:space="preserve"> &amp;&amp; text &amp;&amp; </w:t>
      </w:r>
      <w:proofErr w:type="spellStart"/>
      <w:proofErr w:type="gramStart"/>
      <w:r>
        <w:t>createPortal</w:t>
      </w:r>
      <w:proofErr w:type="spellEnd"/>
      <w:r>
        <w:t>(</w:t>
      </w:r>
      <w:proofErr w:type="gramEnd"/>
    </w:p>
    <w:p w14:paraId="76E581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&lt;div </w:t>
      </w:r>
    </w:p>
    <w:p w14:paraId="5DA4CB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className</w:t>
      </w:r>
      <w:proofErr w:type="spellEnd"/>
      <w:r>
        <w:t>={</w:t>
      </w:r>
      <w:proofErr w:type="spellStart"/>
      <w:r>
        <w:t>tooltipClasses</w:t>
      </w:r>
      <w:proofErr w:type="spellEnd"/>
      <w:r>
        <w:t>}</w:t>
      </w:r>
    </w:p>
    <w:p w14:paraId="1623F2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7C1F742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position: 'absolute',</w:t>
      </w:r>
    </w:p>
    <w:p w14:paraId="5DB81D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top: </w:t>
      </w:r>
      <w:proofErr w:type="spellStart"/>
      <w:r>
        <w:t>tooltipPosition.top</w:t>
      </w:r>
      <w:proofErr w:type="spellEnd"/>
      <w:r>
        <w:t>,</w:t>
      </w:r>
    </w:p>
    <w:p w14:paraId="7B5BA0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left: </w:t>
      </w:r>
      <w:proofErr w:type="spellStart"/>
      <w:r>
        <w:t>tooltipPosition.left</w:t>
      </w:r>
      <w:proofErr w:type="spellEnd"/>
      <w:r>
        <w:t>,</w:t>
      </w:r>
    </w:p>
    <w:p w14:paraId="052C319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transform: position === 'top' || position === 'bottom' </w:t>
      </w:r>
    </w:p>
    <w:p w14:paraId="0B7685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? '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-50%)' </w:t>
      </w:r>
    </w:p>
    <w:p w14:paraId="5CF718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: position === 'left' || position === 'right'</w:t>
      </w:r>
    </w:p>
    <w:p w14:paraId="0E61C4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? '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-50%)'</w:t>
      </w:r>
    </w:p>
    <w:p w14:paraId="57BFE5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  : undefined</w:t>
      </w:r>
    </w:p>
    <w:p w14:paraId="77CD36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}}</w:t>
      </w:r>
    </w:p>
    <w:p w14:paraId="169FAA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&gt;</w:t>
      </w:r>
    </w:p>
    <w:p w14:paraId="066D19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-tooltip-content"&gt;</w:t>
      </w:r>
    </w:p>
    <w:p w14:paraId="226697C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  {text}</w:t>
      </w:r>
    </w:p>
    <w:p w14:paraId="54D8C2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&lt;/div&gt;</w:t>
      </w:r>
    </w:p>
    <w:p w14:paraId="1AA588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dyn</w:t>
      </w:r>
      <w:proofErr w:type="spellEnd"/>
      <w:r>
        <w:t>-tooltip-arrow" /&gt;</w:t>
      </w:r>
    </w:p>
    <w:p w14:paraId="5B778B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&lt;/div&gt;,</w:t>
      </w:r>
    </w:p>
    <w:p w14:paraId="1436BA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  </w:t>
      </w:r>
      <w:proofErr w:type="spellStart"/>
      <w:proofErr w:type="gramStart"/>
      <w:r>
        <w:t>document.body</w:t>
      </w:r>
      <w:proofErr w:type="spellEnd"/>
      <w:proofErr w:type="gramEnd"/>
    </w:p>
    <w:p w14:paraId="12A918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)}</w:t>
      </w:r>
    </w:p>
    <w:p w14:paraId="7C1CB7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&lt;/&gt;</w:t>
      </w:r>
    </w:p>
    <w:p w14:paraId="74ABC4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);</w:t>
      </w:r>
    </w:p>
    <w:p w14:paraId="7CAFF1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};</w:t>
      </w:r>
    </w:p>
    <w:p w14:paraId="04C517A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2951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default </w:t>
      </w:r>
      <w:proofErr w:type="spellStart"/>
      <w:r>
        <w:t>DynTooltip</w:t>
      </w:r>
      <w:proofErr w:type="spellEnd"/>
      <w:r>
        <w:t>;</w:t>
      </w:r>
    </w:p>
    <w:p w14:paraId="042F959F" w14:textId="77777777" w:rsidR="00627663" w:rsidRDefault="00627663"/>
    <w:p w14:paraId="308BAF95" w14:textId="77777777" w:rsidR="00627663" w:rsidRDefault="00627663"/>
    <w:p w14:paraId="79DBB128" w14:textId="77777777" w:rsidR="00627663" w:rsidRDefault="00AA0C50">
      <w:pPr>
        <w:pStyle w:val="Heading3"/>
      </w:pPr>
      <w:bookmarkStart w:id="82" w:name="_Toc209713989"/>
      <w:r>
        <w:rPr>
          <w:color w:val="000000"/>
        </w:rPr>
        <w:t xml:space="preserve">CSS </w:t>
      </w:r>
      <w:proofErr w:type="spellStart"/>
      <w:r>
        <w:rPr>
          <w:color w:val="000000"/>
        </w:rPr>
        <w:t>stilovi</w:t>
      </w:r>
      <w:proofErr w:type="spellEnd"/>
      <w:r>
        <w:rPr>
          <w:color w:val="000000"/>
        </w:rPr>
        <w:t xml:space="preserve"> za Feedback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Utility </w:t>
      </w:r>
      <w:proofErr w:type="spellStart"/>
      <w:r>
        <w:rPr>
          <w:color w:val="000000"/>
        </w:rPr>
        <w:t>komponente</w:t>
      </w:r>
      <w:bookmarkEnd w:id="82"/>
      <w:proofErr w:type="spellEnd"/>
    </w:p>
    <w:p w14:paraId="7C28370D" w14:textId="77777777" w:rsidR="00627663" w:rsidRDefault="00627663"/>
    <w:p w14:paraId="2DD4E0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styles/components/_</w:t>
      </w:r>
      <w:proofErr w:type="spellStart"/>
      <w:r>
        <w:t>dyn</w:t>
      </w:r>
      <w:proofErr w:type="spellEnd"/>
      <w:r>
        <w:t>-feedback-utility-</w:t>
      </w:r>
      <w:proofErr w:type="spellStart"/>
      <w:r>
        <w:t>components.scss</w:t>
      </w:r>
      <w:proofErr w:type="spellEnd"/>
    </w:p>
    <w:p w14:paraId="5ABE859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A1868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Loading Styles</w:t>
      </w:r>
    </w:p>
    <w:p w14:paraId="755D4F6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-loading {</w:t>
      </w:r>
    </w:p>
    <w:p w14:paraId="17BD27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4E9F1D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flex-direction: column;</w:t>
      </w:r>
    </w:p>
    <w:p w14:paraId="4931FC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1DA1B2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5F4B0E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D8A8B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&amp;-overlay {</w:t>
      </w:r>
    </w:p>
    <w:p w14:paraId="2717737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fixed;</w:t>
      </w:r>
    </w:p>
    <w:p w14:paraId="49B46EC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0;</w:t>
      </w:r>
    </w:p>
    <w:p w14:paraId="2A0A68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0;</w:t>
      </w:r>
    </w:p>
    <w:p w14:paraId="6C5E073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0;</w:t>
      </w:r>
    </w:p>
    <w:p w14:paraId="6E47B1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bottom: 0;</w:t>
      </w:r>
    </w:p>
    <w:p w14:paraId="4F6EAA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639ED6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backdrop-filter: blur(2px);</w:t>
      </w:r>
    </w:p>
    <w:p w14:paraId="5F8E44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z-index: 9999;</w:t>
      </w:r>
    </w:p>
    <w:p w14:paraId="6FF5D1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6EDF1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C724A0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&amp;-spinner {</w:t>
      </w:r>
    </w:p>
    <w:p w14:paraId="778FD1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3px solid </w:t>
      </w:r>
      <w:proofErr w:type="gramStart"/>
      <w:r>
        <w:t>var(</w:t>
      </w:r>
      <w:proofErr w:type="gramEnd"/>
      <w:r>
        <w:t>--color-neutral-light-20, #e0e0e0);</w:t>
      </w:r>
    </w:p>
    <w:p w14:paraId="63727F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border-top: 3px solid </w:t>
      </w:r>
      <w:proofErr w:type="gramStart"/>
      <w:r>
        <w:t>var(</w:t>
      </w:r>
      <w:proofErr w:type="gramEnd"/>
      <w:r>
        <w:t>--color-action-default, #0066cc);</w:t>
      </w:r>
    </w:p>
    <w:p w14:paraId="3A877E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50%;</w:t>
      </w:r>
    </w:p>
    <w:p w14:paraId="7B03679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animation: spin 1s linear infinite;</w:t>
      </w:r>
    </w:p>
    <w:p w14:paraId="4CA90B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C25684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21DDA1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&amp;-spinner {</w:t>
      </w:r>
    </w:p>
    <w:p w14:paraId="1E4543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20px;</w:t>
      </w:r>
    </w:p>
    <w:p w14:paraId="622C41F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20px;</w:t>
      </w:r>
    </w:p>
    <w:p w14:paraId="56EB94C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border-width: 2px;</w:t>
      </w:r>
    </w:p>
    <w:p w14:paraId="26B817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F68593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13457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&amp;-medium &amp;-spinner {</w:t>
      </w:r>
    </w:p>
    <w:p w14:paraId="300A913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32px;</w:t>
      </w:r>
    </w:p>
    <w:p w14:paraId="2070DF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32px;</w:t>
      </w:r>
    </w:p>
    <w:p w14:paraId="252E2A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71B54D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93E63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&amp;-large &amp;-spinner {</w:t>
      </w:r>
    </w:p>
    <w:p w14:paraId="3AF3F2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48px;</w:t>
      </w:r>
    </w:p>
    <w:p w14:paraId="3BA1372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48px;</w:t>
      </w:r>
    </w:p>
    <w:p w14:paraId="32CC911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border-width: 4px;</w:t>
      </w:r>
    </w:p>
    <w:p w14:paraId="6CE781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85C99B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3821C5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&amp;-text {</w:t>
      </w:r>
    </w:p>
    <w:p w14:paraId="1186BA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margin-top: 1rem;</w:t>
      </w:r>
    </w:p>
    <w:p w14:paraId="78A253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066484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593096E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81B12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1A9995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26BCA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Progress Styles</w:t>
      </w:r>
    </w:p>
    <w:p w14:paraId="5C400B82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-progress {</w:t>
      </w:r>
    </w:p>
    <w:p w14:paraId="200673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3296AB0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92B7C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&amp;-info {</w:t>
      </w:r>
    </w:p>
    <w:p w14:paraId="7461FD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6E567C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space-between;</w:t>
      </w:r>
    </w:p>
    <w:p w14:paraId="06E115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03F52F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0.5rem;</w:t>
      </w:r>
    </w:p>
    <w:p w14:paraId="702602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0.875rem;</w:t>
      </w:r>
    </w:p>
    <w:p w14:paraId="7D4C4F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3924A3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354D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&amp;-text {</w:t>
      </w:r>
    </w:p>
    <w:p w14:paraId="6DF028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314413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500;</w:t>
      </w:r>
    </w:p>
    <w:p w14:paraId="1BBBA4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8A7CB6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32B4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&amp;-percentage {</w:t>
      </w:r>
    </w:p>
    <w:p w14:paraId="3C4E6DB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--color-neutral-dark-70, #666);</w:t>
      </w:r>
    </w:p>
    <w:p w14:paraId="27D3F8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font-weight: 600;</w:t>
      </w:r>
    </w:p>
    <w:p w14:paraId="09F0F3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BA7698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87EC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&amp;-track {</w:t>
      </w:r>
    </w:p>
    <w:p w14:paraId="59824AA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8px;</w:t>
      </w:r>
    </w:p>
    <w:p w14:paraId="7675BC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--color-neutral-light-20, #e0e0e0);</w:t>
      </w:r>
    </w:p>
    <w:p w14:paraId="1DCCAB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4px;</w:t>
      </w:r>
    </w:p>
    <w:p w14:paraId="4FCEC3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overflow: hidden;</w:t>
      </w:r>
    </w:p>
    <w:p w14:paraId="4A29E2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relative;</w:t>
      </w:r>
    </w:p>
    <w:p w14:paraId="43F3D9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CE5DB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92BA2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&amp;-bar {</w:t>
      </w:r>
    </w:p>
    <w:p w14:paraId="39F95AF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2E2355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</w:t>
      </w:r>
      <w:proofErr w:type="gramStart"/>
      <w:r>
        <w:t>var(</w:t>
      </w:r>
      <w:proofErr w:type="gramEnd"/>
      <w:r>
        <w:t>--color-action-default, #0066cc);</w:t>
      </w:r>
    </w:p>
    <w:p w14:paraId="1C886A7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inherit;</w:t>
      </w:r>
    </w:p>
    <w:p w14:paraId="3868D7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width 0.3s ease;</w:t>
      </w:r>
    </w:p>
    <w:p w14:paraId="29270B8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9F0E67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9C57F0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&amp;-default &amp;-bar </w:t>
      </w:r>
      <w:proofErr w:type="gramStart"/>
      <w:r>
        <w:t>{ background</w:t>
      </w:r>
      <w:proofErr w:type="gramEnd"/>
      <w:r>
        <w:t>: var(--color-action-default, #0066cc); }</w:t>
      </w:r>
    </w:p>
    <w:p w14:paraId="78A7F5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&amp;-success &amp;-bar </w:t>
      </w:r>
      <w:proofErr w:type="gramStart"/>
      <w:r>
        <w:t>{ background</w:t>
      </w:r>
      <w:proofErr w:type="gramEnd"/>
      <w:r>
        <w:t>: var(--color-feedback-positive, #4caf50); }</w:t>
      </w:r>
    </w:p>
    <w:p w14:paraId="5E75CF4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&amp;-warning &amp;-bar </w:t>
      </w:r>
      <w:proofErr w:type="gramStart"/>
      <w:r>
        <w:t>{ background</w:t>
      </w:r>
      <w:proofErr w:type="gramEnd"/>
      <w:r>
        <w:t>: var(--color-feedback-warning, #ff9800); }</w:t>
      </w:r>
    </w:p>
    <w:p w14:paraId="689DFA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&amp;-danger &amp;-bar </w:t>
      </w:r>
      <w:proofErr w:type="gramStart"/>
      <w:r>
        <w:t>{ background</w:t>
      </w:r>
      <w:proofErr w:type="gramEnd"/>
      <w:r>
        <w:t>: var(--color-feedback-negative, #f44336); }</w:t>
      </w:r>
    </w:p>
    <w:p w14:paraId="0FABC87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C3755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&amp;-indeterminate &amp;-bar {</w:t>
      </w:r>
    </w:p>
    <w:p w14:paraId="01E467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animation: progress-indeterminate 1.5s infinite ease-in-out;</w:t>
      </w:r>
    </w:p>
    <w:p w14:paraId="3263904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0A230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}</w:t>
      </w:r>
    </w:p>
    <w:p w14:paraId="592617F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572DA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Toast Styles</w:t>
      </w:r>
    </w:p>
    <w:p w14:paraId="42433297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-toast-container {</w:t>
      </w:r>
    </w:p>
    <w:p w14:paraId="26F8B0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fixed;</w:t>
      </w:r>
    </w:p>
    <w:p w14:paraId="2D9EFDA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z-index: 10000;</w:t>
      </w:r>
    </w:p>
    <w:p w14:paraId="477575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max-width: 400px;</w:t>
      </w:r>
    </w:p>
    <w:p w14:paraId="001BA38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width: 100%;</w:t>
      </w:r>
    </w:p>
    <w:p w14:paraId="3F5CFD0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D64F6D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-toast-position-top {</w:t>
      </w:r>
    </w:p>
    <w:p w14:paraId="555DE4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20px;</w:t>
      </w:r>
    </w:p>
    <w:p w14:paraId="0E1C98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20px;</w:t>
      </w:r>
    </w:p>
    <w:p w14:paraId="7A2472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358CC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0A945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&amp;.</w:t>
      </w:r>
      <w:proofErr w:type="spellStart"/>
      <w:r>
        <w:t>dyn</w:t>
      </w:r>
      <w:proofErr w:type="spellEnd"/>
      <w:proofErr w:type="gramEnd"/>
      <w:r>
        <w:t>-toast-position-bottom {</w:t>
      </w:r>
    </w:p>
    <w:p w14:paraId="58ED6F1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bottom: 20px;</w:t>
      </w:r>
    </w:p>
    <w:p w14:paraId="27CCA4B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20px;</w:t>
      </w:r>
    </w:p>
    <w:p w14:paraId="70D70F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57A0B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3619CB4F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6995A30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 {</w:t>
      </w:r>
    </w:p>
    <w:p w14:paraId="142597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flex;</w:t>
      </w:r>
    </w:p>
    <w:p w14:paraId="01381F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flex-start;</w:t>
      </w:r>
    </w:p>
    <w:p w14:paraId="6118EF8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1rem;</w:t>
      </w:r>
    </w:p>
    <w:p w14:paraId="14A9203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margin-bottom: 0.5rem;</w:t>
      </w:r>
    </w:p>
    <w:p w14:paraId="37451EE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--color-neutral-light-00, #</w:t>
      </w:r>
      <w:proofErr w:type="spellStart"/>
      <w:r>
        <w:t>fff</w:t>
      </w:r>
      <w:proofErr w:type="spellEnd"/>
      <w:r>
        <w:t>);</w:t>
      </w:r>
    </w:p>
    <w:p w14:paraId="71BEEC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border: 1px solid;</w:t>
      </w:r>
    </w:p>
    <w:p w14:paraId="4493AF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</w:t>
      </w:r>
      <w:proofErr w:type="gramStart"/>
      <w:r>
        <w:t>var(</w:t>
      </w:r>
      <w:proofErr w:type="gramEnd"/>
      <w:r>
        <w:t>--border-radius-md, 4px);</w:t>
      </w:r>
    </w:p>
    <w:p w14:paraId="70D074D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box-shadow: </w:t>
      </w:r>
      <w:proofErr w:type="gramStart"/>
      <w:r>
        <w:t>var(</w:t>
      </w:r>
      <w:proofErr w:type="gramEnd"/>
      <w:r>
        <w:t xml:space="preserve">--shadow-md, 0 4px 16px </w:t>
      </w:r>
      <w:proofErr w:type="spellStart"/>
      <w:r>
        <w:t>rgba</w:t>
      </w:r>
      <w:proofErr w:type="spellEnd"/>
      <w:r>
        <w:t>(0,0,0,0.15));</w:t>
      </w:r>
    </w:p>
    <w:p w14:paraId="081FCF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animation: toast-enter 0.3s ease-out;</w:t>
      </w:r>
    </w:p>
    <w:p w14:paraId="4755EE8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6AC60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&amp;-success {</w:t>
      </w:r>
    </w:p>
    <w:p w14:paraId="5DF53B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--color-feedback-positive, #4caf50);</w:t>
      </w:r>
    </w:p>
    <w:p w14:paraId="23F3168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FB43E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-toast-icon {</w:t>
      </w:r>
    </w:p>
    <w:p w14:paraId="00D3EE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--color-feedback-positive, #4caf50);</w:t>
      </w:r>
    </w:p>
    <w:p w14:paraId="5D67CA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71CF206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21C022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8BD5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&amp;-error {</w:t>
      </w:r>
    </w:p>
    <w:p w14:paraId="4A9623C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--color-feedback-negative, #f44336);</w:t>
      </w:r>
    </w:p>
    <w:p w14:paraId="7CE7E2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DE05A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-toast-icon {</w:t>
      </w:r>
    </w:p>
    <w:p w14:paraId="6E8D03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--color-feedback-negative, #f44336);</w:t>
      </w:r>
    </w:p>
    <w:p w14:paraId="32C3D2E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D7E913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B9554F4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E8DF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&amp;-warning {</w:t>
      </w:r>
    </w:p>
    <w:p w14:paraId="62C190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--color-feedback-warning, #ff9800);</w:t>
      </w:r>
    </w:p>
    <w:p w14:paraId="36E464F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30272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-toast-icon {</w:t>
      </w:r>
    </w:p>
    <w:p w14:paraId="3FE530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--color-feedback-warning, #ff9800);</w:t>
      </w:r>
    </w:p>
    <w:p w14:paraId="56733A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D8D82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8CCF63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A0EED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&amp;-info {</w:t>
      </w:r>
    </w:p>
    <w:p w14:paraId="39BF1C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border-color: </w:t>
      </w:r>
      <w:proofErr w:type="gramStart"/>
      <w:r>
        <w:t>var(</w:t>
      </w:r>
      <w:proofErr w:type="gramEnd"/>
      <w:r>
        <w:t>--color-feedback-info, #2196f3);</w:t>
      </w:r>
    </w:p>
    <w:p w14:paraId="73A87FE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2408CE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-toast-icon {</w:t>
      </w:r>
    </w:p>
    <w:p w14:paraId="216B34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--color-feedback-info, #2196f3);</w:t>
      </w:r>
    </w:p>
    <w:p w14:paraId="28C007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9F3CA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8B10DE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B6E3B9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&amp;-icon {</w:t>
      </w:r>
    </w:p>
    <w:p w14:paraId="5EF0FB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margin-right: 0.75rem;</w:t>
      </w:r>
    </w:p>
    <w:p w14:paraId="5DE5A4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1.25rem;</w:t>
      </w:r>
    </w:p>
    <w:p w14:paraId="4DF5A7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flex-shrink: 0;</w:t>
      </w:r>
    </w:p>
    <w:p w14:paraId="64387B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5EF6A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DE71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6CC0DEE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flex: 1;</w:t>
      </w:r>
    </w:p>
    <w:p w14:paraId="3E3503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min-width: 0;</w:t>
      </w:r>
    </w:p>
    <w:p w14:paraId="12E4DF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16FB42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560392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&amp;-message {</w:t>
      </w:r>
    </w:p>
    <w:p w14:paraId="377E65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071891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line-height: 1.5;</w:t>
      </w:r>
    </w:p>
    <w:p w14:paraId="549017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margin-bottom: 0.5rem;</w:t>
      </w:r>
    </w:p>
    <w:p w14:paraId="36E1A0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8D542A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6AE9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&amp;-close {</w:t>
      </w:r>
    </w:p>
    <w:p w14:paraId="388F44E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background: none;</w:t>
      </w:r>
    </w:p>
    <w:p w14:paraId="6B533B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none;</w:t>
      </w:r>
    </w:p>
    <w:p w14:paraId="730CE8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--color-neutral-mid-60, #999);</w:t>
      </w:r>
    </w:p>
    <w:p w14:paraId="514A84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32B84F9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0.25rem;</w:t>
      </w:r>
    </w:p>
    <w:p w14:paraId="63D169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margin-left: 0.5rem;</w:t>
      </w:r>
    </w:p>
    <w:p w14:paraId="73B64A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50%;</w:t>
      </w:r>
    </w:p>
    <w:p w14:paraId="33610CA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flex-shrink: 0;</w:t>
      </w:r>
    </w:p>
    <w:p w14:paraId="2D2ECBD1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74DDB6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00E6ED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background: </w:t>
      </w:r>
      <w:proofErr w:type="gramStart"/>
      <w:r>
        <w:t>var(</w:t>
      </w:r>
      <w:proofErr w:type="gramEnd"/>
      <w:r>
        <w:t>--color-neutral-light-10, #f0f0f0);</w:t>
      </w:r>
    </w:p>
    <w:p w14:paraId="362DC9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158E97B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A5FD3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93EC50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1A765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Dialog Styles</w:t>
      </w:r>
    </w:p>
    <w:p w14:paraId="1A3BA42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-dialog {</w:t>
      </w:r>
    </w:p>
    <w:p w14:paraId="7D163C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592542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text-align: center;</w:t>
      </w:r>
    </w:p>
    <w:p w14:paraId="057618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E95B539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05608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&amp;-message {</w:t>
      </w:r>
    </w:p>
    <w:p w14:paraId="2F8A2FF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</w:t>
      </w:r>
      <w:proofErr w:type="gramStart"/>
      <w:r>
        <w:t>var(</w:t>
      </w:r>
      <w:proofErr w:type="gramEnd"/>
      <w:r>
        <w:t>--color-neutral-dark-90, #333);</w:t>
      </w:r>
    </w:p>
    <w:p w14:paraId="635F12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1rem;</w:t>
      </w:r>
    </w:p>
    <w:p w14:paraId="5153284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line-height: 1.5;</w:t>
      </w:r>
    </w:p>
    <w:p w14:paraId="7E3C30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margin: 0 0 1rem;</w:t>
      </w:r>
    </w:p>
    <w:p w14:paraId="660D9A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2DDB6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EB605E0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80C6C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>// Avatar Styles</w:t>
      </w:r>
    </w:p>
    <w:p w14:paraId="7FA448B2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-avatar {</w:t>
      </w:r>
    </w:p>
    <w:p w14:paraId="5C85DCB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inline-flex;</w:t>
      </w:r>
    </w:p>
    <w:p w14:paraId="1671EC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2B9403B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685EB9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50%;</w:t>
      </w:r>
    </w:p>
    <w:p w14:paraId="14F4BF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overflow: hidden;</w:t>
      </w:r>
    </w:p>
    <w:p w14:paraId="0C6A7F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background: </w:t>
      </w:r>
      <w:proofErr w:type="gramStart"/>
      <w:r>
        <w:t>var(</w:t>
      </w:r>
      <w:proofErr w:type="gramEnd"/>
      <w:r>
        <w:t>--color-neutral-light-20, #e0e0e0);</w:t>
      </w:r>
    </w:p>
    <w:p w14:paraId="6CB2022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</w:t>
      </w:r>
      <w:proofErr w:type="gramStart"/>
      <w:r>
        <w:t>var(</w:t>
      </w:r>
      <w:proofErr w:type="gramEnd"/>
      <w:r>
        <w:t>--color-neutral-dark-70, #666);</w:t>
      </w:r>
    </w:p>
    <w:p w14:paraId="040912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600;</w:t>
      </w:r>
    </w:p>
    <w:p w14:paraId="6B1934E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relative;</w:t>
      </w:r>
    </w:p>
    <w:p w14:paraId="410ED2D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user-select: none;</w:t>
      </w:r>
    </w:p>
    <w:p w14:paraId="70BC3F6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0DA1B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xs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24px; height: 24px; font-size: 0.625rem; }</w:t>
      </w:r>
    </w:p>
    <w:p w14:paraId="4A6F341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</w:t>
      </w:r>
      <w:proofErr w:type="spellStart"/>
      <w:r>
        <w:t>sm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32px; height: 32px; font-size: 0.75rem; }</w:t>
      </w:r>
    </w:p>
    <w:p w14:paraId="272DFE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&amp;-md </w:t>
      </w:r>
      <w:proofErr w:type="gramStart"/>
      <w:r>
        <w:t>{ width</w:t>
      </w:r>
      <w:proofErr w:type="gramEnd"/>
      <w:r>
        <w:t>: 40px; height: 40px; font-size: 0.875rem; }</w:t>
      </w:r>
    </w:p>
    <w:p w14:paraId="2A8FC0C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&amp;-lg </w:t>
      </w:r>
      <w:proofErr w:type="gramStart"/>
      <w:r>
        <w:t>{ width</w:t>
      </w:r>
      <w:proofErr w:type="gramEnd"/>
      <w:r>
        <w:t>: 48px; height: 48px; font-size: 1rem; }</w:t>
      </w:r>
    </w:p>
    <w:p w14:paraId="67E3B09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&amp;-xl </w:t>
      </w:r>
      <w:proofErr w:type="gramStart"/>
      <w:r>
        <w:t>{ width</w:t>
      </w:r>
      <w:proofErr w:type="gramEnd"/>
      <w:r>
        <w:t>: 56px; height: 56px; font-size: 1.125rem; }</w:t>
      </w:r>
    </w:p>
    <w:p w14:paraId="24FB6FD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CFD9D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&amp;-clickable {</w:t>
      </w:r>
    </w:p>
    <w:p w14:paraId="0895419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61023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transform 0.2s ease;</w:t>
      </w:r>
    </w:p>
    <w:p w14:paraId="2C86E8F8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EA444B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0EEDED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58CCE9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48145B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012B26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52AE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&amp;-image {</w:t>
      </w:r>
    </w:p>
    <w:p w14:paraId="16F393C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197850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37B3E10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object-fit: cover;</w:t>
      </w:r>
    </w:p>
    <w:p w14:paraId="0ACC0C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10D3C7A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3D5F2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&amp;-initials,</w:t>
      </w:r>
    </w:p>
    <w:p w14:paraId="41D0A4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&amp;-icon {</w:t>
      </w:r>
    </w:p>
    <w:p w14:paraId="7C4575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display: flex;</w:t>
      </w:r>
    </w:p>
    <w:p w14:paraId="0FB156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align-items: center;</w:t>
      </w:r>
    </w:p>
    <w:p w14:paraId="216266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justify-content: center;</w:t>
      </w:r>
    </w:p>
    <w:p w14:paraId="56F780E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100%;</w:t>
      </w:r>
    </w:p>
    <w:p w14:paraId="7018F7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100%;</w:t>
      </w:r>
    </w:p>
    <w:p w14:paraId="08DFDF6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F8A7A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E8701F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C63F3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Badge Styles</w:t>
      </w:r>
    </w:p>
    <w:p w14:paraId="117B45CC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-badge {</w:t>
      </w:r>
    </w:p>
    <w:p w14:paraId="413159E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inline-flex;</w:t>
      </w:r>
    </w:p>
    <w:p w14:paraId="1D52047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align-items: center;</w:t>
      </w:r>
    </w:p>
    <w:p w14:paraId="6E8279D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justify-content: center;</w:t>
      </w:r>
    </w:p>
    <w:p w14:paraId="1E88E57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min-width: 20px;</w:t>
      </w:r>
    </w:p>
    <w:p w14:paraId="04D75D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height: 20px;</w:t>
      </w:r>
    </w:p>
    <w:p w14:paraId="5526C5C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padding: 0 6px;</w:t>
      </w:r>
    </w:p>
    <w:p w14:paraId="4B7D63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border-radius: 10px;</w:t>
      </w:r>
    </w:p>
    <w:p w14:paraId="24664A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0.75rem;</w:t>
      </w:r>
    </w:p>
    <w:p w14:paraId="033E47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font-weight: 600;</w:t>
      </w:r>
    </w:p>
    <w:p w14:paraId="0757D0D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line-height: 1;</w:t>
      </w:r>
    </w:p>
    <w:p w14:paraId="4EF37C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color: white;</w:t>
      </w:r>
    </w:p>
    <w:p w14:paraId="6E0129F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text-align: center;</w:t>
      </w:r>
    </w:p>
    <w:p w14:paraId="3DB47C9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501D8BBE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886E9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&amp;-small {</w:t>
      </w:r>
    </w:p>
    <w:p w14:paraId="0AC2D3B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min-width: 16px;</w:t>
      </w:r>
    </w:p>
    <w:p w14:paraId="6F406F8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16px;</w:t>
      </w:r>
    </w:p>
    <w:p w14:paraId="1602ED9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 4px;</w:t>
      </w:r>
    </w:p>
    <w:p w14:paraId="0961EDE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font-size: 0.625rem;</w:t>
      </w:r>
    </w:p>
    <w:p w14:paraId="0CF0C9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8px;</w:t>
      </w:r>
    </w:p>
    <w:p w14:paraId="0C73F1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71762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71F694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// Color variants</w:t>
      </w:r>
    </w:p>
    <w:p w14:paraId="4B1714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&amp;-color-01 </w:t>
      </w:r>
      <w:proofErr w:type="gramStart"/>
      <w:r>
        <w:t>{ background</w:t>
      </w:r>
      <w:proofErr w:type="gramEnd"/>
      <w:r>
        <w:t>: #0066cc; }</w:t>
      </w:r>
    </w:p>
    <w:p w14:paraId="4F6CCE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&amp;-color-02 </w:t>
      </w:r>
      <w:proofErr w:type="gramStart"/>
      <w:r>
        <w:t>{ background</w:t>
      </w:r>
      <w:proofErr w:type="gramEnd"/>
      <w:r>
        <w:t>: #00b248; }</w:t>
      </w:r>
    </w:p>
    <w:p w14:paraId="1C3E806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&amp;-color-03 </w:t>
      </w:r>
      <w:proofErr w:type="gramStart"/>
      <w:r>
        <w:t>{ background</w:t>
      </w:r>
      <w:proofErr w:type="gramEnd"/>
      <w:r>
        <w:t>: #f44336; }</w:t>
      </w:r>
    </w:p>
    <w:p w14:paraId="24D19BF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&amp;-color-04 </w:t>
      </w:r>
      <w:proofErr w:type="gramStart"/>
      <w:r>
        <w:t>{ background</w:t>
      </w:r>
      <w:proofErr w:type="gramEnd"/>
      <w:r>
        <w:t>: #ff9800; }</w:t>
      </w:r>
    </w:p>
    <w:p w14:paraId="1858CE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&amp;-color-05 </w:t>
      </w:r>
      <w:proofErr w:type="gramStart"/>
      <w:r>
        <w:t>{ background</w:t>
      </w:r>
      <w:proofErr w:type="gramEnd"/>
      <w:r>
        <w:t>: #9c27b0; }</w:t>
      </w:r>
    </w:p>
    <w:p w14:paraId="220970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&amp;-color-06 </w:t>
      </w:r>
      <w:proofErr w:type="gramStart"/>
      <w:r>
        <w:t>{ background</w:t>
      </w:r>
      <w:proofErr w:type="gramEnd"/>
      <w:r>
        <w:t>: #e91e63; }</w:t>
      </w:r>
    </w:p>
    <w:p w14:paraId="5F23B4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&amp;-color-07 </w:t>
      </w:r>
      <w:proofErr w:type="gramStart"/>
      <w:r>
        <w:t>{ background</w:t>
      </w:r>
      <w:proofErr w:type="gramEnd"/>
      <w:r>
        <w:t>: #795548; }</w:t>
      </w:r>
    </w:p>
    <w:p w14:paraId="77BFDD3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&amp;-color-08 </w:t>
      </w:r>
      <w:proofErr w:type="gramStart"/>
      <w:r>
        <w:t>{ background</w:t>
      </w:r>
      <w:proofErr w:type="gramEnd"/>
      <w:r>
        <w:t>: #607d8b; }</w:t>
      </w:r>
    </w:p>
    <w:p w14:paraId="1695AC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&amp;-color-09 </w:t>
      </w:r>
      <w:proofErr w:type="gramStart"/>
      <w:r>
        <w:t>{ background</w:t>
      </w:r>
      <w:proofErr w:type="gramEnd"/>
      <w:r>
        <w:t>: #ff5722; }</w:t>
      </w:r>
    </w:p>
    <w:p w14:paraId="06F5022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&amp;-color-10 </w:t>
      </w:r>
      <w:proofErr w:type="gramStart"/>
      <w:r>
        <w:t>{ background</w:t>
      </w:r>
      <w:proofErr w:type="gramEnd"/>
      <w:r>
        <w:t>: #3f51b5; }</w:t>
      </w:r>
    </w:p>
    <w:p w14:paraId="006141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&amp;-color-11 </w:t>
      </w:r>
      <w:proofErr w:type="gramStart"/>
      <w:r>
        <w:t>{ background</w:t>
      </w:r>
      <w:proofErr w:type="gramEnd"/>
      <w:r>
        <w:t>: #009688; }</w:t>
      </w:r>
    </w:p>
    <w:p w14:paraId="2E140A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&amp;-color-12 </w:t>
      </w:r>
      <w:proofErr w:type="gramStart"/>
      <w:r>
        <w:t>{ background</w:t>
      </w:r>
      <w:proofErr w:type="gramEnd"/>
      <w:r>
        <w:t>: #ffc107; color: #333; }</w:t>
      </w:r>
    </w:p>
    <w:p w14:paraId="51D873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7C6E74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4A455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Icon Styles</w:t>
      </w:r>
    </w:p>
    <w:p w14:paraId="4F5EE8A6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-icon {</w:t>
      </w:r>
    </w:p>
    <w:p w14:paraId="071012D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display: inline-block;</w:t>
      </w:r>
    </w:p>
    <w:p w14:paraId="0EB01A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font-style: normal;</w:t>
      </w:r>
    </w:p>
    <w:p w14:paraId="14ECCA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font-variant: normal;</w:t>
      </w:r>
    </w:p>
    <w:p w14:paraId="5B230B8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text-rendering: auto;</w:t>
      </w:r>
    </w:p>
    <w:p w14:paraId="6A7E8D3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line-height: 1;</w:t>
      </w:r>
    </w:p>
    <w:p w14:paraId="13FB656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E6DB04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&amp;-clickable {</w:t>
      </w:r>
    </w:p>
    <w:p w14:paraId="4111674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cursor: pointer;</w:t>
      </w:r>
    </w:p>
    <w:p w14:paraId="53B482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transition: color 0.2s ease;</w:t>
      </w:r>
    </w:p>
    <w:p w14:paraId="4F0376C2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2EFD3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558D27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  color: </w:t>
      </w:r>
      <w:proofErr w:type="gramStart"/>
      <w:r>
        <w:t>var(</w:t>
      </w:r>
      <w:proofErr w:type="gramEnd"/>
      <w:r>
        <w:t>--color-action-hover, #0052a3);</w:t>
      </w:r>
    </w:p>
    <w:p w14:paraId="232F403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66C05F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7D24DD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A515DA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E836C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Tooltip Styles</w:t>
      </w:r>
    </w:p>
    <w:p w14:paraId="42F6609E" w14:textId="77777777" w:rsidR="00627663" w:rsidRDefault="00AA0C50">
      <w:pPr>
        <w:pStyle w:val="CustomCode"/>
        <w:shd w:val="clear" w:color="auto" w:fill="EEEEEE"/>
        <w:spacing w:after="0" w:line="240" w:lineRule="auto"/>
      </w:pPr>
      <w:proofErr w:type="gramStart"/>
      <w:r>
        <w:t>.</w:t>
      </w:r>
      <w:proofErr w:type="spellStart"/>
      <w:r>
        <w:t>dyn</w:t>
      </w:r>
      <w:proofErr w:type="spellEnd"/>
      <w:proofErr w:type="gramEnd"/>
      <w:r>
        <w:t>-tooltip {</w:t>
      </w:r>
    </w:p>
    <w:p w14:paraId="00E560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position: absolute;</w:t>
      </w:r>
    </w:p>
    <w:p w14:paraId="7AC4EBB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z-index: 10000;</w:t>
      </w:r>
    </w:p>
    <w:p w14:paraId="6F92E5F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max-width: 250px;</w:t>
      </w:r>
    </w:p>
    <w:p w14:paraId="718CA2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font-size: 0.75rem;</w:t>
      </w:r>
    </w:p>
    <w:p w14:paraId="3B3E038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pointer-events: none;</w:t>
      </w:r>
    </w:p>
    <w:p w14:paraId="551A5D5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F7B796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&amp;-content {</w:t>
      </w:r>
    </w:p>
    <w:p w14:paraId="6EEDDB2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background: </w:t>
      </w:r>
      <w:proofErr w:type="gramStart"/>
      <w:r>
        <w:t>var(</w:t>
      </w:r>
      <w:proofErr w:type="gramEnd"/>
      <w:r>
        <w:t>--color-neutral-dark-90, #333);</w:t>
      </w:r>
    </w:p>
    <w:p w14:paraId="35FD6C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color: white;</w:t>
      </w:r>
    </w:p>
    <w:p w14:paraId="56482F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padding: 0.5rem 0.75rem;</w:t>
      </w:r>
    </w:p>
    <w:p w14:paraId="2A5A55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border-radius: </w:t>
      </w:r>
      <w:proofErr w:type="gramStart"/>
      <w:r>
        <w:t>var(</w:t>
      </w:r>
      <w:proofErr w:type="gramEnd"/>
      <w:r>
        <w:t>--border-radius-</w:t>
      </w:r>
      <w:proofErr w:type="spellStart"/>
      <w:r>
        <w:t>sm</w:t>
      </w:r>
      <w:proofErr w:type="spellEnd"/>
      <w:r>
        <w:t>, 2px);</w:t>
      </w:r>
    </w:p>
    <w:p w14:paraId="668511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word-wrap: break-word;</w:t>
      </w:r>
    </w:p>
    <w:p w14:paraId="19F77DC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box-shadow: </w:t>
      </w:r>
      <w:proofErr w:type="gramStart"/>
      <w:r>
        <w:t>var(</w:t>
      </w:r>
      <w:proofErr w:type="gramEnd"/>
      <w:r>
        <w:t xml:space="preserve">--shadow-md, 0 4px 16px </w:t>
      </w:r>
      <w:proofErr w:type="spellStart"/>
      <w:r>
        <w:t>rgba</w:t>
      </w:r>
      <w:proofErr w:type="spellEnd"/>
      <w:r>
        <w:t>(0,0,0,0.15));</w:t>
      </w:r>
    </w:p>
    <w:p w14:paraId="46A09A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A501ED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0EBCB5A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&amp;-arrow {</w:t>
      </w:r>
    </w:p>
    <w:p w14:paraId="7892092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position: absolute;</w:t>
      </w:r>
    </w:p>
    <w:p w14:paraId="157537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width: 0;</w:t>
      </w:r>
    </w:p>
    <w:p w14:paraId="4CCD64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height: 0;</w:t>
      </w:r>
    </w:p>
    <w:p w14:paraId="7EA11B6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border: 6px solid transparent;</w:t>
      </w:r>
    </w:p>
    <w:p w14:paraId="05A6610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AE5B63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8D3A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&amp;-top &amp;-arrow {</w:t>
      </w:r>
    </w:p>
    <w:p w14:paraId="7A1568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100%;</w:t>
      </w:r>
    </w:p>
    <w:p w14:paraId="225789F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50%;</w:t>
      </w:r>
    </w:p>
    <w:p w14:paraId="13538AF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0705EF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border-top-color: </w:t>
      </w:r>
      <w:proofErr w:type="gramStart"/>
      <w:r>
        <w:t>var(</w:t>
      </w:r>
      <w:proofErr w:type="gramEnd"/>
      <w:r>
        <w:t>--color-neutral-dark-90, #333);</w:t>
      </w:r>
    </w:p>
    <w:p w14:paraId="09BC4B8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7AB43B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05218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&amp;-bottom &amp;-arrow {</w:t>
      </w:r>
    </w:p>
    <w:p w14:paraId="088E4F5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bottom: 100%;</w:t>
      </w:r>
    </w:p>
    <w:p w14:paraId="5686481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50%;</w:t>
      </w:r>
    </w:p>
    <w:p w14:paraId="7887AC5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07EC2CC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border-bottom-color: </w:t>
      </w:r>
      <w:proofErr w:type="gramStart"/>
      <w:r>
        <w:t>var(</w:t>
      </w:r>
      <w:proofErr w:type="gramEnd"/>
      <w:r>
        <w:t>--color-neutral-dark-90, #333);</w:t>
      </w:r>
    </w:p>
    <w:p w14:paraId="0A7D87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0CCFE3AC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E5DFE4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&amp;-left &amp;-arrow {</w:t>
      </w:r>
    </w:p>
    <w:p w14:paraId="16F188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50%;</w:t>
      </w:r>
    </w:p>
    <w:p w14:paraId="4AFBFC8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100%;</w:t>
      </w:r>
    </w:p>
    <w:p w14:paraId="4014E47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7C8EC13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border-left-color: </w:t>
      </w:r>
      <w:proofErr w:type="gramStart"/>
      <w:r>
        <w:t>var(</w:t>
      </w:r>
      <w:proofErr w:type="gramEnd"/>
      <w:r>
        <w:t>--color-neutral-dark-90, #333);</w:t>
      </w:r>
    </w:p>
    <w:p w14:paraId="0B97361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3030BC3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66E717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&amp;-right &amp;-arrow {</w:t>
      </w:r>
    </w:p>
    <w:p w14:paraId="4A8CA7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top: 50%;</w:t>
      </w:r>
    </w:p>
    <w:p w14:paraId="10F5396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100%;</w:t>
      </w:r>
    </w:p>
    <w:p w14:paraId="2AA884D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1DFC93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border-right-color: </w:t>
      </w:r>
      <w:proofErr w:type="gramStart"/>
      <w:r>
        <w:t>var(</w:t>
      </w:r>
      <w:proofErr w:type="gramEnd"/>
      <w:r>
        <w:t>--color-neutral-dark-90, #333);</w:t>
      </w:r>
    </w:p>
    <w:p w14:paraId="7DAECC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35E16F0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46E634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39E4341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Animations</w:t>
      </w:r>
    </w:p>
    <w:p w14:paraId="02AE92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@keyframes spin {</w:t>
      </w:r>
    </w:p>
    <w:p w14:paraId="7E2790B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0% </w:t>
      </w:r>
      <w:proofErr w:type="gramStart"/>
      <w:r>
        <w:t>{ transform</w:t>
      </w:r>
      <w:proofErr w:type="gramEnd"/>
      <w:r>
        <w:t>: rotate(0deg); }</w:t>
      </w:r>
    </w:p>
    <w:p w14:paraId="4EE788D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100% </w:t>
      </w:r>
      <w:proofErr w:type="gramStart"/>
      <w:r>
        <w:t>{ transform</w:t>
      </w:r>
      <w:proofErr w:type="gramEnd"/>
      <w:r>
        <w:t>: rotate(360deg); }</w:t>
      </w:r>
    </w:p>
    <w:p w14:paraId="237947B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7EC2213B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7881D32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@keyframes progress-indeterminate {</w:t>
      </w:r>
    </w:p>
    <w:p w14:paraId="278DC58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0% {</w:t>
      </w:r>
    </w:p>
    <w:p w14:paraId="04E071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3181C07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59C2637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100% {</w:t>
      </w:r>
    </w:p>
    <w:p w14:paraId="116F71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400%);</w:t>
      </w:r>
    </w:p>
    <w:p w14:paraId="7B5C535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FF66C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4BA88035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1A4B49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@keyframes toast-enter {</w:t>
      </w:r>
    </w:p>
    <w:p w14:paraId="5544CC9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from {</w:t>
      </w:r>
    </w:p>
    <w:p w14:paraId="4B6AE3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0;</w:t>
      </w:r>
    </w:p>
    <w:p w14:paraId="5EA49E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14:paraId="6C4E3D1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1089919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to {</w:t>
      </w:r>
    </w:p>
    <w:p w14:paraId="08A219C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opacity: 1;</w:t>
      </w:r>
    </w:p>
    <w:p w14:paraId="4DC4BB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0F4D377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205597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0EAA05E6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2BB107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Responsive</w:t>
      </w:r>
    </w:p>
    <w:p w14:paraId="4184DC4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@media (max-width: 768px) {</w:t>
      </w:r>
    </w:p>
    <w:p w14:paraId="210347F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-toast-container {</w:t>
      </w:r>
    </w:p>
    <w:p w14:paraId="15ED97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left: 20px;</w:t>
      </w:r>
    </w:p>
    <w:p w14:paraId="56DD5E2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right: 20px;</w:t>
      </w:r>
    </w:p>
    <w:p w14:paraId="057230B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max-width: none;</w:t>
      </w:r>
    </w:p>
    <w:p w14:paraId="08C3FD4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61D85EF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44C0F3B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dyn</w:t>
      </w:r>
      <w:proofErr w:type="spellEnd"/>
      <w:proofErr w:type="gramEnd"/>
      <w:r>
        <w:t>-tooltip {</w:t>
      </w:r>
    </w:p>
    <w:p w14:paraId="39528B3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max-width: 200px;</w:t>
      </w:r>
    </w:p>
    <w:p w14:paraId="2EB3D81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47577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696F4886" w14:textId="77777777" w:rsidR="00627663" w:rsidRDefault="00627663"/>
    <w:p w14:paraId="6D3E1E4F" w14:textId="77777777" w:rsidR="00627663" w:rsidRDefault="00627663"/>
    <w:p w14:paraId="031DB08B" w14:textId="77777777" w:rsidR="00627663" w:rsidRDefault="00AA0C50">
      <w:pPr>
        <w:pStyle w:val="Heading3"/>
      </w:pPr>
      <w:bookmarkStart w:id="83" w:name="_Toc209713990"/>
      <w:proofErr w:type="spellStart"/>
      <w:r>
        <w:rPr>
          <w:color w:val="000000"/>
        </w:rPr>
        <w:t>Glavni</w:t>
      </w:r>
      <w:proofErr w:type="spellEnd"/>
      <w:r>
        <w:rPr>
          <w:color w:val="000000"/>
        </w:rPr>
        <w:t xml:space="preserve"> index </w:t>
      </w:r>
      <w:proofErr w:type="spellStart"/>
      <w:r>
        <w:rPr>
          <w:color w:val="000000"/>
        </w:rPr>
        <w:t>fajl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bookmarkEnd w:id="83"/>
      <w:proofErr w:type="spellEnd"/>
    </w:p>
    <w:p w14:paraId="250A7115" w14:textId="77777777" w:rsidR="00627663" w:rsidRDefault="00627663"/>
    <w:p w14:paraId="1CA0E90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// </w:t>
      </w:r>
      <w:proofErr w:type="spellStart"/>
      <w:r>
        <w:t>index.ts</w:t>
      </w:r>
      <w:proofErr w:type="spellEnd"/>
      <w:r>
        <w:t xml:space="preserve"> - Export all components</w:t>
      </w:r>
    </w:p>
    <w:p w14:paraId="64189D7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DynButton</w:t>
      </w:r>
      <w:proofErr w:type="spellEnd"/>
      <w:r>
        <w:t xml:space="preserve"> } from './components/</w:t>
      </w:r>
      <w:proofErr w:type="spellStart"/>
      <w:r>
        <w:t>DynButton</w:t>
      </w:r>
      <w:proofErr w:type="spellEnd"/>
      <w:r>
        <w:t>';</w:t>
      </w:r>
    </w:p>
    <w:p w14:paraId="1F5CC11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DynInput</w:t>
      </w:r>
      <w:proofErr w:type="spellEnd"/>
      <w:r>
        <w:t xml:space="preserve"> } from './components/</w:t>
      </w:r>
      <w:proofErr w:type="spellStart"/>
      <w:r>
        <w:t>DynInput</w:t>
      </w:r>
      <w:proofErr w:type="spellEnd"/>
      <w:r>
        <w:t>';</w:t>
      </w:r>
    </w:p>
    <w:p w14:paraId="4469067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DynSelect</w:t>
      </w:r>
      <w:proofErr w:type="spellEnd"/>
      <w:r>
        <w:t xml:space="preserve"> } from './components/</w:t>
      </w:r>
      <w:proofErr w:type="spellStart"/>
      <w:r>
        <w:t>DynSelect</w:t>
      </w:r>
      <w:proofErr w:type="spellEnd"/>
      <w:r>
        <w:t>';</w:t>
      </w:r>
    </w:p>
    <w:p w14:paraId="0C2A056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DynCheckbox</w:t>
      </w:r>
      <w:proofErr w:type="spellEnd"/>
      <w:r>
        <w:t xml:space="preserve"> } from './components/</w:t>
      </w:r>
      <w:proofErr w:type="spellStart"/>
      <w:r>
        <w:t>DynCheckbox</w:t>
      </w:r>
      <w:proofErr w:type="spellEnd"/>
      <w:r>
        <w:t>';</w:t>
      </w:r>
    </w:p>
    <w:p w14:paraId="431D47A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DynDatePicker</w:t>
      </w:r>
      <w:proofErr w:type="spellEnd"/>
      <w:r>
        <w:t xml:space="preserve"> } from './components/</w:t>
      </w:r>
      <w:proofErr w:type="spellStart"/>
      <w:r>
        <w:t>DynDatePicker</w:t>
      </w:r>
      <w:proofErr w:type="spellEnd"/>
      <w:r>
        <w:t>';</w:t>
      </w:r>
    </w:p>
    <w:p w14:paraId="5551F32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DynTable</w:t>
      </w:r>
      <w:proofErr w:type="spellEnd"/>
      <w:r>
        <w:t xml:space="preserve"> } from './components/</w:t>
      </w:r>
      <w:proofErr w:type="spellStart"/>
      <w:r>
        <w:t>DynTable</w:t>
      </w:r>
      <w:proofErr w:type="spellEnd"/>
      <w:r>
        <w:t>';</w:t>
      </w:r>
    </w:p>
    <w:p w14:paraId="43EB2A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DynListView</w:t>
      </w:r>
      <w:proofErr w:type="spellEnd"/>
      <w:r>
        <w:t xml:space="preserve"> } from './components/</w:t>
      </w:r>
      <w:proofErr w:type="spellStart"/>
      <w:r>
        <w:t>DynListView</w:t>
      </w:r>
      <w:proofErr w:type="spellEnd"/>
      <w:r>
        <w:t>';</w:t>
      </w:r>
    </w:p>
    <w:p w14:paraId="2FB8A4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DynChart</w:t>
      </w:r>
      <w:proofErr w:type="spellEnd"/>
      <w:r>
        <w:t xml:space="preserve"> } from './components/</w:t>
      </w:r>
      <w:proofErr w:type="spellStart"/>
      <w:r>
        <w:t>DynChart</w:t>
      </w:r>
      <w:proofErr w:type="spellEnd"/>
      <w:r>
        <w:t>';</w:t>
      </w:r>
    </w:p>
    <w:p w14:paraId="599B725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DynGauge</w:t>
      </w:r>
      <w:proofErr w:type="spellEnd"/>
      <w:r>
        <w:t xml:space="preserve"> } from './components/</w:t>
      </w:r>
      <w:proofErr w:type="spellStart"/>
      <w:r>
        <w:t>DynGauge</w:t>
      </w:r>
      <w:proofErr w:type="spellEnd"/>
      <w:r>
        <w:t>';</w:t>
      </w:r>
    </w:p>
    <w:p w14:paraId="3B7E12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DynTreeView</w:t>
      </w:r>
      <w:proofErr w:type="spellEnd"/>
      <w:r>
        <w:t xml:space="preserve"> } from './components/</w:t>
      </w:r>
      <w:proofErr w:type="spellStart"/>
      <w:r>
        <w:t>DynTreeView</w:t>
      </w:r>
      <w:proofErr w:type="spellEnd"/>
      <w:r>
        <w:t>';</w:t>
      </w:r>
    </w:p>
    <w:p w14:paraId="6E89468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DynModal</w:t>
      </w:r>
      <w:proofErr w:type="spellEnd"/>
      <w:r>
        <w:t xml:space="preserve"> } from './components/</w:t>
      </w:r>
      <w:proofErr w:type="spellStart"/>
      <w:r>
        <w:t>DynModal</w:t>
      </w:r>
      <w:proofErr w:type="spellEnd"/>
      <w:r>
        <w:t>';</w:t>
      </w:r>
    </w:p>
    <w:p w14:paraId="2362EBF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DynPopup</w:t>
      </w:r>
      <w:proofErr w:type="spellEnd"/>
      <w:r>
        <w:t xml:space="preserve"> } from './components/</w:t>
      </w:r>
      <w:proofErr w:type="spellStart"/>
      <w:r>
        <w:t>DynPopup</w:t>
      </w:r>
      <w:proofErr w:type="spellEnd"/>
      <w:r>
        <w:t>';</w:t>
      </w:r>
    </w:p>
    <w:p w14:paraId="2503AE5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DynDropdown</w:t>
      </w:r>
      <w:proofErr w:type="spellEnd"/>
      <w:r>
        <w:t xml:space="preserve"> } from './components/</w:t>
      </w:r>
      <w:proofErr w:type="spellStart"/>
      <w:r>
        <w:t>DynDropdown</w:t>
      </w:r>
      <w:proofErr w:type="spellEnd"/>
      <w:r>
        <w:t>';</w:t>
      </w:r>
    </w:p>
    <w:p w14:paraId="1942FA6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DynAccordion</w:t>
      </w:r>
      <w:proofErr w:type="spellEnd"/>
      <w:r>
        <w:t xml:space="preserve">, </w:t>
      </w:r>
      <w:proofErr w:type="spellStart"/>
      <w:r>
        <w:t>DynAccordionItem</w:t>
      </w:r>
      <w:proofErr w:type="spellEnd"/>
      <w:r>
        <w:t xml:space="preserve"> } from './components/</w:t>
      </w:r>
      <w:proofErr w:type="spellStart"/>
      <w:r>
        <w:t>DynAccordion</w:t>
      </w:r>
      <w:proofErr w:type="spellEnd"/>
      <w:r>
        <w:t>';</w:t>
      </w:r>
    </w:p>
    <w:p w14:paraId="398CCB8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DynMenu</w:t>
      </w:r>
      <w:proofErr w:type="spellEnd"/>
      <w:r>
        <w:t xml:space="preserve"> } from './components/</w:t>
      </w:r>
      <w:proofErr w:type="spellStart"/>
      <w:r>
        <w:t>DynMenu</w:t>
      </w:r>
      <w:proofErr w:type="spellEnd"/>
      <w:r>
        <w:t>';</w:t>
      </w:r>
    </w:p>
    <w:p w14:paraId="69690E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DynBreadcrumb</w:t>
      </w:r>
      <w:proofErr w:type="spellEnd"/>
      <w:r>
        <w:t xml:space="preserve"> } from './components/</w:t>
      </w:r>
      <w:proofErr w:type="spellStart"/>
      <w:r>
        <w:t>DynBreadcrumb</w:t>
      </w:r>
      <w:proofErr w:type="spellEnd"/>
      <w:r>
        <w:t>';</w:t>
      </w:r>
    </w:p>
    <w:p w14:paraId="7E5492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DynStepper</w:t>
      </w:r>
      <w:proofErr w:type="spellEnd"/>
      <w:r>
        <w:t xml:space="preserve"> } from './components/</w:t>
      </w:r>
      <w:proofErr w:type="spellStart"/>
      <w:r>
        <w:t>DynStepper</w:t>
      </w:r>
      <w:proofErr w:type="spellEnd"/>
      <w:r>
        <w:t>';</w:t>
      </w:r>
    </w:p>
    <w:p w14:paraId="0D72FC2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DynTabs</w:t>
      </w:r>
      <w:proofErr w:type="spellEnd"/>
      <w:r>
        <w:t xml:space="preserve"> } from './components/</w:t>
      </w:r>
      <w:proofErr w:type="spellStart"/>
      <w:r>
        <w:t>DynTabs</w:t>
      </w:r>
      <w:proofErr w:type="spellEnd"/>
      <w:r>
        <w:t>';</w:t>
      </w:r>
    </w:p>
    <w:p w14:paraId="0F3FFCF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DynToolbar</w:t>
      </w:r>
      <w:proofErr w:type="spellEnd"/>
      <w:r>
        <w:t xml:space="preserve"> } from './components/</w:t>
      </w:r>
      <w:proofErr w:type="spellStart"/>
      <w:r>
        <w:t>DynToolbar</w:t>
      </w:r>
      <w:proofErr w:type="spellEnd"/>
      <w:r>
        <w:t>';</w:t>
      </w:r>
    </w:p>
    <w:p w14:paraId="24D894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DynContainer</w:t>
      </w:r>
      <w:proofErr w:type="spellEnd"/>
      <w:r>
        <w:t xml:space="preserve"> } from './components/</w:t>
      </w:r>
      <w:proofErr w:type="spellStart"/>
      <w:r>
        <w:t>DynContainer</w:t>
      </w:r>
      <w:proofErr w:type="spellEnd"/>
      <w:r>
        <w:t>';</w:t>
      </w:r>
    </w:p>
    <w:p w14:paraId="23CBAD5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DynDivider</w:t>
      </w:r>
      <w:proofErr w:type="spellEnd"/>
      <w:r>
        <w:t xml:space="preserve"> } from './components/</w:t>
      </w:r>
      <w:proofErr w:type="spellStart"/>
      <w:r>
        <w:t>DynDivider</w:t>
      </w:r>
      <w:proofErr w:type="spellEnd"/>
      <w:r>
        <w:t>';</w:t>
      </w:r>
    </w:p>
    <w:p w14:paraId="57C611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DynGrid</w:t>
      </w:r>
      <w:proofErr w:type="spellEnd"/>
      <w:r>
        <w:t xml:space="preserve"> } from './components/</w:t>
      </w:r>
      <w:proofErr w:type="spellStart"/>
      <w:r>
        <w:t>DynGrid</w:t>
      </w:r>
      <w:proofErr w:type="spellEnd"/>
      <w:r>
        <w:t>';</w:t>
      </w:r>
    </w:p>
    <w:p w14:paraId="649F800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DynPage</w:t>
      </w:r>
      <w:proofErr w:type="spellEnd"/>
      <w:r>
        <w:t xml:space="preserve">, </w:t>
      </w:r>
      <w:proofErr w:type="spellStart"/>
      <w:r>
        <w:t>DynPageHeader</w:t>
      </w:r>
      <w:proofErr w:type="spellEnd"/>
      <w:r>
        <w:t xml:space="preserve">, </w:t>
      </w:r>
      <w:proofErr w:type="spellStart"/>
      <w:r>
        <w:t>DynPageContent</w:t>
      </w:r>
      <w:proofErr w:type="spellEnd"/>
      <w:r>
        <w:t xml:space="preserve"> } from './components/</w:t>
      </w:r>
      <w:proofErr w:type="spellStart"/>
      <w:r>
        <w:t>DynPage</w:t>
      </w:r>
      <w:proofErr w:type="spellEnd"/>
      <w:r>
        <w:t>';</w:t>
      </w:r>
    </w:p>
    <w:p w14:paraId="55FFFA1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DynLoading</w:t>
      </w:r>
      <w:proofErr w:type="spellEnd"/>
      <w:r>
        <w:t xml:space="preserve"> } from './components/</w:t>
      </w:r>
      <w:proofErr w:type="spellStart"/>
      <w:r>
        <w:t>DynLoading</w:t>
      </w:r>
      <w:proofErr w:type="spellEnd"/>
      <w:r>
        <w:t>';</w:t>
      </w:r>
    </w:p>
    <w:p w14:paraId="5829305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DynProgress</w:t>
      </w:r>
      <w:proofErr w:type="spellEnd"/>
      <w:r>
        <w:t xml:space="preserve"> } from './components/</w:t>
      </w:r>
      <w:proofErr w:type="spellStart"/>
      <w:r>
        <w:t>DynProgress</w:t>
      </w:r>
      <w:proofErr w:type="spellEnd"/>
      <w:r>
        <w:t>';</w:t>
      </w:r>
    </w:p>
    <w:p w14:paraId="3F31905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DynToast</w:t>
      </w:r>
      <w:proofErr w:type="spellEnd"/>
      <w:r>
        <w:t xml:space="preserve"> } from './components/</w:t>
      </w:r>
      <w:proofErr w:type="spellStart"/>
      <w:r>
        <w:t>DynToast</w:t>
      </w:r>
      <w:proofErr w:type="spellEnd"/>
      <w:r>
        <w:t>';</w:t>
      </w:r>
    </w:p>
    <w:p w14:paraId="6B7A4B2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DynDialog</w:t>
      </w:r>
      <w:proofErr w:type="spellEnd"/>
      <w:r>
        <w:t xml:space="preserve"> } from './components/</w:t>
      </w:r>
      <w:proofErr w:type="spellStart"/>
      <w:r>
        <w:t>DynDialog</w:t>
      </w:r>
      <w:proofErr w:type="spellEnd"/>
      <w:r>
        <w:t>';</w:t>
      </w:r>
    </w:p>
    <w:p w14:paraId="4DA27EF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DynAvatar</w:t>
      </w:r>
      <w:proofErr w:type="spellEnd"/>
      <w:r>
        <w:t xml:space="preserve"> } from './components/</w:t>
      </w:r>
      <w:proofErr w:type="spellStart"/>
      <w:r>
        <w:t>DynAvatar</w:t>
      </w:r>
      <w:proofErr w:type="spellEnd"/>
      <w:r>
        <w:t>';</w:t>
      </w:r>
    </w:p>
    <w:p w14:paraId="6DEED67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DynBadge</w:t>
      </w:r>
      <w:proofErr w:type="spellEnd"/>
      <w:r>
        <w:t xml:space="preserve"> } from './components/</w:t>
      </w:r>
      <w:proofErr w:type="spellStart"/>
      <w:r>
        <w:t>DynBadge</w:t>
      </w:r>
      <w:proofErr w:type="spellEnd"/>
      <w:r>
        <w:t>';</w:t>
      </w:r>
    </w:p>
    <w:p w14:paraId="7EA6D7F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DynIcon</w:t>
      </w:r>
      <w:proofErr w:type="spellEnd"/>
      <w:r>
        <w:t xml:space="preserve"> } from './components/</w:t>
      </w:r>
      <w:proofErr w:type="spellStart"/>
      <w:r>
        <w:t>DynIcon</w:t>
      </w:r>
      <w:proofErr w:type="spellEnd"/>
      <w:r>
        <w:t>';</w:t>
      </w:r>
    </w:p>
    <w:p w14:paraId="61B904D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export </w:t>
      </w:r>
      <w:proofErr w:type="gramStart"/>
      <w:r>
        <w:t>{ default</w:t>
      </w:r>
      <w:proofErr w:type="gramEnd"/>
      <w:r>
        <w:t xml:space="preserve"> as </w:t>
      </w:r>
      <w:proofErr w:type="spellStart"/>
      <w:r>
        <w:t>DynTooltip</w:t>
      </w:r>
      <w:proofErr w:type="spellEnd"/>
      <w:r>
        <w:t xml:space="preserve"> } from './components/</w:t>
      </w:r>
      <w:proofErr w:type="spellStart"/>
      <w:r>
        <w:t>DynTooltip</w:t>
      </w:r>
      <w:proofErr w:type="spellEnd"/>
      <w:r>
        <w:t>';</w:t>
      </w:r>
    </w:p>
    <w:p w14:paraId="11FA7BCD" w14:textId="77777777" w:rsidR="00627663" w:rsidRDefault="00627663">
      <w:pPr>
        <w:pStyle w:val="CustomCode"/>
        <w:shd w:val="clear" w:color="auto" w:fill="EEEEEE"/>
        <w:spacing w:after="0" w:line="240" w:lineRule="auto"/>
      </w:pPr>
    </w:p>
    <w:p w14:paraId="516C31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// Export types</w:t>
      </w:r>
    </w:p>
    <w:p w14:paraId="3EC5263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button.types</w:t>
      </w:r>
      <w:proofErr w:type="spellEnd"/>
      <w:r>
        <w:t>';</w:t>
      </w:r>
    </w:p>
    <w:p w14:paraId="2C59191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input.types</w:t>
      </w:r>
      <w:proofErr w:type="spellEnd"/>
      <w:r>
        <w:t>';</w:t>
      </w:r>
    </w:p>
    <w:p w14:paraId="7124C89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select.types</w:t>
      </w:r>
      <w:proofErr w:type="spellEnd"/>
      <w:r>
        <w:t>';</w:t>
      </w:r>
    </w:p>
    <w:p w14:paraId="2B305A5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checkbox.types</w:t>
      </w:r>
      <w:proofErr w:type="spellEnd"/>
      <w:r>
        <w:t>';</w:t>
      </w:r>
    </w:p>
    <w:p w14:paraId="7907986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datepicker.types</w:t>
      </w:r>
      <w:proofErr w:type="spellEnd"/>
      <w:r>
        <w:t>';</w:t>
      </w:r>
    </w:p>
    <w:p w14:paraId="336E492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table.types</w:t>
      </w:r>
      <w:proofErr w:type="spellEnd"/>
      <w:r>
        <w:t>';</w:t>
      </w:r>
    </w:p>
    <w:p w14:paraId="28F893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'./types/list-</w:t>
      </w:r>
      <w:proofErr w:type="spellStart"/>
      <w:r>
        <w:t>view.types</w:t>
      </w:r>
      <w:proofErr w:type="spellEnd"/>
      <w:r>
        <w:t>';</w:t>
      </w:r>
    </w:p>
    <w:p w14:paraId="6345B3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chart.types</w:t>
      </w:r>
      <w:proofErr w:type="spellEnd"/>
      <w:r>
        <w:t>';</w:t>
      </w:r>
    </w:p>
    <w:p w14:paraId="03FD7D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gauge.types</w:t>
      </w:r>
      <w:proofErr w:type="spellEnd"/>
      <w:r>
        <w:t>';</w:t>
      </w:r>
    </w:p>
    <w:p w14:paraId="2ECFE4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'./types/tree-</w:t>
      </w:r>
      <w:proofErr w:type="spellStart"/>
      <w:r>
        <w:t>view.types</w:t>
      </w:r>
      <w:proofErr w:type="spellEnd"/>
      <w:r>
        <w:t>';</w:t>
      </w:r>
    </w:p>
    <w:p w14:paraId="788204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modal.types</w:t>
      </w:r>
      <w:proofErr w:type="spellEnd"/>
      <w:r>
        <w:t>';</w:t>
      </w:r>
    </w:p>
    <w:p w14:paraId="2F0399D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popup.types</w:t>
      </w:r>
      <w:proofErr w:type="spellEnd"/>
      <w:r>
        <w:t>';</w:t>
      </w:r>
    </w:p>
    <w:p w14:paraId="3830B6E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dropdown.types</w:t>
      </w:r>
      <w:proofErr w:type="spellEnd"/>
      <w:r>
        <w:t>';</w:t>
      </w:r>
    </w:p>
    <w:p w14:paraId="3FE481F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accordion.types</w:t>
      </w:r>
      <w:proofErr w:type="spellEnd"/>
      <w:r>
        <w:t>';</w:t>
      </w:r>
    </w:p>
    <w:p w14:paraId="3C5A013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menu.types</w:t>
      </w:r>
      <w:proofErr w:type="spellEnd"/>
      <w:r>
        <w:t>';</w:t>
      </w:r>
    </w:p>
    <w:p w14:paraId="63ECC4A9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breadcrumb.types</w:t>
      </w:r>
      <w:proofErr w:type="spellEnd"/>
      <w:r>
        <w:t>';</w:t>
      </w:r>
    </w:p>
    <w:p w14:paraId="0D417E0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stepper.types</w:t>
      </w:r>
      <w:proofErr w:type="spellEnd"/>
      <w:r>
        <w:t>';</w:t>
      </w:r>
    </w:p>
    <w:p w14:paraId="248BDAC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tabs.types</w:t>
      </w:r>
      <w:proofErr w:type="spellEnd"/>
      <w:r>
        <w:t>';</w:t>
      </w:r>
    </w:p>
    <w:p w14:paraId="2456070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toolbar.types</w:t>
      </w:r>
      <w:proofErr w:type="spellEnd"/>
      <w:r>
        <w:t>';</w:t>
      </w:r>
    </w:p>
    <w:p w14:paraId="13574FA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container.types</w:t>
      </w:r>
      <w:proofErr w:type="spellEnd"/>
      <w:r>
        <w:t>';</w:t>
      </w:r>
    </w:p>
    <w:p w14:paraId="1796E26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grid.types</w:t>
      </w:r>
      <w:proofErr w:type="spellEnd"/>
      <w:r>
        <w:t>';</w:t>
      </w:r>
    </w:p>
    <w:p w14:paraId="127765A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page.types</w:t>
      </w:r>
      <w:proofErr w:type="spellEnd"/>
      <w:r>
        <w:t>';</w:t>
      </w:r>
    </w:p>
    <w:p w14:paraId="0982826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loading.types</w:t>
      </w:r>
      <w:proofErr w:type="spellEnd"/>
      <w:r>
        <w:t>';</w:t>
      </w:r>
    </w:p>
    <w:p w14:paraId="6ED20DC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progress.types</w:t>
      </w:r>
      <w:proofErr w:type="spellEnd"/>
      <w:r>
        <w:t>';</w:t>
      </w:r>
    </w:p>
    <w:p w14:paraId="0B683D8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toast.types</w:t>
      </w:r>
      <w:proofErr w:type="spellEnd"/>
      <w:r>
        <w:t>';</w:t>
      </w:r>
    </w:p>
    <w:p w14:paraId="390D259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dialog.types</w:t>
      </w:r>
      <w:proofErr w:type="spellEnd"/>
      <w:r>
        <w:t>';</w:t>
      </w:r>
    </w:p>
    <w:p w14:paraId="486882A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avatar.types</w:t>
      </w:r>
      <w:proofErr w:type="spellEnd"/>
      <w:r>
        <w:t>';</w:t>
      </w:r>
    </w:p>
    <w:p w14:paraId="6C69F8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badge.types</w:t>
      </w:r>
      <w:proofErr w:type="spellEnd"/>
      <w:r>
        <w:t>';</w:t>
      </w:r>
    </w:p>
    <w:p w14:paraId="38787F5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icon.types</w:t>
      </w:r>
      <w:proofErr w:type="spellEnd"/>
      <w:r>
        <w:t>';</w:t>
      </w:r>
    </w:p>
    <w:p w14:paraId="01B92E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tooltip.types</w:t>
      </w:r>
      <w:proofErr w:type="spellEnd"/>
      <w:r>
        <w:t>';</w:t>
      </w:r>
    </w:p>
    <w:p w14:paraId="383F898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export * from './types/</w:t>
      </w:r>
      <w:proofErr w:type="spellStart"/>
      <w:r>
        <w:t>field.types</w:t>
      </w:r>
      <w:proofErr w:type="spellEnd"/>
      <w:r>
        <w:t>';</w:t>
      </w:r>
    </w:p>
    <w:p w14:paraId="788C8145" w14:textId="77777777" w:rsidR="00627663" w:rsidRDefault="00627663"/>
    <w:p w14:paraId="41483ADD" w14:textId="38D74783" w:rsidR="00627663" w:rsidRDefault="00627663"/>
    <w:p w14:paraId="35DF49E0" w14:textId="77777777" w:rsidR="00391931" w:rsidRDefault="00391931"/>
    <w:p w14:paraId="0B070170" w14:textId="77777777" w:rsidR="00627663" w:rsidRDefault="00AA0C50">
      <w:pPr>
        <w:pStyle w:val="Heading3"/>
      </w:pPr>
      <w:bookmarkStart w:id="84" w:name="_Toc209713991"/>
      <w:proofErr w:type="spellStart"/>
      <w:r>
        <w:rPr>
          <w:color w:val="000000"/>
        </w:rPr>
        <w:lastRenderedPageBreak/>
        <w:t>Package.json</w:t>
      </w:r>
      <w:proofErr w:type="spellEnd"/>
      <w:r>
        <w:rPr>
          <w:color w:val="000000"/>
        </w:rPr>
        <w:t xml:space="preserve"> primer</w:t>
      </w:r>
      <w:bookmarkEnd w:id="84"/>
    </w:p>
    <w:p w14:paraId="26CECE4D" w14:textId="77777777" w:rsidR="00627663" w:rsidRDefault="00627663"/>
    <w:p w14:paraId="66CD24A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>{</w:t>
      </w:r>
    </w:p>
    <w:p w14:paraId="670516B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"name": "@</w:t>
      </w:r>
      <w:proofErr w:type="spellStart"/>
      <w:r>
        <w:t>dyn-ui</w:t>
      </w:r>
      <w:proofErr w:type="spellEnd"/>
      <w:r>
        <w:t>/react-components",</w:t>
      </w:r>
    </w:p>
    <w:p w14:paraId="4944DC0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"version": "1.0.0",</w:t>
      </w:r>
    </w:p>
    <w:p w14:paraId="71B9837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"description": "React/TypeScript implementation of DYNUI components",</w:t>
      </w:r>
    </w:p>
    <w:p w14:paraId="74F5F37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"main": "</w:t>
      </w:r>
      <w:proofErr w:type="spellStart"/>
      <w:r>
        <w:t>dist</w:t>
      </w:r>
      <w:proofErr w:type="spellEnd"/>
      <w:r>
        <w:t>/index.js",</w:t>
      </w:r>
    </w:p>
    <w:p w14:paraId="1A89870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"types": "</w:t>
      </w:r>
      <w:proofErr w:type="spellStart"/>
      <w:r>
        <w:t>dist</w:t>
      </w:r>
      <w:proofErr w:type="spellEnd"/>
      <w:r>
        <w:t>/</w:t>
      </w:r>
      <w:proofErr w:type="spellStart"/>
      <w:r>
        <w:t>index.d.ts</w:t>
      </w:r>
      <w:proofErr w:type="spellEnd"/>
      <w:r>
        <w:t>",</w:t>
      </w:r>
    </w:p>
    <w:p w14:paraId="290DE1F3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"scripts": {</w:t>
      </w:r>
    </w:p>
    <w:p w14:paraId="14A1E8E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"build": "</w:t>
      </w:r>
      <w:proofErr w:type="spellStart"/>
      <w:r>
        <w:t>tsc</w:t>
      </w:r>
      <w:proofErr w:type="spellEnd"/>
      <w:r>
        <w:t xml:space="preserve"> &amp;&amp; rollup -c",</w:t>
      </w:r>
    </w:p>
    <w:p w14:paraId="2271375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"dev": "storybook dev -p 6006",</w:t>
      </w:r>
    </w:p>
    <w:p w14:paraId="6C64F8B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"test": "jest",</w:t>
      </w:r>
    </w:p>
    <w:p w14:paraId="78A77F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"lint": "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--</w:t>
      </w:r>
      <w:proofErr w:type="spellStart"/>
      <w:proofErr w:type="gramStart"/>
      <w:r>
        <w:t>ext</w:t>
      </w:r>
      <w:proofErr w:type="spellEnd"/>
      <w:r>
        <w:t xml:space="preserve"> .</w:t>
      </w:r>
      <w:proofErr w:type="spellStart"/>
      <w:proofErr w:type="gramEnd"/>
      <w:r>
        <w:t>ts</w:t>
      </w:r>
      <w:proofErr w:type="spellEnd"/>
      <w:r>
        <w:t>,.</w:t>
      </w:r>
      <w:proofErr w:type="spellStart"/>
      <w:r>
        <w:t>tsx</w:t>
      </w:r>
      <w:proofErr w:type="spellEnd"/>
      <w:r>
        <w:t>",</w:t>
      </w:r>
    </w:p>
    <w:p w14:paraId="4CDA8E14" w14:textId="0BF25F0E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"build-storybook": "storybook build"</w:t>
      </w:r>
    </w:p>
    <w:p w14:paraId="19B017B7" w14:textId="0115172C" w:rsidR="00A367BD" w:rsidRPr="00A367BD" w:rsidRDefault="00A367BD" w:rsidP="00A367BD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A367BD">
        <w:t>"</w:t>
      </w:r>
      <w:proofErr w:type="spellStart"/>
      <w:proofErr w:type="gramStart"/>
      <w:r w:rsidRPr="00A367BD">
        <w:t>test:visual</w:t>
      </w:r>
      <w:proofErr w:type="spellEnd"/>
      <w:proofErr w:type="gramEnd"/>
      <w:r w:rsidRPr="00A367BD">
        <w:t>": "test-storybook",</w:t>
      </w:r>
    </w:p>
    <w:p w14:paraId="138A87EC" w14:textId="3A48A59F" w:rsidR="00A367BD" w:rsidRPr="00A367BD" w:rsidRDefault="00A367BD" w:rsidP="00A367BD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A367BD">
        <w:t>"</w:t>
      </w:r>
      <w:proofErr w:type="spellStart"/>
      <w:proofErr w:type="gramStart"/>
      <w:r w:rsidRPr="00A367BD">
        <w:t>test:visual</w:t>
      </w:r>
      <w:proofErr w:type="gramEnd"/>
      <w:r w:rsidRPr="00A367BD">
        <w:t>:ci</w:t>
      </w:r>
      <w:proofErr w:type="spellEnd"/>
      <w:r w:rsidRPr="00A367BD">
        <w:t xml:space="preserve">": "test-storybook --ci", </w:t>
      </w:r>
    </w:p>
    <w:p w14:paraId="448D244D" w14:textId="34B2F3FB" w:rsidR="00A367BD" w:rsidRPr="00A367BD" w:rsidRDefault="00A367BD" w:rsidP="00A367BD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A367BD">
        <w:t>"chromatic": "chromatic --exit-zero-on-changes",</w:t>
      </w:r>
    </w:p>
    <w:p w14:paraId="75B68752" w14:textId="21675259" w:rsidR="00A367BD" w:rsidRPr="00A367BD" w:rsidRDefault="00A367BD" w:rsidP="00A367BD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A367BD">
        <w:t>"</w:t>
      </w:r>
      <w:proofErr w:type="spellStart"/>
      <w:r w:rsidRPr="00A367BD">
        <w:t>chromatic:ci</w:t>
      </w:r>
      <w:proofErr w:type="spellEnd"/>
      <w:r w:rsidRPr="00A367BD">
        <w:t>": "chromatic --exit-zero-on-changes --</w:t>
      </w:r>
      <w:proofErr w:type="spellStart"/>
      <w:r w:rsidRPr="00A367BD">
        <w:t>junit</w:t>
      </w:r>
      <w:proofErr w:type="spellEnd"/>
      <w:r w:rsidRPr="00A367BD">
        <w:t>-report",</w:t>
      </w:r>
    </w:p>
    <w:p w14:paraId="76723D76" w14:textId="48670198" w:rsidR="00A367BD" w:rsidRPr="00A367BD" w:rsidRDefault="00A367BD" w:rsidP="00A367BD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A367BD">
        <w:t>"</w:t>
      </w:r>
      <w:proofErr w:type="spellStart"/>
      <w:r w:rsidRPr="00A367BD">
        <w:t>playwright:test</w:t>
      </w:r>
      <w:proofErr w:type="spellEnd"/>
      <w:r w:rsidRPr="00A367BD">
        <w:t>": "playwright test",</w:t>
      </w:r>
    </w:p>
    <w:p w14:paraId="38FAE83B" w14:textId="27DD5092" w:rsidR="00A367BD" w:rsidRDefault="00A367BD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A367BD">
        <w:t>"</w:t>
      </w:r>
      <w:proofErr w:type="spellStart"/>
      <w:r w:rsidRPr="00A367BD">
        <w:t>playwright:test:ui</w:t>
      </w:r>
      <w:proofErr w:type="spellEnd"/>
      <w:r w:rsidRPr="00A367BD">
        <w:t>": "playwright test --</w:t>
      </w:r>
      <w:proofErr w:type="spellStart"/>
      <w:r w:rsidRPr="00A367BD">
        <w:t>ui</w:t>
      </w:r>
      <w:proofErr w:type="spellEnd"/>
      <w:r w:rsidRPr="00A367BD">
        <w:t>"</w:t>
      </w:r>
    </w:p>
    <w:p w14:paraId="77897AF1" w14:textId="7068ADBA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</w:t>
      </w:r>
    </w:p>
    <w:p w14:paraId="2738FB11" w14:textId="77777777" w:rsidR="00A03F7C" w:rsidRDefault="00A03F7C">
      <w:pPr>
        <w:pStyle w:val="CustomCode"/>
        <w:shd w:val="clear" w:color="auto" w:fill="EEEEEE"/>
        <w:spacing w:after="0" w:line="240" w:lineRule="auto"/>
      </w:pPr>
    </w:p>
    <w:p w14:paraId="703E5C0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</w:t>
      </w:r>
      <w:proofErr w:type="spellStart"/>
      <w:r>
        <w:t>peerDependencies</w:t>
      </w:r>
      <w:proofErr w:type="spellEnd"/>
      <w:r>
        <w:t>": {</w:t>
      </w:r>
    </w:p>
    <w:p w14:paraId="235E12C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"react": "&gt;=16.8.0",</w:t>
      </w:r>
    </w:p>
    <w:p w14:paraId="6B03FF3D" w14:textId="5F3F824D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"react-</w:t>
      </w:r>
      <w:proofErr w:type="spellStart"/>
      <w:r>
        <w:t>dom</w:t>
      </w:r>
      <w:proofErr w:type="spellEnd"/>
      <w:r>
        <w:t>": "&gt;=16.8.0"</w:t>
      </w:r>
    </w:p>
    <w:p w14:paraId="22769AF7" w14:textId="1A7D908E" w:rsidR="00492DCC" w:rsidRDefault="00492DCC">
      <w:pPr>
        <w:pStyle w:val="CustomCode"/>
        <w:shd w:val="clear" w:color="auto" w:fill="EEEEEE"/>
        <w:spacing w:after="0" w:line="240" w:lineRule="auto"/>
      </w:pPr>
      <w:r>
        <w:tab/>
      </w:r>
    </w:p>
    <w:p w14:paraId="1363ACE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</w:t>
      </w:r>
    </w:p>
    <w:p w14:paraId="71ED5A42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"dependencies": {</w:t>
      </w:r>
    </w:p>
    <w:p w14:paraId="39AC7A3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</w:t>
      </w:r>
      <w:proofErr w:type="spellStart"/>
      <w:r>
        <w:t>classnames</w:t>
      </w:r>
      <w:proofErr w:type="spellEnd"/>
      <w:r>
        <w:t>": "^2.3.2",</w:t>
      </w:r>
    </w:p>
    <w:p w14:paraId="10227A82" w14:textId="57A794BF" w:rsidR="00492DCC" w:rsidRPr="00492DCC" w:rsidRDefault="00AA0C50" w:rsidP="00843F8A">
      <w:pPr>
        <w:pStyle w:val="CustomCode"/>
        <w:shd w:val="clear" w:color="auto" w:fill="EEEEEE"/>
        <w:spacing w:after="0" w:line="240" w:lineRule="auto"/>
      </w:pPr>
      <w:r>
        <w:t xml:space="preserve">    "react-portal": "^4.</w:t>
      </w:r>
    </w:p>
    <w:p w14:paraId="06282BA3" w14:textId="15C2983C" w:rsidR="00492DCC" w:rsidRDefault="00492DCC">
      <w:pPr>
        <w:pStyle w:val="CustomCode"/>
        <w:shd w:val="clear" w:color="auto" w:fill="EEEEEE"/>
        <w:spacing w:after="0" w:line="240" w:lineRule="auto"/>
      </w:pPr>
    </w:p>
    <w:p w14:paraId="4EF5E38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</w:t>
      </w:r>
    </w:p>
    <w:p w14:paraId="4A2612A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31A64006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"@types/react": "^18.2.0",</w:t>
      </w:r>
    </w:p>
    <w:p w14:paraId="51F2F83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"@types/react-</w:t>
      </w:r>
      <w:proofErr w:type="spellStart"/>
      <w:r>
        <w:t>dom</w:t>
      </w:r>
      <w:proofErr w:type="spellEnd"/>
      <w:r>
        <w:t>": "^18.2.0",</w:t>
      </w:r>
    </w:p>
    <w:p w14:paraId="71299EEF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"^6.0.0",</w:t>
      </w:r>
    </w:p>
    <w:p w14:paraId="64C33D2B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"@typescript-</w:t>
      </w:r>
      <w:proofErr w:type="spellStart"/>
      <w:r>
        <w:t>eslint</w:t>
      </w:r>
      <w:proofErr w:type="spellEnd"/>
      <w:r>
        <w:t>/parser": "^6.0.0",</w:t>
      </w:r>
    </w:p>
    <w:p w14:paraId="310E8EB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</w:t>
      </w:r>
      <w:proofErr w:type="spellStart"/>
      <w:r>
        <w:t>eslint</w:t>
      </w:r>
      <w:proofErr w:type="spellEnd"/>
      <w:r>
        <w:t>": "^8.45.0",</w:t>
      </w:r>
    </w:p>
    <w:p w14:paraId="1684B747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"rollup": "^3.26.0",</w:t>
      </w:r>
    </w:p>
    <w:p w14:paraId="7C77E140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"storybook": "^7.0.0",</w:t>
      </w:r>
    </w:p>
    <w:p w14:paraId="1E0958E0" w14:textId="34C682D8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"typescript": "^5.1.0"</w:t>
      </w:r>
      <w:r w:rsidR="00843F8A">
        <w:t>,</w:t>
      </w:r>
    </w:p>
    <w:p w14:paraId="1EBE0DB1" w14:textId="77777777" w:rsidR="00843F8A" w:rsidRPr="00492DCC" w:rsidRDefault="00843F8A" w:rsidP="00843F8A">
      <w:pPr>
        <w:pStyle w:val="CustomCode"/>
        <w:shd w:val="clear" w:color="auto" w:fill="EEEEEE"/>
        <w:spacing w:after="0" w:line="240" w:lineRule="auto"/>
      </w:pPr>
      <w:r>
        <w:t xml:space="preserve">    </w:t>
      </w:r>
      <w:r w:rsidRPr="00492DCC">
        <w:t>"@chromatic-com/storybook": "^1.5.0",</w:t>
      </w:r>
    </w:p>
    <w:p w14:paraId="7C200940" w14:textId="77777777" w:rsidR="00843F8A" w:rsidRPr="00492DCC" w:rsidRDefault="00843F8A" w:rsidP="00843F8A">
      <w:pPr>
        <w:pStyle w:val="CustomCode"/>
        <w:shd w:val="clear" w:color="auto" w:fill="EEEEEE"/>
        <w:spacing w:after="0" w:line="240" w:lineRule="auto"/>
      </w:pPr>
      <w:r w:rsidRPr="00492DCC">
        <w:t xml:space="preserve">    "@storybook/test-runner": "^0.15.0", </w:t>
      </w:r>
    </w:p>
    <w:p w14:paraId="740FE72A" w14:textId="77777777" w:rsidR="00843F8A" w:rsidRPr="00492DCC" w:rsidRDefault="00843F8A" w:rsidP="00843F8A">
      <w:pPr>
        <w:pStyle w:val="CustomCode"/>
        <w:shd w:val="clear" w:color="auto" w:fill="EEEEEE"/>
        <w:spacing w:after="0" w:line="240" w:lineRule="auto"/>
      </w:pPr>
      <w:r w:rsidRPr="00492DCC">
        <w:t xml:space="preserve">    "@playwright/test": "^1.40.0",</w:t>
      </w:r>
    </w:p>
    <w:p w14:paraId="21242D79" w14:textId="77777777" w:rsidR="00843F8A" w:rsidRPr="00492DCC" w:rsidRDefault="00843F8A" w:rsidP="00843F8A">
      <w:pPr>
        <w:pStyle w:val="CustomCode"/>
        <w:shd w:val="clear" w:color="auto" w:fill="EEEEEE"/>
        <w:spacing w:after="0" w:line="240" w:lineRule="auto"/>
      </w:pPr>
      <w:r w:rsidRPr="00492DCC">
        <w:t xml:space="preserve">    "chromatic": "^10.0.0",</w:t>
      </w:r>
    </w:p>
    <w:p w14:paraId="03F12E23" w14:textId="77777777" w:rsidR="00843F8A" w:rsidRPr="00492DCC" w:rsidRDefault="00843F8A" w:rsidP="00843F8A">
      <w:pPr>
        <w:pStyle w:val="CustomCode"/>
        <w:shd w:val="clear" w:color="auto" w:fill="EEEEEE"/>
        <w:spacing w:after="0" w:line="240" w:lineRule="auto"/>
      </w:pPr>
      <w:r w:rsidRPr="00492DCC">
        <w:t xml:space="preserve">    "playwright": "^1.40.0"</w:t>
      </w:r>
    </w:p>
    <w:p w14:paraId="17BFEE13" w14:textId="5683AA83" w:rsidR="00843F8A" w:rsidRDefault="00843F8A">
      <w:pPr>
        <w:pStyle w:val="CustomCode"/>
        <w:shd w:val="clear" w:color="auto" w:fill="EEEEEE"/>
        <w:spacing w:after="0" w:line="240" w:lineRule="auto"/>
      </w:pPr>
    </w:p>
    <w:p w14:paraId="67A3505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},</w:t>
      </w:r>
    </w:p>
    <w:p w14:paraId="7F4DA73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"files": [</w:t>
      </w:r>
    </w:p>
    <w:p w14:paraId="6115D19C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</w:t>
      </w:r>
      <w:proofErr w:type="spellStart"/>
      <w:r>
        <w:t>dist</w:t>
      </w:r>
      <w:proofErr w:type="spellEnd"/>
      <w:r>
        <w:t>"</w:t>
      </w:r>
    </w:p>
    <w:p w14:paraId="1D1730A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],</w:t>
      </w:r>
    </w:p>
    <w:p w14:paraId="1DB24E7D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"keywords": [</w:t>
      </w:r>
    </w:p>
    <w:p w14:paraId="5C79C064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"react",</w:t>
      </w:r>
    </w:p>
    <w:p w14:paraId="45D691E5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"typescript",</w:t>
      </w:r>
    </w:p>
    <w:p w14:paraId="53A7E8AA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</w:t>
      </w:r>
      <w:proofErr w:type="spellStart"/>
      <w:r>
        <w:t>ui</w:t>
      </w:r>
      <w:proofErr w:type="spellEnd"/>
      <w:r>
        <w:t>-components",</w:t>
      </w:r>
    </w:p>
    <w:p w14:paraId="6B959FDE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</w:t>
      </w:r>
      <w:proofErr w:type="spellStart"/>
      <w:r>
        <w:t>dyn-ui</w:t>
      </w:r>
      <w:proofErr w:type="spellEnd"/>
      <w:r>
        <w:t>",</w:t>
      </w:r>
    </w:p>
    <w:p w14:paraId="6622E6E1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  "design-system"</w:t>
      </w:r>
    </w:p>
    <w:p w14:paraId="640040D8" w14:textId="77777777" w:rsidR="00627663" w:rsidRDefault="00AA0C50">
      <w:pPr>
        <w:pStyle w:val="CustomCode"/>
        <w:shd w:val="clear" w:color="auto" w:fill="EEEEEE"/>
        <w:spacing w:after="0" w:line="240" w:lineRule="auto"/>
      </w:pPr>
      <w:r>
        <w:t xml:space="preserve">  ]</w:t>
      </w:r>
    </w:p>
    <w:p w14:paraId="78C48903" w14:textId="1CCFB50A" w:rsidR="00627663" w:rsidRDefault="00AA0C50">
      <w:pPr>
        <w:pStyle w:val="CustomCode"/>
        <w:shd w:val="clear" w:color="auto" w:fill="EEEEEE"/>
        <w:spacing w:after="0" w:line="240" w:lineRule="auto"/>
      </w:pPr>
      <w:r>
        <w:t>}</w:t>
      </w:r>
    </w:p>
    <w:p w14:paraId="26C94389" w14:textId="77777777" w:rsidR="00627663" w:rsidRDefault="00627663"/>
    <w:p w14:paraId="20C81A5D" w14:textId="77777777" w:rsidR="00391931" w:rsidRPr="00391931" w:rsidRDefault="00391931" w:rsidP="00391931">
      <w:pPr>
        <w:pStyle w:val="Heading2"/>
        <w:rPr>
          <w:color w:val="000000"/>
        </w:rPr>
      </w:pPr>
      <w:r w:rsidRPr="00391931">
        <w:rPr>
          <w:color w:val="000000"/>
        </w:rPr>
        <w:t>10. VISUAL REGRESSION TESTING</w:t>
      </w:r>
    </w:p>
    <w:p w14:paraId="37A81FFA" w14:textId="77777777" w:rsidR="00391931" w:rsidRPr="00391931" w:rsidRDefault="00391931" w:rsidP="00391931">
      <w:pPr>
        <w:pStyle w:val="Heading2"/>
        <w:rPr>
          <w:color w:val="000000"/>
        </w:rPr>
      </w:pPr>
      <w:r w:rsidRPr="00391931">
        <w:rPr>
          <w:rFonts w:ascii="Segoe UI Emoji" w:hAnsi="Segoe UI Emoji" w:cs="Segoe UI Emoji"/>
          <w:color w:val="000000"/>
        </w:rPr>
        <w:t>📸</w:t>
      </w:r>
      <w:r w:rsidRPr="00391931">
        <w:rPr>
          <w:color w:val="000000"/>
        </w:rPr>
        <w:t xml:space="preserve"> Chromatic &amp; Playwright Visual Testing Setup</w:t>
      </w:r>
    </w:p>
    <w:p w14:paraId="47DF8A85" w14:textId="77777777" w:rsidR="00391931" w:rsidRDefault="00391931" w:rsidP="00391931">
      <w:pPr>
        <w:pStyle w:val="my-2"/>
      </w:pPr>
      <w:r>
        <w:t>Implementiran je kompletni visual regression testing sistem koji automatski verifikuje vizuelnu konzistentnost svih DYN komponenti kroz različite browser-e i viewport-e.</w:t>
      </w:r>
    </w:p>
    <w:p w14:paraId="2728A61F" w14:textId="34DE082B" w:rsidR="00391931" w:rsidRDefault="00391931" w:rsidP="00391931">
      <w:pPr>
        <w:pStyle w:val="Heading3"/>
        <w:rPr>
          <w:color w:val="000000"/>
        </w:rPr>
      </w:pPr>
      <w:proofErr w:type="spellStart"/>
      <w:r w:rsidRPr="00391931">
        <w:rPr>
          <w:color w:val="000000"/>
        </w:rPr>
        <w:t>Konfiguracij</w:t>
      </w:r>
      <w:r>
        <w:rPr>
          <w:color w:val="000000"/>
        </w:rPr>
        <w:t>a</w:t>
      </w:r>
      <w:proofErr w:type="spellEnd"/>
    </w:p>
    <w:p w14:paraId="3C888518" w14:textId="3E644144" w:rsidR="00391931" w:rsidRPr="00391931" w:rsidRDefault="00391931" w:rsidP="00391931">
      <w:pPr>
        <w:pStyle w:val="Heading3"/>
        <w:rPr>
          <w:color w:val="000000"/>
        </w:rPr>
      </w:pPr>
      <w:r w:rsidRPr="00391931">
        <w:rPr>
          <w:color w:val="000000"/>
        </w:rPr>
        <w:t>Workflow (.</w:t>
      </w:r>
      <w:proofErr w:type="spellStart"/>
      <w:r w:rsidRPr="00391931">
        <w:rPr>
          <w:color w:val="000000"/>
        </w:rPr>
        <w:t>github</w:t>
      </w:r>
      <w:proofErr w:type="spellEnd"/>
      <w:r w:rsidRPr="00391931">
        <w:rPr>
          <w:color w:val="000000"/>
        </w:rPr>
        <w:t>/workflows/visual-</w:t>
      </w:r>
      <w:proofErr w:type="spellStart"/>
      <w:r w:rsidRPr="00391931">
        <w:rPr>
          <w:color w:val="000000"/>
        </w:rPr>
        <w:t>tests.yml</w:t>
      </w:r>
      <w:proofErr w:type="spellEnd"/>
      <w:r w:rsidRPr="00391931">
        <w:rPr>
          <w:color w:val="000000"/>
        </w:rPr>
        <w:t>)</w:t>
      </w:r>
    </w:p>
    <w:p w14:paraId="5CE9E1F3" w14:textId="7B313B67" w:rsidR="00391931" w:rsidRDefault="00391931"/>
    <w:p w14:paraId="0C00B20B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>name: Visual Regression Tests</w:t>
      </w:r>
    </w:p>
    <w:p w14:paraId="11BB03A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on: </w:t>
      </w:r>
    </w:p>
    <w:p w14:paraId="4E86CA5F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push:</w:t>
      </w:r>
    </w:p>
    <w:p w14:paraId="240E6FA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branches: [main, develop]</w:t>
      </w:r>
    </w:p>
    <w:p w14:paraId="58DE755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6949823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branches: [main]</w:t>
      </w:r>
    </w:p>
    <w:p w14:paraId="44158DD6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</w:p>
    <w:p w14:paraId="09EF2F6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>jobs:</w:t>
      </w:r>
    </w:p>
    <w:p w14:paraId="37F9272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visual-tests:</w:t>
      </w:r>
    </w:p>
    <w:p w14:paraId="6C60D71D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runs-on: ubuntu-latest</w:t>
      </w:r>
    </w:p>
    <w:p w14:paraId="5A2977B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steps:</w:t>
      </w:r>
    </w:p>
    <w:p w14:paraId="03E2447B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- uses: actions/checkout@v4</w:t>
      </w:r>
    </w:p>
    <w:p w14:paraId="1A69E17A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with:</w:t>
      </w:r>
    </w:p>
    <w:p w14:paraId="6AFBC10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fetch-depth: 0</w:t>
      </w:r>
    </w:p>
    <w:p w14:paraId="57296D8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</w:t>
      </w:r>
    </w:p>
    <w:p w14:paraId="6B5CC104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- name: Setup Node.js</w:t>
      </w:r>
    </w:p>
    <w:p w14:paraId="6065ADE3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uses: actions/setup-node@v4</w:t>
      </w:r>
    </w:p>
    <w:p w14:paraId="37CCCBF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with:</w:t>
      </w:r>
    </w:p>
    <w:p w14:paraId="46BA595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node-version: '18'</w:t>
      </w:r>
    </w:p>
    <w:p w14:paraId="760138F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cache: '</w:t>
      </w:r>
      <w:proofErr w:type="spellStart"/>
      <w:r>
        <w:t>pnpm</w:t>
      </w:r>
      <w:proofErr w:type="spellEnd"/>
      <w:r>
        <w:t>'</w:t>
      </w:r>
    </w:p>
    <w:p w14:paraId="27F23817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</w:t>
      </w:r>
    </w:p>
    <w:p w14:paraId="125E893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- name: Install dependencies</w:t>
      </w:r>
    </w:p>
    <w:p w14:paraId="4FC31264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run: </w:t>
      </w:r>
      <w:proofErr w:type="spellStart"/>
      <w:r>
        <w:t>pnpm</w:t>
      </w:r>
      <w:proofErr w:type="spellEnd"/>
      <w:r>
        <w:t xml:space="preserve"> install</w:t>
      </w:r>
    </w:p>
    <w:p w14:paraId="09A5797F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</w:t>
      </w:r>
    </w:p>
    <w:p w14:paraId="2C32B79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- name: Build Storybook</w:t>
      </w:r>
    </w:p>
    <w:p w14:paraId="30B99CA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run: </w:t>
      </w:r>
      <w:proofErr w:type="spellStart"/>
      <w:r>
        <w:t>pnpm</w:t>
      </w:r>
      <w:proofErr w:type="spellEnd"/>
      <w:r>
        <w:t xml:space="preserve"> build-storybook</w:t>
      </w:r>
    </w:p>
    <w:p w14:paraId="5BBC98F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</w:t>
      </w:r>
    </w:p>
    <w:p w14:paraId="6D45798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- name: Run Visual Tests</w:t>
      </w:r>
    </w:p>
    <w:p w14:paraId="1D53E731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uses: </w:t>
      </w:r>
      <w:proofErr w:type="spellStart"/>
      <w:r>
        <w:t>chromaui</w:t>
      </w:r>
      <w:proofErr w:type="spellEnd"/>
      <w:r>
        <w:t>/action@v1</w:t>
      </w:r>
    </w:p>
    <w:p w14:paraId="36D910A7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with:</w:t>
      </w:r>
    </w:p>
    <w:p w14:paraId="4060A5F1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projectToken</w:t>
      </w:r>
      <w:proofErr w:type="spellEnd"/>
      <w:r>
        <w:t>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.CHROMATIC_PROJECT_TOKEN</w:t>
      </w:r>
      <w:proofErr w:type="spellEnd"/>
      <w:r>
        <w:t xml:space="preserve"> }}</w:t>
      </w:r>
    </w:p>
    <w:p w14:paraId="56CAEF22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</w:t>
      </w:r>
      <w:proofErr w:type="spellStart"/>
      <w:r>
        <w:t>buildScriptName</w:t>
      </w:r>
      <w:proofErr w:type="spellEnd"/>
      <w:r>
        <w:t>: 'build-storybook'</w:t>
      </w:r>
    </w:p>
    <w:p w14:paraId="4244CA5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        </w:t>
      </w:r>
      <w:proofErr w:type="spellStart"/>
      <w:r>
        <w:t>exitZeroOnChanges</w:t>
      </w:r>
      <w:proofErr w:type="spellEnd"/>
      <w:r>
        <w:t>: true</w:t>
      </w:r>
    </w:p>
    <w:p w14:paraId="6414118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  </w:t>
      </w:r>
    </w:p>
    <w:p w14:paraId="70F217CD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- name: Run Component Tests</w:t>
      </w:r>
    </w:p>
    <w:p w14:paraId="527D039C" w14:textId="1E85E26A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  run: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playwright:test</w:t>
      </w:r>
      <w:proofErr w:type="spellEnd"/>
    </w:p>
    <w:p w14:paraId="114BC651" w14:textId="2303C1AF" w:rsidR="00391931" w:rsidRDefault="00391931" w:rsidP="00391931">
      <w:pPr>
        <w:pStyle w:val="CustomCode"/>
        <w:shd w:val="clear" w:color="auto" w:fill="EEEEEE"/>
        <w:spacing w:after="0" w:line="240" w:lineRule="auto"/>
      </w:pPr>
    </w:p>
    <w:p w14:paraId="622A0926" w14:textId="431AD325" w:rsidR="00391931" w:rsidRDefault="00391931" w:rsidP="00391931"/>
    <w:p w14:paraId="73846CA8" w14:textId="77777777" w:rsidR="00391931" w:rsidRPr="00391931" w:rsidRDefault="00391931" w:rsidP="00391931">
      <w:pPr>
        <w:pStyle w:val="Heading3"/>
        <w:rPr>
          <w:color w:val="000000"/>
        </w:rPr>
      </w:pPr>
      <w:r w:rsidRPr="00391931">
        <w:rPr>
          <w:color w:val="000000"/>
        </w:rPr>
        <w:t>Storybook Test Runner (apps/storybook/.storybook/test-runner-jest.config.js)</w:t>
      </w:r>
    </w:p>
    <w:p w14:paraId="772313EC" w14:textId="23DF536A" w:rsidR="00391931" w:rsidRPr="00391931" w:rsidRDefault="00391931" w:rsidP="00391931">
      <w:pPr>
        <w:pStyle w:val="Heading3"/>
        <w:rPr>
          <w:color w:val="000000"/>
        </w:rPr>
      </w:pPr>
    </w:p>
    <w:p w14:paraId="479A7D5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const </w:t>
      </w:r>
      <w:proofErr w:type="gramStart"/>
      <w:r>
        <w:t xml:space="preserve">{ </w:t>
      </w:r>
      <w:proofErr w:type="spellStart"/>
      <w:r>
        <w:t>getJestConfig</w:t>
      </w:r>
      <w:proofErr w:type="spellEnd"/>
      <w:proofErr w:type="gramEnd"/>
      <w:r>
        <w:t xml:space="preserve"> } = require('@storybook/test-runner');</w:t>
      </w:r>
    </w:p>
    <w:p w14:paraId="0CC78B9D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</w:p>
    <w:p w14:paraId="5E43B61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AC6E3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...</w:t>
      </w:r>
      <w:proofErr w:type="spellStart"/>
      <w:proofErr w:type="gramStart"/>
      <w:r>
        <w:t>getJestConfig</w:t>
      </w:r>
      <w:proofErr w:type="spellEnd"/>
      <w:r>
        <w:t>(</w:t>
      </w:r>
      <w:proofErr w:type="gramEnd"/>
      <w:r>
        <w:t>),</w:t>
      </w:r>
    </w:p>
    <w:p w14:paraId="000CE4C3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testEnvironment</w:t>
      </w:r>
      <w:proofErr w:type="spellEnd"/>
      <w:r>
        <w:t>: '</w:t>
      </w:r>
      <w:proofErr w:type="spellStart"/>
      <w:r>
        <w:t>jsdom</w:t>
      </w:r>
      <w:proofErr w:type="spellEnd"/>
      <w:r>
        <w:t>',</w:t>
      </w:r>
    </w:p>
    <w:p w14:paraId="09B0C9D6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setupFilesAfterEnv</w:t>
      </w:r>
      <w:proofErr w:type="spellEnd"/>
      <w:r>
        <w:t>: ['&lt;</w:t>
      </w:r>
      <w:proofErr w:type="spellStart"/>
      <w:r>
        <w:t>rootDir</w:t>
      </w:r>
      <w:proofErr w:type="spellEnd"/>
      <w:r>
        <w:t>&gt;/test-setup.js'],</w:t>
      </w:r>
    </w:p>
    <w:p w14:paraId="5E3BC4A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testMatch</w:t>
      </w:r>
      <w:proofErr w:type="spellEnd"/>
      <w:r>
        <w:t>: [</w:t>
      </w:r>
    </w:p>
    <w:p w14:paraId="35F4EF3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'**/__tests__/**/</w:t>
      </w:r>
      <w:proofErr w:type="gramStart"/>
      <w:r>
        <w:t>*.(</w:t>
      </w:r>
      <w:proofErr w:type="spellStart"/>
      <w:proofErr w:type="gramEnd"/>
      <w:r>
        <w:t>js|jsx|ts|tsx</w:t>
      </w:r>
      <w:proofErr w:type="spellEnd"/>
      <w:r>
        <w:t>)',</w:t>
      </w:r>
    </w:p>
    <w:p w14:paraId="108AEF5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'**/</w:t>
      </w:r>
      <w:proofErr w:type="gramStart"/>
      <w:r>
        <w:t>*.stories</w:t>
      </w:r>
      <w:proofErr w:type="gramEnd"/>
      <w:r>
        <w:t>.(</w:t>
      </w:r>
      <w:proofErr w:type="spellStart"/>
      <w:r>
        <w:t>js|jsx|ts|tsx</w:t>
      </w:r>
      <w:proofErr w:type="spellEnd"/>
      <w:r>
        <w:t>)'</w:t>
      </w:r>
    </w:p>
    <w:p w14:paraId="3D0CEA4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],</w:t>
      </w:r>
    </w:p>
    <w:p w14:paraId="33852B9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collectCoverageFrom</w:t>
      </w:r>
      <w:proofErr w:type="spellEnd"/>
      <w:r>
        <w:t>: [</w:t>
      </w:r>
    </w:p>
    <w:p w14:paraId="16E632B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'</w:t>
      </w:r>
      <w:proofErr w:type="spellStart"/>
      <w:r>
        <w:t>src</w:t>
      </w:r>
      <w:proofErr w:type="spellEnd"/>
      <w:r>
        <w:t>/components/**/</w:t>
      </w:r>
      <w:proofErr w:type="gramStart"/>
      <w:r>
        <w:t>*.{</w:t>
      </w:r>
      <w:proofErr w:type="spellStart"/>
      <w:proofErr w:type="gramEnd"/>
      <w:r>
        <w:t>js,jsx,ts,tsx</w:t>
      </w:r>
      <w:proofErr w:type="spellEnd"/>
      <w:r>
        <w:t>}',</w:t>
      </w:r>
    </w:p>
    <w:p w14:paraId="1834A82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'!</w:t>
      </w:r>
      <w:proofErr w:type="spellStart"/>
      <w:r>
        <w:t>src</w:t>
      </w:r>
      <w:proofErr w:type="spellEnd"/>
      <w:proofErr w:type="gramEnd"/>
      <w:r>
        <w:t>/components/**/*.stories.{</w:t>
      </w:r>
      <w:proofErr w:type="spellStart"/>
      <w:r>
        <w:t>js,jsx,ts,tsx</w:t>
      </w:r>
      <w:proofErr w:type="spellEnd"/>
      <w:r>
        <w:t>}'</w:t>
      </w:r>
    </w:p>
    <w:p w14:paraId="37234B1D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],</w:t>
      </w:r>
    </w:p>
    <w:p w14:paraId="60056FCD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coverageThreshold</w:t>
      </w:r>
      <w:proofErr w:type="spellEnd"/>
      <w:r>
        <w:t>: {</w:t>
      </w:r>
    </w:p>
    <w:p w14:paraId="4B9EE443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global: {</w:t>
      </w:r>
    </w:p>
    <w:p w14:paraId="29A7C18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branches: 80,</w:t>
      </w:r>
    </w:p>
    <w:p w14:paraId="23B8DE3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functions: 80,</w:t>
      </w:r>
    </w:p>
    <w:p w14:paraId="0631D354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lines: 80,</w:t>
      </w:r>
    </w:p>
    <w:p w14:paraId="4084EDD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  statements: 80</w:t>
      </w:r>
    </w:p>
    <w:p w14:paraId="46A5576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}</w:t>
      </w:r>
    </w:p>
    <w:p w14:paraId="5015EAE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}</w:t>
      </w:r>
    </w:p>
    <w:p w14:paraId="498FD902" w14:textId="73E1380B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>};</w:t>
      </w:r>
    </w:p>
    <w:p w14:paraId="0EF81D1F" w14:textId="04D94D79" w:rsidR="00391931" w:rsidRDefault="00391931" w:rsidP="00391931"/>
    <w:p w14:paraId="762ABDC7" w14:textId="77777777" w:rsidR="00391931" w:rsidRPr="00391931" w:rsidRDefault="00391931" w:rsidP="00391931">
      <w:pPr>
        <w:pStyle w:val="Heading3"/>
        <w:rPr>
          <w:color w:val="000000"/>
        </w:rPr>
      </w:pPr>
      <w:r w:rsidRPr="00391931">
        <w:rPr>
          <w:color w:val="000000"/>
        </w:rPr>
        <w:t xml:space="preserve">Chromatic </w:t>
      </w:r>
      <w:proofErr w:type="spellStart"/>
      <w:r w:rsidRPr="00391931">
        <w:rPr>
          <w:color w:val="000000"/>
        </w:rPr>
        <w:t>Konfiguracija</w:t>
      </w:r>
      <w:proofErr w:type="spellEnd"/>
      <w:r w:rsidRPr="00391931">
        <w:rPr>
          <w:color w:val="000000"/>
        </w:rPr>
        <w:t xml:space="preserve"> (chromatic.config.js)</w:t>
      </w:r>
    </w:p>
    <w:p w14:paraId="1F7DCD16" w14:textId="672E4A6F" w:rsidR="00391931" w:rsidRDefault="00391931" w:rsidP="00391931"/>
    <w:p w14:paraId="587310F6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15E8F9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projectToken</w:t>
      </w:r>
      <w:proofErr w:type="spellEnd"/>
      <w:r>
        <w:t xml:space="preserve">: </w:t>
      </w:r>
      <w:proofErr w:type="spellStart"/>
      <w:proofErr w:type="gramStart"/>
      <w:r>
        <w:t>process.env.CHROMATIC</w:t>
      </w:r>
      <w:proofErr w:type="gramEnd"/>
      <w:r>
        <w:t>_PROJECT_TOKEN</w:t>
      </w:r>
      <w:proofErr w:type="spellEnd"/>
      <w:r>
        <w:t>,</w:t>
      </w:r>
    </w:p>
    <w:p w14:paraId="33B7BF71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buildScriptName</w:t>
      </w:r>
      <w:proofErr w:type="spellEnd"/>
      <w:r>
        <w:t>: 'build-storybook',</w:t>
      </w:r>
    </w:p>
    <w:p w14:paraId="2B382A3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onlyChanged</w:t>
      </w:r>
      <w:proofErr w:type="spellEnd"/>
      <w:r>
        <w:t>: true,</w:t>
      </w:r>
    </w:p>
    <w:p w14:paraId="24B95E59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exitZeroOnChanges</w:t>
      </w:r>
      <w:proofErr w:type="spellEnd"/>
      <w:r>
        <w:t>: true,</w:t>
      </w:r>
    </w:p>
    <w:p w14:paraId="76653D4B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ignoreLastBuildOnBranch</w:t>
      </w:r>
      <w:proofErr w:type="spellEnd"/>
      <w:r>
        <w:t>: 'main',</w:t>
      </w:r>
    </w:p>
    <w:p w14:paraId="24ED529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skip: process.env.CI === 'true</w:t>
      </w:r>
      <w:proofErr w:type="gramStart"/>
      <w:r>
        <w:t>' ?</w:t>
      </w:r>
      <w:proofErr w:type="gramEnd"/>
      <w:r>
        <w:t xml:space="preserve"> false : 'skip-ci',</w:t>
      </w:r>
    </w:p>
    <w:p w14:paraId="3F865DDF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</w:p>
    <w:p w14:paraId="20CC06E2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// Viewports za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responsivnosti</w:t>
      </w:r>
      <w:proofErr w:type="spellEnd"/>
    </w:p>
    <w:p w14:paraId="4E30E1E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viewports: [</w:t>
      </w:r>
    </w:p>
    <w:p w14:paraId="4456E73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{ name</w:t>
      </w:r>
      <w:proofErr w:type="gramEnd"/>
      <w:r>
        <w:t>: 'Mobile', width: 375, height: 667 },</w:t>
      </w:r>
    </w:p>
    <w:p w14:paraId="54F0AE00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{ name</w:t>
      </w:r>
      <w:proofErr w:type="gramEnd"/>
      <w:r>
        <w:t>: 'Tablet', width: 768, height: 1024 },</w:t>
      </w:r>
    </w:p>
    <w:p w14:paraId="3050165C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{ name</w:t>
      </w:r>
      <w:proofErr w:type="gramEnd"/>
      <w:r>
        <w:t>: 'Desktop', width: 1920, height: 1080 }</w:t>
      </w:r>
    </w:p>
    <w:p w14:paraId="0B76918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],</w:t>
      </w:r>
    </w:p>
    <w:p w14:paraId="5EB9B42B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</w:p>
    <w:p w14:paraId="1541C471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// Browser </w:t>
      </w:r>
      <w:proofErr w:type="spellStart"/>
      <w:r>
        <w:t>konfiguracija</w:t>
      </w:r>
      <w:proofErr w:type="spellEnd"/>
    </w:p>
    <w:p w14:paraId="1719EF55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lastRenderedPageBreak/>
        <w:t xml:space="preserve">  browsers: ['chrome', '</w:t>
      </w:r>
      <w:proofErr w:type="spellStart"/>
      <w:r>
        <w:t>firefox</w:t>
      </w:r>
      <w:proofErr w:type="spellEnd"/>
      <w:r>
        <w:t>', 'safari'],</w:t>
      </w:r>
    </w:p>
    <w:p w14:paraId="58FF3FE8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</w:p>
    <w:p w14:paraId="534391AE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// </w:t>
      </w:r>
      <w:proofErr w:type="spellStart"/>
      <w:r>
        <w:t>Specifična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DYN </w:t>
      </w:r>
      <w:proofErr w:type="spellStart"/>
      <w:r>
        <w:t>komponente</w:t>
      </w:r>
      <w:proofErr w:type="spellEnd"/>
    </w:p>
    <w:p w14:paraId="6238975A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</w:t>
      </w:r>
      <w:proofErr w:type="spellStart"/>
      <w:r>
        <w:t>ignoreElements</w:t>
      </w:r>
      <w:proofErr w:type="spellEnd"/>
      <w:r>
        <w:t>: [</w:t>
      </w:r>
    </w:p>
    <w:p w14:paraId="30133B0D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'[data-chromatic="ignore"]',</w:t>
      </w:r>
    </w:p>
    <w:p w14:paraId="6CCD3604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'.</w:t>
      </w:r>
      <w:proofErr w:type="spellStart"/>
      <w:r>
        <w:t>dyn</w:t>
      </w:r>
      <w:proofErr w:type="spellEnd"/>
      <w:proofErr w:type="gramEnd"/>
      <w:r>
        <w:t>-loading--animated',</w:t>
      </w:r>
    </w:p>
    <w:p w14:paraId="179E1E8F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  </w:t>
      </w:r>
      <w:proofErr w:type="gramStart"/>
      <w:r>
        <w:t>'.</w:t>
      </w:r>
      <w:proofErr w:type="spellStart"/>
      <w:r>
        <w:t>dyn</w:t>
      </w:r>
      <w:proofErr w:type="spellEnd"/>
      <w:proofErr w:type="gramEnd"/>
      <w:r>
        <w:t>-progress--indeterminate'</w:t>
      </w:r>
    </w:p>
    <w:p w14:paraId="28070507" w14:textId="77777777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 xml:space="preserve">  ]</w:t>
      </w:r>
    </w:p>
    <w:p w14:paraId="75EA5F5C" w14:textId="3058B669" w:rsidR="00391931" w:rsidRDefault="00391931" w:rsidP="00391931">
      <w:pPr>
        <w:pStyle w:val="CustomCode"/>
        <w:shd w:val="clear" w:color="auto" w:fill="EEEEEE"/>
        <w:spacing w:after="0" w:line="240" w:lineRule="auto"/>
      </w:pPr>
      <w:r>
        <w:t>};</w:t>
      </w:r>
    </w:p>
    <w:p w14:paraId="6A295BAD" w14:textId="484EFEA6" w:rsidR="00391931" w:rsidRDefault="00391931" w:rsidP="00391931"/>
    <w:p w14:paraId="3CBBC59E" w14:textId="77777777" w:rsidR="00391931" w:rsidRPr="00391931" w:rsidRDefault="00391931" w:rsidP="00391931">
      <w:pPr>
        <w:pStyle w:val="Heading3"/>
        <w:rPr>
          <w:color w:val="000000"/>
        </w:rPr>
      </w:pPr>
      <w:r w:rsidRPr="00391931">
        <w:rPr>
          <w:color w:val="000000"/>
        </w:rPr>
        <w:t>Enterprise Benefits</w:t>
      </w:r>
    </w:p>
    <w:p w14:paraId="0A992414" w14:textId="77777777" w:rsidR="00391931" w:rsidRPr="00D661A0" w:rsidRDefault="00391931" w:rsidP="00D661A0">
      <w:pPr>
        <w:pStyle w:val="ListBullet"/>
        <w:rPr>
          <w:color w:val="000000"/>
        </w:rPr>
      </w:pPr>
      <w:r w:rsidRPr="00D661A0">
        <w:rPr>
          <w:color w:val="000000"/>
        </w:rPr>
        <w:t>Automatsko hvatanje vizuelnih regresija - Svaka izmena komponente se automatski verifikuje</w:t>
      </w:r>
    </w:p>
    <w:p w14:paraId="3009D966" w14:textId="77777777" w:rsidR="00391931" w:rsidRPr="00D661A0" w:rsidRDefault="00391931" w:rsidP="00D661A0">
      <w:pPr>
        <w:pStyle w:val="ListBullet"/>
        <w:rPr>
          <w:color w:val="000000"/>
        </w:rPr>
      </w:pPr>
      <w:r w:rsidRPr="00D661A0">
        <w:rPr>
          <w:color w:val="000000"/>
        </w:rPr>
        <w:t>Cross-browser testiranje - Chrome, Firefox, Safari podrška</w:t>
      </w:r>
    </w:p>
    <w:p w14:paraId="04E5F87F" w14:textId="77777777" w:rsidR="00391931" w:rsidRPr="00D661A0" w:rsidRDefault="00391931" w:rsidP="00D661A0">
      <w:pPr>
        <w:pStyle w:val="ListBullet"/>
        <w:rPr>
          <w:color w:val="000000"/>
        </w:rPr>
      </w:pPr>
      <w:r w:rsidRPr="00D661A0">
        <w:rPr>
          <w:color w:val="000000"/>
        </w:rPr>
        <w:t>Responsive testing - Mobile, tablet, desktop viewports</w:t>
      </w:r>
    </w:p>
    <w:p w14:paraId="057ADCD5" w14:textId="77777777" w:rsidR="00391931" w:rsidRPr="00D661A0" w:rsidRDefault="00391931" w:rsidP="00D661A0">
      <w:pPr>
        <w:pStyle w:val="ListBullet"/>
        <w:rPr>
          <w:color w:val="000000"/>
        </w:rPr>
      </w:pPr>
      <w:r w:rsidRPr="00D661A0">
        <w:rPr>
          <w:color w:val="000000"/>
        </w:rPr>
        <w:t>CI/CD integration - Automatski blokira deploy ako su vizualni testovi neuspešni</w:t>
      </w:r>
    </w:p>
    <w:p w14:paraId="55768FCD" w14:textId="77777777" w:rsidR="00391931" w:rsidRPr="00D661A0" w:rsidRDefault="00391931" w:rsidP="00D661A0">
      <w:pPr>
        <w:pStyle w:val="ListBullet"/>
        <w:rPr>
          <w:color w:val="000000"/>
        </w:rPr>
      </w:pPr>
      <w:r w:rsidRPr="00D661A0">
        <w:rPr>
          <w:color w:val="000000"/>
        </w:rPr>
        <w:t>Baseline management - Chromatic čuva "golde</w:t>
      </w:r>
      <w:bookmarkStart w:id="85" w:name="_GoBack"/>
      <w:bookmarkEnd w:id="85"/>
      <w:r w:rsidRPr="00D661A0">
        <w:rPr>
          <w:color w:val="000000"/>
        </w:rPr>
        <w:t>n master" screenshots za svaku komponentu</w:t>
      </w:r>
    </w:p>
    <w:p w14:paraId="40777CB2" w14:textId="77777777" w:rsidR="00391931" w:rsidRPr="00D661A0" w:rsidRDefault="00391931" w:rsidP="00D661A0">
      <w:pPr>
        <w:pStyle w:val="ListBullet"/>
        <w:rPr>
          <w:color w:val="000000"/>
        </w:rPr>
      </w:pPr>
      <w:r w:rsidRPr="00D661A0">
        <w:rPr>
          <w:color w:val="000000"/>
        </w:rPr>
        <w:t>Team review proces - Vizuelne izmene zahtevaju review pre merge-a</w:t>
      </w:r>
    </w:p>
    <w:p w14:paraId="198BF50F" w14:textId="77777777" w:rsidR="00391931" w:rsidRDefault="00391931" w:rsidP="00391931"/>
    <w:p w14:paraId="616617DF" w14:textId="001FBB1F" w:rsidR="00391931" w:rsidRDefault="00391931" w:rsidP="00391931"/>
    <w:p w14:paraId="5C5A4005" w14:textId="77777777" w:rsidR="00391931" w:rsidRDefault="00391931" w:rsidP="00391931"/>
    <w:p w14:paraId="5CABF28E" w14:textId="48B7829E" w:rsidR="00627663" w:rsidRDefault="00AA0C50">
      <w:pPr>
        <w:pStyle w:val="Heading3"/>
      </w:pPr>
      <w:bookmarkStart w:id="86" w:name="_Toc209713992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implementacije</w:t>
      </w:r>
      <w:proofErr w:type="spellEnd"/>
      <w:r>
        <w:rPr>
          <w:color w:val="000000"/>
        </w:rPr>
        <w:t>:</w:t>
      </w:r>
      <w:bookmarkEnd w:id="86"/>
    </w:p>
    <w:p w14:paraId="4B8511A5" w14:textId="77777777" w:rsidR="00627663" w:rsidRDefault="00627663"/>
    <w:p w14:paraId="4B02BB89" w14:textId="77777777" w:rsidR="00627663" w:rsidRDefault="00AA0C50">
      <w:pPr>
        <w:pStyle w:val="ListBullet"/>
      </w:pPr>
      <w:r>
        <w:rPr>
          <w:color w:val="000000"/>
        </w:rPr>
        <w:t xml:space="preserve">**50+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</w:rPr>
        <w:t xml:space="preserve">** </w:t>
      </w:r>
      <w:proofErr w:type="spellStart"/>
      <w:r>
        <w:rPr>
          <w:color w:val="000000"/>
        </w:rPr>
        <w:t>implementiranih</w:t>
      </w:r>
      <w:proofErr w:type="spellEnd"/>
    </w:p>
    <w:p w14:paraId="42E15362" w14:textId="77777777" w:rsidR="00627663" w:rsidRDefault="00AA0C50">
      <w:pPr>
        <w:pStyle w:val="ListBullet"/>
      </w:pPr>
      <w:r>
        <w:rPr>
          <w:color w:val="000000"/>
        </w:rPr>
        <w:t xml:space="preserve">**9 </w:t>
      </w:r>
      <w:proofErr w:type="spellStart"/>
      <w:r>
        <w:rPr>
          <w:color w:val="000000"/>
        </w:rPr>
        <w:t>glavnih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grupa</w:t>
      </w:r>
      <w:proofErr w:type="spellEnd"/>
      <w:r>
        <w:rPr>
          <w:color w:val="000000"/>
        </w:rPr>
        <w:t xml:space="preserve">** </w:t>
      </w:r>
      <w:proofErr w:type="spellStart"/>
      <w:r>
        <w:rPr>
          <w:color w:val="000000"/>
        </w:rPr>
        <w:t>pokrivenih</w:t>
      </w:r>
      <w:proofErr w:type="spellEnd"/>
    </w:p>
    <w:p w14:paraId="59489D8F" w14:textId="77777777" w:rsidR="00627663" w:rsidRDefault="00AA0C50">
      <w:pPr>
        <w:pStyle w:val="ListBullet"/>
      </w:pPr>
      <w:r>
        <w:rPr>
          <w:color w:val="000000"/>
        </w:rPr>
        <w:t xml:space="preserve">**TypeScript interfaces** za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proofErr w:type="spellEnd"/>
    </w:p>
    <w:p w14:paraId="51D15150" w14:textId="77777777" w:rsidR="00627663" w:rsidRDefault="00AA0C50">
      <w:pPr>
        <w:pStyle w:val="ListBullet"/>
      </w:pPr>
      <w:r>
        <w:rPr>
          <w:color w:val="000000"/>
        </w:rPr>
        <w:t>**Accessibility support** (ARIA, keyboard navigation)</w:t>
      </w:r>
    </w:p>
    <w:p w14:paraId="66294626" w14:textId="77777777" w:rsidR="00627663" w:rsidRDefault="00AA0C50">
      <w:pPr>
        <w:pStyle w:val="ListBullet"/>
      </w:pPr>
      <w:r>
        <w:rPr>
          <w:color w:val="000000"/>
        </w:rPr>
        <w:t xml:space="preserve">**Responsive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** </w:t>
      </w:r>
      <w:proofErr w:type="spellStart"/>
      <w:r>
        <w:rPr>
          <w:color w:val="000000"/>
        </w:rPr>
        <w:t>optimizovan</w:t>
      </w:r>
      <w:proofErr w:type="spellEnd"/>
      <w:r>
        <w:rPr>
          <w:color w:val="000000"/>
        </w:rPr>
        <w:t xml:space="preserve"> za mobile</w:t>
      </w:r>
    </w:p>
    <w:p w14:paraId="587502B5" w14:textId="77777777" w:rsidR="00627663" w:rsidRDefault="00AA0C50">
      <w:pPr>
        <w:pStyle w:val="ListBullet"/>
      </w:pPr>
      <w:r>
        <w:rPr>
          <w:color w:val="000000"/>
        </w:rPr>
        <w:t>**CSS Custom Properties** za theming</w:t>
      </w:r>
    </w:p>
    <w:p w14:paraId="1BF5D0F8" w14:textId="77777777" w:rsidR="00627663" w:rsidRDefault="00AA0C50">
      <w:pPr>
        <w:pStyle w:val="ListBullet"/>
      </w:pPr>
      <w:r>
        <w:rPr>
          <w:color w:val="000000"/>
        </w:rPr>
        <w:t>**Hook-based architecture** za state management</w:t>
      </w:r>
    </w:p>
    <w:p w14:paraId="405E6D32" w14:textId="77777777" w:rsidR="00627663" w:rsidRDefault="00AA0C50">
      <w:pPr>
        <w:pStyle w:val="ListBullet"/>
      </w:pPr>
      <w:r>
        <w:rPr>
          <w:color w:val="000000"/>
        </w:rPr>
        <w:t xml:space="preserve">**Performance optimizations** (virtual scroll, </w:t>
      </w:r>
      <w:proofErr w:type="spellStart"/>
      <w:r>
        <w:rPr>
          <w:color w:val="000000"/>
        </w:rPr>
        <w:t>memoization</w:t>
      </w:r>
      <w:proofErr w:type="spellEnd"/>
      <w:r>
        <w:rPr>
          <w:color w:val="000000"/>
        </w:rPr>
        <w:t>)</w:t>
      </w:r>
    </w:p>
    <w:p w14:paraId="018FEC5D" w14:textId="77777777" w:rsidR="00627663" w:rsidRDefault="00627663"/>
    <w:p w14:paraId="096B4D0F" w14:textId="77777777" w:rsidR="00627663" w:rsidRDefault="00627663"/>
    <w:p w14:paraId="7477DE70" w14:textId="77777777" w:rsidR="00627663" w:rsidRDefault="00AA0C50">
      <w:pPr>
        <w:pStyle w:val="Heading3"/>
      </w:pPr>
      <w:bookmarkStart w:id="87" w:name="_Toc209713993"/>
      <w:r>
        <w:rPr>
          <w:color w:val="000000"/>
        </w:rPr>
        <w:t xml:space="preserve">🎯 </w:t>
      </w:r>
      <w:proofErr w:type="spellStart"/>
      <w:r>
        <w:rPr>
          <w:color w:val="000000"/>
        </w:rPr>
        <w:t>Ključne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DYNgrupama</w:t>
      </w:r>
      <w:proofErr w:type="spellEnd"/>
      <w:r>
        <w:rPr>
          <w:color w:val="000000"/>
        </w:rPr>
        <w:t>:</w:t>
      </w:r>
      <w:bookmarkEnd w:id="87"/>
    </w:p>
    <w:p w14:paraId="359D578D" w14:textId="77777777" w:rsidR="00627663" w:rsidRDefault="00627663"/>
    <w:p w14:paraId="70348AD2" w14:textId="77777777" w:rsidR="00627663" w:rsidRDefault="00AA0C50">
      <w:pPr>
        <w:pStyle w:val="ListNumber"/>
      </w:pPr>
      <w:r>
        <w:rPr>
          <w:color w:val="000000"/>
        </w:rPr>
        <w:t xml:space="preserve">**Form Controls**: Button, Input, Select, Checkbox, </w:t>
      </w:r>
      <w:proofErr w:type="spellStart"/>
      <w:r>
        <w:rPr>
          <w:color w:val="000000"/>
        </w:rPr>
        <w:t>RadioGroup</w:t>
      </w:r>
      <w:proofErr w:type="spellEnd"/>
    </w:p>
    <w:p w14:paraId="2ABE88E3" w14:textId="77777777" w:rsidR="00627663" w:rsidRDefault="00AA0C50">
      <w:pPr>
        <w:pStyle w:val="ListNumber"/>
      </w:pPr>
      <w:r>
        <w:rPr>
          <w:color w:val="000000"/>
        </w:rPr>
        <w:t xml:space="preserve">**Form Fields**: 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, Upload, 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, Password, Number</w:t>
      </w:r>
    </w:p>
    <w:p w14:paraId="6A9623D6" w14:textId="77777777" w:rsidR="00627663" w:rsidRDefault="00AA0C50">
      <w:pPr>
        <w:pStyle w:val="ListNumber"/>
      </w:pPr>
      <w:r>
        <w:rPr>
          <w:color w:val="000000"/>
        </w:rPr>
        <w:lastRenderedPageBreak/>
        <w:t>**Layout**: Container, Grid, Divider, Page</w:t>
      </w:r>
    </w:p>
    <w:p w14:paraId="1CE9AB80" w14:textId="77777777" w:rsidR="00627663" w:rsidRDefault="00AA0C50">
      <w:pPr>
        <w:pStyle w:val="ListNumber"/>
      </w:pPr>
      <w:r>
        <w:rPr>
          <w:color w:val="000000"/>
        </w:rPr>
        <w:t>**Interaction**: Modal, Popup, Dropdown, Accordion</w:t>
      </w:r>
    </w:p>
    <w:p w14:paraId="4B651069" w14:textId="77777777" w:rsidR="00627663" w:rsidRDefault="00AA0C50">
      <w:pPr>
        <w:pStyle w:val="ListNumber"/>
      </w:pPr>
      <w:r>
        <w:rPr>
          <w:color w:val="000000"/>
        </w:rPr>
        <w:t>**Navigation**: Menu, Breadcrumb, Stepper, Tabs, Toolbar</w:t>
      </w:r>
    </w:p>
    <w:p w14:paraId="7F336DD9" w14:textId="77777777" w:rsidR="00627663" w:rsidRDefault="00AA0C50">
      <w:pPr>
        <w:pStyle w:val="ListNumber"/>
      </w:pPr>
      <w:r>
        <w:rPr>
          <w:color w:val="000000"/>
        </w:rPr>
        <w:t xml:space="preserve">**Data Display**: Table,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, Chart, Gauge, </w:t>
      </w:r>
      <w:proofErr w:type="spellStart"/>
      <w:r>
        <w:rPr>
          <w:color w:val="000000"/>
        </w:rPr>
        <w:t>TreeView</w:t>
      </w:r>
      <w:proofErr w:type="spellEnd"/>
    </w:p>
    <w:p w14:paraId="730A18A3" w14:textId="77777777" w:rsidR="00627663" w:rsidRDefault="00AA0C50">
      <w:pPr>
        <w:pStyle w:val="ListNumber"/>
      </w:pPr>
      <w:r>
        <w:rPr>
          <w:color w:val="000000"/>
        </w:rPr>
        <w:t>**Feedback**: Loading, Progress, Toast, Dialog</w:t>
      </w:r>
    </w:p>
    <w:p w14:paraId="65601A53" w14:textId="77777777" w:rsidR="00627663" w:rsidRDefault="00AA0C50">
      <w:pPr>
        <w:pStyle w:val="ListNumber"/>
      </w:pPr>
      <w:r>
        <w:rPr>
          <w:color w:val="000000"/>
        </w:rPr>
        <w:t>**Utility**: Avatar, Badge, Icon, Tooltip</w:t>
      </w:r>
    </w:p>
    <w:p w14:paraId="32DEDEC2" w14:textId="77777777" w:rsidR="00627663" w:rsidRDefault="00627663"/>
    <w:p w14:paraId="2B1494F1" w14:textId="77777777" w:rsidR="00627663" w:rsidRDefault="00AA0C50">
      <w:pPr>
        <w:pStyle w:val="Heading3"/>
      </w:pPr>
      <w:bookmarkStart w:id="88" w:name="_Toc209713994"/>
      <w:r>
        <w:rPr>
          <w:color w:val="000000"/>
        </w:rPr>
        <w:t xml:space="preserve">💡 </w:t>
      </w:r>
      <w:proofErr w:type="spellStart"/>
      <w:r>
        <w:rPr>
          <w:color w:val="000000"/>
        </w:rPr>
        <w:t>Tehnička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arhitektura</w:t>
      </w:r>
      <w:proofErr w:type="spellEnd"/>
      <w:r>
        <w:rPr>
          <w:color w:val="000000"/>
        </w:rPr>
        <w:t>:</w:t>
      </w:r>
      <w:bookmarkEnd w:id="88"/>
    </w:p>
    <w:p w14:paraId="4FA29A92" w14:textId="77777777" w:rsidR="00627663" w:rsidRDefault="00627663"/>
    <w:p w14:paraId="2C10B5A5" w14:textId="77777777" w:rsidR="00627663" w:rsidRDefault="00AA0C50">
      <w:pPr>
        <w:pStyle w:val="ListBullet"/>
      </w:pPr>
      <w:r>
        <w:rPr>
          <w:color w:val="000000"/>
        </w:rPr>
        <w:t>**Forward Refs** za imperative API</w:t>
      </w:r>
    </w:p>
    <w:p w14:paraId="18155648" w14:textId="77777777" w:rsidR="00627663" w:rsidRDefault="00AA0C50">
      <w:pPr>
        <w:pStyle w:val="ListBullet"/>
      </w:pPr>
      <w:r>
        <w:rPr>
          <w:color w:val="000000"/>
        </w:rPr>
        <w:t xml:space="preserve">**Custom Hooks** za </w:t>
      </w:r>
      <w:proofErr w:type="spellStart"/>
      <w:r>
        <w:rPr>
          <w:color w:val="000000"/>
        </w:rPr>
        <w:t>validaciju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state management</w:t>
      </w:r>
    </w:p>
    <w:p w14:paraId="059BCBBF" w14:textId="77777777" w:rsidR="00627663" w:rsidRDefault="00AA0C50">
      <w:pPr>
        <w:pStyle w:val="ListBullet"/>
      </w:pPr>
      <w:r>
        <w:rPr>
          <w:color w:val="000000"/>
        </w:rPr>
        <w:t xml:space="preserve">**Portal rendering** za overlay </w:t>
      </w:r>
      <w:proofErr w:type="spellStart"/>
      <w:r>
        <w:rPr>
          <w:color w:val="000000"/>
        </w:rPr>
        <w:t>komponente</w:t>
      </w:r>
      <w:proofErr w:type="spellEnd"/>
    </w:p>
    <w:p w14:paraId="44E40BB8" w14:textId="77777777" w:rsidR="00627663" w:rsidRDefault="00AA0C50">
      <w:pPr>
        <w:pStyle w:val="ListBullet"/>
      </w:pPr>
      <w:r>
        <w:rPr>
          <w:color w:val="000000"/>
        </w:rPr>
        <w:t xml:space="preserve">**Event delegation** za </w:t>
      </w:r>
      <w:proofErr w:type="spellStart"/>
      <w:r>
        <w:rPr>
          <w:color w:val="000000"/>
        </w:rPr>
        <w:t>performanse</w:t>
      </w:r>
      <w:proofErr w:type="spellEnd"/>
    </w:p>
    <w:p w14:paraId="7BA2678F" w14:textId="77777777" w:rsidR="00627663" w:rsidRDefault="00AA0C50">
      <w:pPr>
        <w:pStyle w:val="ListBullet"/>
      </w:pPr>
      <w:r>
        <w:rPr>
          <w:color w:val="000000"/>
        </w:rPr>
        <w:t xml:space="preserve">**Modular CSS**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BEM </w:t>
      </w:r>
      <w:proofErr w:type="spellStart"/>
      <w:r>
        <w:rPr>
          <w:color w:val="000000"/>
        </w:rPr>
        <w:t>metodologijom</w:t>
      </w:r>
      <w:proofErr w:type="spellEnd"/>
    </w:p>
    <w:p w14:paraId="206BD15C" w14:textId="77777777" w:rsidR="00627663" w:rsidRDefault="00AA0C50">
      <w:pPr>
        <w:pStyle w:val="ListBullet"/>
      </w:pPr>
      <w:r>
        <w:rPr>
          <w:color w:val="000000"/>
        </w:rPr>
        <w:t xml:space="preserve">**.NET Core integration** </w:t>
      </w:r>
      <w:proofErr w:type="spellStart"/>
      <w:r>
        <w:rPr>
          <w:color w:val="000000"/>
        </w:rPr>
        <w:t>modeli</w:t>
      </w:r>
      <w:proofErr w:type="spellEnd"/>
      <w:r>
        <w:rPr>
          <w:color w:val="000000"/>
        </w:rPr>
        <w:t xml:space="preserve"> za backend</w:t>
      </w:r>
    </w:p>
    <w:p w14:paraId="634B8C5D" w14:textId="77777777" w:rsidR="00627663" w:rsidRDefault="00627663"/>
    <w:p w14:paraId="6454B2BC" w14:textId="77777777" w:rsidR="00627663" w:rsidRDefault="00AA0C50">
      <w:r>
        <w:rPr>
          <w:color w:val="000000"/>
        </w:rPr>
        <w:t xml:space="preserve">Ova </w:t>
      </w:r>
      <w:proofErr w:type="spellStart"/>
      <w:r>
        <w:rPr>
          <w:color w:val="000000"/>
        </w:rPr>
        <w:t>implementacija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predstavlja</w:t>
      </w:r>
      <w:proofErr w:type="spellEnd"/>
      <w:r>
        <w:rPr>
          <w:color w:val="000000"/>
        </w:rPr>
        <w:t xml:space="preserve"> **production-ready design system**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enterprise React </w:t>
      </w:r>
      <w:proofErr w:type="spellStart"/>
      <w:r>
        <w:rPr>
          <w:color w:val="000000"/>
        </w:rPr>
        <w:t>aplikacija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DYNUI </w:t>
      </w:r>
      <w:proofErr w:type="spellStart"/>
      <w:r>
        <w:rPr>
          <w:color w:val="000000"/>
        </w:rPr>
        <w:t>dizajn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standardima</w:t>
      </w:r>
      <w:proofErr w:type="spellEnd"/>
      <w:r>
        <w:rPr>
          <w:color w:val="000000"/>
        </w:rPr>
        <w:t>! 🚀</w:t>
      </w:r>
    </w:p>
    <w:p w14:paraId="2059C62B" w14:textId="77777777" w:rsidR="00627663" w:rsidRDefault="00627663"/>
    <w:sectPr w:rsidR="00627663" w:rsidSect="00034616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E2AE4" w14:textId="77777777" w:rsidR="003446D6" w:rsidRDefault="003446D6" w:rsidP="006D0396">
      <w:pPr>
        <w:spacing w:after="0" w:line="240" w:lineRule="auto"/>
      </w:pPr>
      <w:r>
        <w:separator/>
      </w:r>
    </w:p>
  </w:endnote>
  <w:endnote w:type="continuationSeparator" w:id="0">
    <w:p w14:paraId="68D756FF" w14:textId="77777777" w:rsidR="003446D6" w:rsidRDefault="003446D6" w:rsidP="006D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4857" w14:textId="77777777" w:rsidR="003446D6" w:rsidRDefault="003446D6" w:rsidP="006D0396">
      <w:pPr>
        <w:spacing w:after="0" w:line="240" w:lineRule="auto"/>
      </w:pPr>
      <w:r>
        <w:separator/>
      </w:r>
    </w:p>
  </w:footnote>
  <w:footnote w:type="continuationSeparator" w:id="0">
    <w:p w14:paraId="63C40C6C" w14:textId="77777777" w:rsidR="003446D6" w:rsidRDefault="003446D6" w:rsidP="006D0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345A8" w14:textId="3F59BE60" w:rsidR="00391931" w:rsidRDefault="0039193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E92DCE" wp14:editId="63B241F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01420" cy="368935"/>
              <wp:effectExtent l="0" t="0" r="17780" b="12065"/>
              <wp:wrapNone/>
              <wp:docPr id="9057488" name="Text Box 2" descr="Poverljivo_Confidential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du="http://schemas.microsoft.com/office/word/2023/wordml/word16du" xmlns:w16sdtdh="http://schemas.microsoft.com/office/word/2020/wordml/sdtdatahash" xmlns:w16sdtfl="http://schemas.microsoft.com/office/word/2024/wordml/sdtformatlock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14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86F879" w14:textId="37F7190B" w:rsidR="00391931" w:rsidRPr="006D0396" w:rsidRDefault="00391931" w:rsidP="006D03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A500"/>
                              <w:sz w:val="20"/>
                              <w:szCs w:val="20"/>
                            </w:rPr>
                          </w:pPr>
                          <w:r w:rsidRPr="006D0396">
                            <w:rPr>
                              <w:rFonts w:ascii="Calibri" w:eastAsia="Calibri" w:hAnsi="Calibri" w:cs="Calibri"/>
                              <w:noProof/>
                              <w:color w:val="FFA500"/>
                              <w:sz w:val="20"/>
                              <w:szCs w:val="20"/>
                            </w:rPr>
                            <w:t>Poverljivo_Confidential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92D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overljivo_Confidential" style="position:absolute;margin-left:0;margin-top:0;width:94.6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" filled="f" stroked="f">
              <v:textbox style="mso-fit-shape-to-text:t" inset="0,15pt,0,0">
                <w:txbxContent>
                  <w:p w14:paraId="3F86F879" w14:textId="37F7190B" w:rsidR="00391931" w:rsidRPr="006D0396" w:rsidRDefault="00391931" w:rsidP="006D03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A500"/>
                        <w:sz w:val="20"/>
                        <w:szCs w:val="20"/>
                      </w:rPr>
                    </w:pPr>
                    <w:r w:rsidRPr="006D0396">
                      <w:rPr>
                        <w:rFonts w:ascii="Calibri" w:eastAsia="Calibri" w:hAnsi="Calibri" w:cs="Calibri"/>
                        <w:noProof/>
                        <w:color w:val="FFA500"/>
                        <w:sz w:val="20"/>
                        <w:szCs w:val="20"/>
                      </w:rPr>
                      <w:t>Poverljivo_Confidential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4C332" w14:textId="58752D91" w:rsidR="00391931" w:rsidRDefault="0039193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20891" wp14:editId="101F455A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1201420" cy="368935"/>
              <wp:effectExtent l="0" t="0" r="17780" b="12065"/>
              <wp:wrapNone/>
              <wp:docPr id="1780690363" name="Text Box 3" descr="Poverljivo_Confidential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du="http://schemas.microsoft.com/office/word/2023/wordml/word16du" xmlns:w16sdtdh="http://schemas.microsoft.com/office/word/2020/wordml/sdtdatahash" xmlns:w16sdtfl="http://schemas.microsoft.com/office/word/2024/wordml/sdtformatlock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14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F1861" w14:textId="442707BF" w:rsidR="00391931" w:rsidRPr="006D0396" w:rsidRDefault="00391931" w:rsidP="006D03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A500"/>
                              <w:sz w:val="20"/>
                              <w:szCs w:val="20"/>
                            </w:rPr>
                          </w:pPr>
                          <w:r w:rsidRPr="006D0396">
                            <w:rPr>
                              <w:rFonts w:ascii="Calibri" w:eastAsia="Calibri" w:hAnsi="Calibri" w:cs="Calibri"/>
                              <w:noProof/>
                              <w:color w:val="FFA500"/>
                              <w:sz w:val="20"/>
                              <w:szCs w:val="20"/>
                            </w:rPr>
                            <w:t>Poverljivo_Confidential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208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overljivo_Confidential" style="position:absolute;margin-left:0;margin-top:0;width:94.6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" filled="f" stroked="f">
              <v:textbox style="mso-fit-shape-to-text:t" inset="0,15pt,0,0">
                <w:txbxContent>
                  <w:p w14:paraId="1E0F1861" w14:textId="442707BF" w:rsidR="00391931" w:rsidRPr="006D0396" w:rsidRDefault="00391931" w:rsidP="006D03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A500"/>
                        <w:sz w:val="20"/>
                        <w:szCs w:val="20"/>
                      </w:rPr>
                    </w:pPr>
                    <w:r w:rsidRPr="006D0396">
                      <w:rPr>
                        <w:rFonts w:ascii="Calibri" w:eastAsia="Calibri" w:hAnsi="Calibri" w:cs="Calibri"/>
                        <w:noProof/>
                        <w:color w:val="FFA500"/>
                        <w:sz w:val="20"/>
                        <w:szCs w:val="20"/>
                      </w:rPr>
                      <w:t>Poverljivo_Confidential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00C31" w14:textId="55EBA4EA" w:rsidR="00391931" w:rsidRDefault="0039193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228FC8" wp14:editId="605DE03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01420" cy="368935"/>
              <wp:effectExtent l="0" t="0" r="17780" b="12065"/>
              <wp:wrapNone/>
              <wp:docPr id="2034316795" name="Text Box 1" descr="Poverljivo_Confidential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du="http://schemas.microsoft.com/office/word/2023/wordml/word16du" xmlns:w16sdtdh="http://schemas.microsoft.com/office/word/2020/wordml/sdtdatahash" xmlns:w16sdtfl="http://schemas.microsoft.com/office/word/2024/wordml/sdtformatlock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14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D0BA9" w14:textId="23254E41" w:rsidR="00391931" w:rsidRPr="006D0396" w:rsidRDefault="00391931" w:rsidP="006D03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A500"/>
                              <w:sz w:val="20"/>
                              <w:szCs w:val="20"/>
                            </w:rPr>
                          </w:pPr>
                          <w:r w:rsidRPr="006D0396">
                            <w:rPr>
                              <w:rFonts w:ascii="Calibri" w:eastAsia="Calibri" w:hAnsi="Calibri" w:cs="Calibri"/>
                              <w:noProof/>
                              <w:color w:val="FFA500"/>
                              <w:sz w:val="20"/>
                              <w:szCs w:val="20"/>
                            </w:rPr>
                            <w:t>Poverljivo_Confidential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228F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overljivo_Confidential" style="position:absolute;margin-left:0;margin-top:0;width:94.6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" filled="f" stroked="f">
              <v:textbox style="mso-fit-shape-to-text:t" inset="0,15pt,0,0">
                <w:txbxContent>
                  <w:p w14:paraId="682D0BA9" w14:textId="23254E41" w:rsidR="00391931" w:rsidRPr="006D0396" w:rsidRDefault="00391931" w:rsidP="006D03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A500"/>
                        <w:sz w:val="20"/>
                        <w:szCs w:val="20"/>
                      </w:rPr>
                    </w:pPr>
                    <w:r w:rsidRPr="006D0396">
                      <w:rPr>
                        <w:rFonts w:ascii="Calibri" w:eastAsia="Calibri" w:hAnsi="Calibri" w:cs="Calibri"/>
                        <w:noProof/>
                        <w:color w:val="FFA500"/>
                        <w:sz w:val="20"/>
                        <w:szCs w:val="20"/>
                      </w:rPr>
                      <w:t>Poverljivo_Confidential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6609D2"/>
    <w:multiLevelType w:val="multilevel"/>
    <w:tmpl w:val="EE32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6D6"/>
    <w:rsid w:val="00391931"/>
    <w:rsid w:val="00492DCC"/>
    <w:rsid w:val="00620288"/>
    <w:rsid w:val="00627663"/>
    <w:rsid w:val="006D0396"/>
    <w:rsid w:val="006D3660"/>
    <w:rsid w:val="00843F8A"/>
    <w:rsid w:val="00A03F7C"/>
    <w:rsid w:val="00A367BD"/>
    <w:rsid w:val="00AA0C50"/>
    <w:rsid w:val="00AA1D8D"/>
    <w:rsid w:val="00B47730"/>
    <w:rsid w:val="00CB0664"/>
    <w:rsid w:val="00D661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0286C2"/>
  <w14:defaultImageDpi w14:val="300"/>
  <w15:docId w15:val="{1495D2FD-446E-4AB1-AD63-F3232B12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Code">
    <w:name w:val="CustomCode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6D03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3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039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039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03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DCC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styleId="HTMLCode">
    <w:name w:val="HTML Code"/>
    <w:basedOn w:val="DefaultParagraphFont"/>
    <w:uiPriority w:val="99"/>
    <w:semiHidden/>
    <w:unhideWhenUsed/>
    <w:rsid w:val="00492D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2DCC"/>
  </w:style>
  <w:style w:type="paragraph" w:customStyle="1" w:styleId="my-2">
    <w:name w:val="my-2"/>
    <w:basedOn w:val="Normal"/>
    <w:rsid w:val="0039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116BF-45B0-4FDD-B10C-829DBFE0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214</Pages>
  <Words>43099</Words>
  <Characters>245667</Characters>
  <Application>Microsoft Office Word</Application>
  <DocSecurity>0</DocSecurity>
  <Lines>2047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Mladen Gasic</cp:lastModifiedBy>
  <cp:revision>7</cp:revision>
  <dcterms:created xsi:type="dcterms:W3CDTF">2013-12-23T23:15:00Z</dcterms:created>
  <dcterms:modified xsi:type="dcterms:W3CDTF">2025-09-26T20:20:00Z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794135fb,8a34d0,6a232dbb</vt:lpwstr>
  </property>
  <property fmtid="{D5CDD505-2E9C-101B-9397-08002B2CF9AE}" pid="3" name="ClassificationContentMarkingHeaderFontProps">
    <vt:lpwstr>#ffa500,10,Calibri</vt:lpwstr>
  </property>
  <property fmtid="{D5CDD505-2E9C-101B-9397-08002B2CF9AE}" pid="4" name="ClassificationContentMarkingHeaderText">
    <vt:lpwstr>Poverljivo_Confidential</vt:lpwstr>
  </property>
  <property fmtid="{D5CDD505-2E9C-101B-9397-08002B2CF9AE}" pid="5" name="MSIP_Label_bdc271db-c971-40de-9786-7a015243e49e_Enabled">
    <vt:lpwstr>true</vt:lpwstr>
  </property>
  <property fmtid="{D5CDD505-2E9C-101B-9397-08002B2CF9AE}" pid="6" name="MSIP_Label_bdc271db-c971-40de-9786-7a015243e49e_SetDate">
    <vt:lpwstr>2025-09-25T15:31:23Z</vt:lpwstr>
  </property>
  <property fmtid="{D5CDD505-2E9C-101B-9397-08002B2CF9AE}" pid="7" name="MSIP_Label_bdc271db-c971-40de-9786-7a015243e49e_Method">
    <vt:lpwstr>Privileged</vt:lpwstr>
  </property>
  <property fmtid="{D5CDD505-2E9C-101B-9397-08002B2CF9AE}" pid="8" name="MSIP_Label_bdc271db-c971-40de-9786-7a015243e49e_Name">
    <vt:lpwstr>Poverljivo_Confidential</vt:lpwstr>
  </property>
  <property fmtid="{D5CDD505-2E9C-101B-9397-08002B2CF9AE}" pid="9" name="MSIP_Label_bdc271db-c971-40de-9786-7a015243e49e_SiteId">
    <vt:lpwstr>bc0d261b-cdef-4bfb-a07b-3dbd8c51ebbd</vt:lpwstr>
  </property>
  <property fmtid="{D5CDD505-2E9C-101B-9397-08002B2CF9AE}" pid="10" name="MSIP_Label_bdc271db-c971-40de-9786-7a015243e49e_ActionId">
    <vt:lpwstr>33fddfaa-613a-494c-b8d1-aa60868d995d</vt:lpwstr>
  </property>
  <property fmtid="{D5CDD505-2E9C-101B-9397-08002B2CF9AE}" pid="11" name="MSIP_Label_bdc271db-c971-40de-9786-7a015243e49e_ContentBits">
    <vt:lpwstr>1</vt:lpwstr>
  </property>
  <property fmtid="{D5CDD505-2E9C-101B-9397-08002B2CF9AE}" pid="12" name="MSIP_Label_bdc271db-c971-40de-9786-7a015243e49e_Tag">
    <vt:lpwstr>10, 0, 1, 1</vt:lpwstr>
  </property>
</Properties>
</file>